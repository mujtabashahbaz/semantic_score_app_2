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FirstParagraph"/>
      </w:pPr>
      <w:r>
        <w:t>अस्सलाम वालेकुम मैं हूं हुजैफा अली ई-कॉमर्स सक्सेस पाकिस्तान से यह पूरा मुकम्मल कोर्स में हम लॉन्च करने जा रहे हैं और इसको हम बेसिकली कंप्लीट फ्री है जहां तक मेरी अभी तक मैंने इसको प्रोसेस देखा है पूरा और इसके अंदर मैं देख रहा हूं कि ये तकरीबन 40 घंटे से ज्यादा का यह कोर्स है और मैं समझता हूं कि बहुत ज्यादा आपको हेल्पफुल साबित होगा यह पूरा प्योर कनाडा सब सिखाया ब्रांड्स कैसे तलाश करने हैं यूएस में यूके में कनाडा में वह भी सब कुछ इसमें शामिल है इसके अलावा ब्रांड्स के साथ कम्युनिकेशन कैसे करनी है प्रपोजल के हवाले से मामलात क्या है कंपनी कैसे फॉर्मेशन करनी है am0 घंटे में जानता हूं बहुत लंबा पीरियड है और किसी के लिए इतना आसान नहीं होगा बट एंड ऑफ द डे इट इज अमेजिंग कोर्स मैं चाहूंगा कि आप जरूर कंप्लीट करें और और याद रखिए जब चीजें सीखते रहे तो कमेंट के अंदर वो डालते रहे कि आज मैंने यह सीखा है आज मैंने ये सीखा है कमेंट डालना ना भूले कमेंट डालने से हमें आपकी प्रोग्रेस पता चलेगी अगर हम यह देख रहे हैं कि आज आपने इस कमेंट किया है और यह बताया कि जी आज मैंने एलएलसी फॉर्मेशन सीख लिया जस्ट लिख दें कि जी आई हैव लर्न एलएलसी फॉर्मेशन ये लिख दें कि जी आई हैव लर्न हाउ टू साइन अप फॉर तो हमें आपकी प्रोग्रेस पता चलेगी तो कल को अगर आप हमसे डायरेक्ट सपोर्ट की कोशिश करेंगे तो हो सकता है मैं आपको सपोर्ट भी ऑफर कर दूं वादा नहीं कर रहा लेकिन हो सकता है तो प्रोग्रेस वहां पर कमेंट्स में शो करें अपनी जरूर और लोगों को बताएं इसके बारे में इस पूरी वीडियो में यह इतना बड़ा कोर्स है कि पूरे य की हिस्ट्री में इतना डिटेल में कोर्स किसी ने नहीं बनाया होगा अजन होलसेल के बिजनेस के लिए अच्छा स्क्रीन शेयर करा देता हूं मैं जरा अभी आपको स्क्रीन नजर आ गई होगी ठीक है जरा लिख के मुझे बता दे कि स्क्रीन नजर आ रही है अच्छा जी ठीक है तो आज हमने क्या करना है आज हमने मॉड्यूल वन से स्टार्ट करना है अय मॉड्यूल वन बिल्कुल बेसिक है आप लोगों में से बहुत सारे लोग यह सारी चीजें जानते होंगे पहले से और मेरी जुबानी समझने की कोशिश कर ले हो सकता है इसमें से कोई बात और नई आपको पता चल जाए यह मैं उन लोगों से मुखातिब हूं जो पहले से चीजें जानते हैं जो लोग नए हैं उनके लिए तो जाहिर सी बात है चीजें कुछ नहीं आएंगी मुझे जरा अभी चैट में है तो अच्छी बात है मुझे लिख के बता दें कि न्यू लिखें जो नए हैं और ओल्ड लिखे ओ एलडी जो पुराने हैं मतलब इस स्पेस में पुराने जो बिल्कुल नए हैं जिनको कुछ नहीं पता इस डिजिटल स्पेस ई कॉमर्स के बारे में जबरदस्त ठीक है ठीक है 5050 रेशो आ रहा है मेरे पास तो तकरीबन पहले न्यू वालों ने बड़ा जबरदस्त बता दिया फिर ओल्ड वाले आ गए ठीक है चले अच्छी बात है क्योंकि प्रोग्राम की आउटलाइन है तो हम उसको इसी तरह चलेंगे कि मैं ये अजूम करके चलूंगा कि अभी सारे नए लोग हैं ठीक है अब मैं नए लोगों से मुखातिब हूं पहले तो बेसिक्स और ओवरव्यू उसके अंदर क्या ई-कॉमर्स को समझने की हमें जरूरत है और ई-कॉमर्स के अंदर समझने की सबसे ज्यादा इंपोर्टेंट जरूरत यह है कि अभी हम जिस जिस दौर में रह रहे हैं ना यहां पर दो दुनिया है ठीक दो किस्म की दुनिया है असद कह रहे हैं वॉइस प्रॉब्लम है क्या वॉइस नहीं आ रही आप लोगों को सबको आवाज ठीक आ रही है मेरी नहीं अच्छा दूसरे कहते हैं क्लियर है तो जी त साहब पहले वाले आपके अपने पास ही को रोला है फिर आपने खुद ही देखना है तो इसमें दो किस्म की दुनिया है आपके पास एक दुनिया आपकी एसिस्टिंग है जिसमें आप कोई ना कोई अभी काम कर रहे होंगे जैसे अगर आप आपकी कोई दुकान है आप दुकान पर कोई चीज बेच रहे चाहे वो फार्मेसी है चाहे वो कोई जनरल स्टोर है चाहे वो हार्डवेयर शॉप है कुछ भी है ठीक है या मिठाई की दुकान है या आप प्रोफेशनल है डॉक्टर है इंजीनियर है लॉयर है ये सारा फिजिकल बिजनेस है वन टू वन चल रहा है जो हमारी एसिस्टिंग दुनिया की बात कर रहा हूं अब एक दूसरी दुनिया है जो वर्चुअल है जिसको आप कह ल डिजिटल स्पेस है जो बिल्कुल सारा कुछ ऑनलाइन हो रहा है सारा कुछ डिजिटल हो रहा है इसमें फिजिकली आपके पास कोई चीज नहीं है टच करने को कोई छूने को कोई ऐसा कुछ भी नहीं है बस आप जो काम करते हैं उससे पैसे बनते हैं और वो पैसे फिजिकली आपके बैंक अकाउंट में पहुंच जाते हैं ठीक है डिजिटल दुनिया को पुराने जमाने के जो हमारे पेरेंट्स के टाइम का जो वक्त है मतलब पेरेंट्स की जो जो जनरेशन है वह इतना अच्छा नहीं समझती अच्छे से नहीं समझती पहली बात फिर उसमें कुछ ऐसे भी हमारे पेरेंट्स में लोग हैं बुजुर्ग हैं जो इसको अच्छा भी नहीं समझते वो कहते हैं क्या कंप्यूटर पर लगा रहता है पता नहीं कोई काम शाम करता नहीं करता गेम खेलता रहता है ऐसा भी सुनने में आता रहे तो एक्सक्यूज मी जो दरमियानी एज के पेरेंट्स हैं 40 में जो है या 50 के आसपास है वह तो समझते हैं जो 70 के 80 के एज के पेरेंट्स हैं या ग्रैंड पेरेंट्स है वो अभी भी वो नहीं समझ पाते हैं जाहिर सी बात है उनकी एज अब उस लेवल प चली गई है कि उनको समझाना नियर टू इंपॉसिबल हो गया परेशानी वाली कोई बात नहीं है समझ आ जाएगा जब पैसे आएंगे आप में आपके और वो पैसे या तो आप उनको देंगे या आप उस पैसों से तोहफे लेकर उनको देंगे या उनको बताएंगे जी अम्मा मैंने बिजली का बिल पे कर दिया इस महीने का कमा के खुद ही तो वो आहिस्ता आहिस्ता चीजें नॉर्मलाइज उनके लिए भी होना शुरू हो जाएंगी वो उसको मुनासिब समझेंगे एज लोंग एस के डिजिटली भी आप काम जो कर रहे हो वोह हक हलाल का कर रहे हो किसी को धोखा नहीं दे रहे किसी का गला नहीं काट रहे कोई झूठ बोल के कोई चीज नहीं बेच रहे तो इट्स परफेक्टली फाइन इसमें दूसरे काम भी आते हैं जैसे क्रिप्टो करेंसी के भी लोग काम करते हैं डेली डे ट्रेडिंग करते हैं मैं पर्सनली उसको मुनासिब नहीं समझता अच्छे या बुरे की बात नहीं हो रही शरई तरीके से मैं मुनासिब थोड़ा सा मेरे अपने तजत है बहरहाल वो मेरा टॉपिक नहीं है मैं इसलिए उस पर डिस्कस नहीं करने जा रहा लेकिन मेरा अपना एक वो है ड्रॉप शिपिंग के अंदर कुछ लोगों के तहफ्फुज होते हैं कि जी ये हलाल नहीं है अभी हमारा फिर हलाल हराम का टॉपिक नहीं है लेकिन मेरा एक वो है कि जी जो भी काम करें हम 100% हलाल हो या मेरा दिल और दिमाग दोनों मुत्त फिक हो कि जी जो मैं काम कर रहा हूं वो हलाल है मैं किसी का नुकसान नहीं कर रहा किसी का गला नहीं काट रहा और मैं किसी को किसी गलत लाइन पर नहीं लगा रहा तो वो हलाल तो मेरे लिए वो चीज में उस पर काम कर सकता हूं अच्छा डिजिटल स्पेस के अंदर बहुत सारी चीजें आती है फिर जैसे मैंने क्रिप्टो का जिक्र किया फिर बिजनेसेस है प्रॉपर जैसे लोग हम जैसे कु चीजें बेचते फिजिकल चीजें बेचते हैं एक जगह से खरीदी दूसरी जगह बेची या लोग प्राइवेट लेवल करते हैं इसके अंदर ड्रॉप शिपिंग भी होती है होलसेल भी होता है और बहुत सारी चीज फिर डिजिटल स्पेस के अंदर लोग वर्चुअल डिजिटल प्रोडक्ट भी बेचते हैं जैसे हमने बात की थी डिजिटल आइटम्स की एसी के लिए ड की बात की कोई फिजिकल चीज है ही नहीं ना हमने जो पिछला डोमेन का सेशन किया फिजिकल कुछ भी नहीं है बस एक रजिस्ट्रेशन हो रही है ऑनलाइन उसका आपने खरीद लिया रख लिया और किसी और की जरूरत बना अगर वो डोमेन तो उसने आपके मुंह मांगे पैसे आपको दे दिए उसको हासिल करने के लिए अब पैसे आपको फिजिकली मिल ग तो इसके अंदर और भी चीज जैसे फ्रीलांसिंग करते हैं लोग सर्विसेस बेचते हैं चाहे वो लोगो डिजाइन करना हो वीडियो एडिटिंग हो वॉइस की कोई किस्म का काम हो सर्च ऑप्टिमाइजेशन हो बेशुमार चीजें इसके अंदर मतलब ये बहुत बड़ी दुनिया है जैसा मैंने कहा दो दुनिया है एक वो वाली जो आपकी एसिस्टिंग है और दूसरी आपकी यह डिजिटल स्पेस है अब मेरे जैसे शख्स के लिए मेरा अगर आप बैकग्राउंड देखें मेरी आज 42 इयर्स एज है और आई थिंक 2000 बल्कि स्कूल लाइफ मेरा ख्याल से या कॉलेज लाइफ में था मैं और मैं कराची में ही यहां पर कौन सा इलाका गुरु मंदिर का इलाका शायद यहां के लोगों को पता होगा वहां पर एक कॉलेज है नूर कॉलेज मैं उस नूर कॉलेज में एडमिशन मैंने लिया था वो शॉर्ट कोर्स था वेब डिजाइन का उस वक्त 1999 कीया पता नहीं कोई बात है हां 99 की बात है वो दो महीने का कोर्स था उससे मुझे कोई खास नहीं सिखाया मतलब जो भी कुछ सिखाया वो आज के दौर में जिस तरह लोग ई-कॉमर्स वालों कोय कु तरह कहते ना कि जी वो मंजन था ये है वो है तो वो उस दौर में भी कुछ ऐसा ही था मैं उनको नहीं कह रहा नोर कॉलेज वालों को मैं सिर्फ ये कह रहा हूं कि उन्होंने भी हमें चीजें बेसिक बताए थे कि देखो ये प्रोग्रामिंग एसपी एक्टिव सर्वर पेजेस होता था ये फोटोशॉप है उस वक्त आई थिंक 5.5 या फ पता नहीं कुछ वर्जन था उन्होंने बेसिक बेसिक चीजें हमें सिखा दी थी इस तरह इस तर होता है और फिर हम खुद रिसर्च किया करते और करते वो जो मैं वहां से चला हूं जो मेरा जहन उस वक्त कंप्यूटर की फील्ड में वेब डिजाइन में गया है मैंने कभी पलट के फिजिकल बिजनेस करने का नहीं सोचा शायद एक दफा लाइफ में सोचा होगा लेकिन मुझे रास ही नहीं सबसे बड़ी बात क्या थी मुझे एक चीज पता चल गई थी मैंने कहा डिजिटल स्पेस में डिजिटल वर्ल्ड में जाने से आप अपने पांव की बेड़ियां खत्म कर देते आप अपने पांव की बेड़ियां खत्म कर देते हो रिकॉर्डिंग हो रही है ठीक है तो इससे क्या हुआ कि अब मैं आज इस्लामाबाद में अपने घर और ऑफिस को छोड़ के कराची आकर बैठा हुआ हूं य बीएनबी का मैंने हाउस ले रखा है यहां बैरिया टाउन में और मैं यहां से बैठ के काम भी कर रहा हूं आप लोगों के साथ सेशन भी कर रहा हूं और भी दूसरे मेरे मामला चल रहा है तो मेरा जो बिजनेस पॉइंट ऑफ व्यू से जो काम था वो रुका नहीं वो चलता रहा मैं खुद भी देखता रहा हूं मेरे टीम भी देख रही है सब कुछ हो रहा है फिलिपींस के अंदर जो टीम है जो बंदे काम कर रहे हैं वो भी अपनी जगह लगे हुए उनसे भी रिपोर्ट आ रही होती है वो चेक हो रही होती है काम हो रहा होता है सब चीज चल रही है तो डिजिटल स्पेस में आने का ये फायदा कराची की तो बहुत छोटी बहुत करीब की एग्जांपल मैं मैंने दे दी मैं चार साल मलेशिया में मुंह उठा के ऐसे ही नहीं चला गया था मैं डेढ़ पौने साल यूएस रहा ऐसे ही नहीं चला गया था काम सारे चल रहे थे तो हां वहां जाके नई नई अपॉर्चुनिटी जरूर मिली उसको भी हमने यूटिलाइज किया और पैसे बनाए लाइफ स्टाइल बेहतर होने करने की जरूरत जो मुझे महसूस होती है हमेशा कि अपना लाइफ स्टाइल बेहतर होना चाहिए एक ऐसी अच्छी मुनासिब जिंदगी हो कि आपको पता हो कि जी मेरे पास एक मुनासिब सा घर है एक मुनासिब सी गाड़ी है अ खाने पीने के लिए अल्हम्दुलिल्लाह पहनने के लिए अच्छे कपड़े हैं तो आ आई एम फाइन विद दैट तो ये और ये हलाल से आ जाता है हलाल काम से य आ जाता है इसके लिए नज बिल्लाह किसी को हराम काम करने की जरूरत नहीं है तो ये ये चीजें होती है जिसका आपको फायदा होता है ऑनलाइन स्पेस में जाने का ठीक हो गया अच्छा अब ये आपको सामने नोशंस की स्क्रीन नजर आ रही है जिसके अंदर लिखा हुआ है ये मॉड्यूल वन और ये सारी बातें ठीक है ये एक्चुअली मैं आउटलाइन ही चल रही है जो मेन आउटलाइन मेरे पास बनी हुई है ये वही आउटलाइन ठीक अब ई-कॉमर्स स्पेसिफिकली क्या है ई-कॉमर्स स्पेसिफिकली तिजारत कॉमर्स का मतलब तिजारत है और ई कमर्स का मतलब इलेक्ट्रॉनिक तिजारत कि मतलब वर्चुअली जैसे आप कर रहे हैं अच्छा मैं क्यों कॉमर्स को प्रेफर करने लगा हूं कुछ अरसे से एक तो सच्ची बात यह है कि मेरे लिए इट वर्क्स मुझे इससे पैसे बनते हैं मेरे लिए ठीक है इट वर्क्स दूसरी बात मैंने जब इसको इस्लामिक पॉइंट ऑफ व्यू से रिसर्च किया तो मुझे पता चला कि हमारे नबी सला वसल्लम ने भी फरोग दिया था इस बात को कि तिजारत करो तिजारत का मतलब ट्रेड इंग्लिश में ट्रेड कहते हैं और ट्रेड का मतलब खरीदो फरोग और पुराने जमाने में तो ज्यादा वसाय थे ही नहीं पुराने जमाने में तो लोग यही करते थे कि जी वो वाटर भी था फिर उसके बाद यह ब्रहम और दीनार वगैरह चलते थे उसके एवज में वो चीजें खरीदो फक्त करते तो आज के जमाने भी जमाने में मैं थोड़ा इसको इस्लामिक पर्सपेक्टिव से थोड़ा बहुत पड़ा मैं आपको रेफरेंसेस नहीं दे सकता हूं मैं चीज इतनी लेवल पर याद नहीं रख पाता लेकिन जो मेन पॉइंट होते हैं व मुझे मेरे जहन में बैठ जाते हैं और मुझे ऐसी फीलिंग आई कि जी मेरे लिए कम से कम तिजारत में बरकत है हालांकि मैंने बहुत बड़ा अरसा प्रोग्रामिंग इंडस्ट्री में गुजारा वेब एप्लीकेशन मोबाइल एप्लीकेशन सॉफ्टवेयर प्रोग्राम मैंने बड़ा सारा काम किया होस्टिंग सर्वर ये सब चीज बहुत अब इस वजह से मेरा जहन डिजिटली स्पेस में ज्यादा तेज चलता है शायद लेकिन नया शख्स आएगा उसको थोड़ी सी मुश्किलात होती है लेकिन इतनी भी मुश्किल नहीं होगी इंशाल्लाह आप लोग सीख लेंगे सबसे ज्यादा जो जरूरी चीज होगी आप लोगों के लिए वह होगा पेशेंस सबर ठीक हो गया अब इसके अंदर आ जाते हैं तीन टाइप की ई कमर्स है अभी हमारे सामने और भी होती होंगी लेकिन फिलहाल हम तीन को डिस्कस कर रहे टू बी बी टू सी और मार्केट प्लेसेस ठीक है ये तीन चीजों की हम बात करें बी टू बी का मतलब क्या है बी टू बी का मतलब है जनाब अ बिजनेस टू बिजनेस ठीक है और बी टू सी का मतलब क्या है बी बिजनेस टू कंज्यूमर ये दोनों का मतलब बी टू बी और बी टू सी का मतलब ये है अच्छा बिजनेस टू बिजनेस ट्रेड क्या होती है आप जहां पर भी रहते हैं पाकिस्तान के या पाकिस्तान से बाहर शहर में आपके आसपास में ग्रोसरी स्टोर होगी ठीक है आप वहां से दूध खरीदते होंगे शायद चावल घी तेल कुछ ना कुछ चीजें लेकर आते होंगे चाहे वो बड़ा हो छोटा हो लेकिन वो स्टोर होगा ये आपकी बेसिक बुनियाद बुनियादी जरूरियत है जिसको कपड़े खरीदने के लिए आप किसी कोई ऐसे स्टोर में जाते हैं जहां मुख्तलिफ ब्रांड्स के कपड़े आ रहे हैं ब्रांड आउटलेट की अभी मैं बात नहीं कर रहा तो अब यह लोग जो ग्रोसरी स्टोर है या जो मुख्तलिफ ब्रांड के कपड़े मिक्स करके बेच रहा है इन शख्स इस शख्स के पास कहीं से तो वो माल आ रहा है ना वो माल उसकी शॉप पर आ रहा है कहां से आ रहा है अभी आपको नहीं पता लेकिन वो आ रहा है कहां से मतलब वो दुकानदार क्या कर रहे हैं वो स्टोर्स क्या कर रहे हैं वो सोर्सिंग क्रिएट कर रहे सोर्सिंग का मतलब यह है कि वो उनके पास सप्लाई चेन मौजूद है उन्होंने बहुत सारे डिस्ट्रीब्यूटर से या होलसेलर से या डायरेक्ट मैन्युफैक्चरर या ब्रांड से अपने राब बना रखे हैं रिलेशनशिप्स बना रखे हैं अब ये रिलेशनशिप के तहत वो माल खरीदते हैं हो सकता है वह कहता हो एक बंदा के जी एक काम करो किसी डिस्ट्रीब्यूटर से क्या मुझे ना आप 20 काटन लपर्स के भेज दो तो व 20 काटन लपर्स के आ गए उसने एक या दो दिन के अंदर व 20 काटन बेच दिए सेल कर दिए उसे दोबारा न मंगा यह चेन है ठीक है इस तरह उसके पाद लाखों की तादाद में अश डिफरेंट किस्म की चीजें मौजूद है जिसमें छोटी बड़ी हर किसम की महंगी सस्ती मौजूद है वो यह बेची जा रहा है जो डिस्ट्रीब्यूटर उसको लपस का एक बॉक्स लाइट से रप का देकर जा रहा है एक लीटर का वह और व उससे 20 या 30 कार्टन खरीद रहा है हो सकता है वह एक डब्बे के ऊपर रप रखता हो कमाता हो प्रॉफिट अपना या रप कमाता हो और व कस्टमर को 0 का बेच देता हो जब व का बेचेगा तो र उसको ग्रॉस प्रॉफिट मिल गया क्या मिल गया ग्रस प्रॉफिट य लिखते इसको यह उसने कमाया ग्रोस प्रॉफिट अच्छा पूरे दिन में उसने कुछ भी बेच दिए मिसाल के तौर पर 10 कार्टन बेच दिए 10 कार्टन उसने सेल कर दिए अब इसका जो भी हिसाब बनेगा अभी हम हिसाब किताब नहीं कर रहे तो उसका जो हिसाब बन गया वो बन गया अब व महीने की पूरी अपनी सेल्स को कैलकुलेट करेगा टोटल सेल्स को क्या कहते हैं टोटल सेल्स को हम रेवेन्यू भी कह सकते हैं रेवेन्यू का जब ल यूज हो होता है तो उसे हम कंसीडर करते हैं कि जी मैंने इस महीने आपके घर में भी या वैसे दोस्तों में कहीं ना कहीं आपने सुना होगा किसी ने बोला होगा यार मेरा महीने का 10 लाख रप का धंधा है या बिजनेस है 10 लाख रप का बिजनेस है महीने का इसका मतलब क्या हुआ कि उसकी 10 लाख रप की टोटल सेल्स है या रेवेन्यू है ठीक है ये अ सर दिस इज जुलाई अच्छा सॉरी ठीक है बुढ़ापा आ रहा है तो कोई बात नहीं अच्छा तो यह 10 लाख रुप की टोटल सेल है अब क्या हो रहा है कि हमने कहा यह ग्रोस प्रॉफिट तो आप अजूम कर ले कि उसने यह द लाख रुपए में से दो लाख रुपए बना लिए उस महीने में ठीक है जहां पर उसने लाख रुप की सेल की य लिख टोटल सेल्स 10 लाख अब दो लाख रप आप कहेंगे जी ग्रोस प्रॉफिट अगर मैं इसको कैलकुलेट करूं तो ये क्या बन गया ये 20 पर ग्रोस प्रॉफिट मार सॉरी 20 पर प्रॉफिट बन गया ये मार्जिन कह ले या प्रॉफिट मार्जिन कहले यह इसका निकल आया अब आप कहेंगे जी उसने दुकान का किराया दिया 5 हज सैलरी दी बिजली का बिल भरा और सब कुछ मिला के ₹ लाख खर्चा उसका हो गया अब अब उसके पास बचा नेट प्रॉफिट नेट प्रॉफिट एक लाख यह उसका नेट हो गया ठीक हो गया मतलब नेट प्रॉफिट कहते हैं तो ये वो उस दुकानदार के लिए टेक होम प्रॉफिट हुआ यानी कि उसने अभी सैलरी नहीं ली उसके टोटल महीने की जो सेल हुई उसम उसने खर्चा कर लिया सारा प्रॉफिट में से और जो बचा आखिर उसके पास जो वो घर ले जा सकता है यह हो गया नेट ठीक है यहां तक समझ आ गई बात अब हम क्या कर रहे थे बिजनेस टू बिजनेस की बात कर बिजनेस टू बिजनेस का मतलब ऐसी कोई अश्या जैसे डिस्ट्रीब्यूटर है डिस्ट्रीब्यूटर कहता है डिस्ट्रीब्यूटर कहता है कि मैं आपको आप मुझसे लेट सपोज आप रिटेलर ठीक है आपकी दुकान है कियानी की ग्रोसरी की दुकान है नुक्कड़ प ठीक है अब आपने एक डिस्ट्रीब्यूटर पकड़ा आपने उसको बोला भाई मुझे ना लपस के दो कार्टन भेज दो प्लीज बरा मेहरबानी उसे बोला सर मजरत है दो कार्टन तो नहीं भेजेंगे हम तो मिनिमम आपको 12 कार्टन देंगे अगर आपको लेना है तो ले ले नहीं अब आप बोलेंगे जी मेरी तो इतनी सेल नहीं है यहां पे ये वो अब ये आपका मसला है डिस्ट्रीब्यूटर का मसला नहीं है लेकिन वो डिस्ट्रीब्यूटर जो बिजनेस मॉडल पर काम कर रहा है ना वो कहलाता है बिजनेस टू बिजनेस क्यों क्योंकि वह होलसेल कर रहा है वो रिटेल नहीं कर रहा उसके पास कोई चलता हुआ कस्टमर जाएगा बोलेगा भाई मेहरबानी कर मेरे घर में दूध खत्म हो गया एक डब्बा दूध दे दे बोलेगा जी मजरत है मैं तो होलसेलर हूं मुझसे तो आप 12 कर्टन लेंगे मिनिमम तो मैं दूंगा एक डब्बा तो मैं मैं नहीं दे सकता एक डब्बा लेना है तो वो कोने प नकड़ प शॉप है ग्रोसरी की वहां से जाके ले ले बकाला या जिसे जो भी कहले तो यह होता है बिजनेस टू बिजनेस अब बिजनेस टू कंज्यूमर या कस्टमर भी कहते हैं लोग इसे बी टू सी इसका मतलब यह होता है ये वही रिटेलर इसके पास आप जाकर बोलेंगे भाई एक डब्बा दूध का दे दे वो दे देगा बोलेगा ये ले जनाब और उसे जो र रख के कमानी थे जो कर ली थी बात हमने वो उसने उसके ऊपर कमाना है तो यह तरीका है ये डिफरेंस है मेन बी टू बी और बी टू सी अच्छा आप डिजिटल स्पेस में जाए तब भी ये काम होते हैं आप अभी जैसे मैंने तो आपको फिजिकल दुनिया जो हमारी एसिस्टिंग दुनिया है जिस तरह उसमें काम हो रहा है उसकी एग्जांपल देके समझाया जो चल रहा है ऑलरेडी और यही काम ऑनलाइन भी हो रहा है इसमें भी हमें डिस्ट्रीब्यूटर्स डिस्ट्रीब्यूटर्स होते हैं होल सेलर्स होते हैं इनफैक्ट हमने तो एक सेशन भी किया है जिसमें हमने वो डिस्ट्रीब्यूटर्स ढूंढे थे शायद याद लोग याद होगा आप सबको तो वो डिस्ट्रीब्यूटर क्यों ढूंढे हमने क्योंकि हमें उनसे आगे चलके इन्वेंटरी चाहिए और उस इन्वेंटरी को हम अपना प्रॉफिट रख के रिटेल में सेल करेंगे यानी कि हम वह रिटेलर या ग्रोसरी स्टोर वाले बनेंगे जो एक दूध का डब्बा भी बेचेगा हम यह इसमें आएंगे बी टू सी में हमारा जो बिजनेस मॉडल होगा व बी टू सी होगा आ गई य तक समझ में बात कायनात कहती है नेट प्रॉफिट रिपीट कर कायनात ग्रॉस प्रॉफिट और नेट प्रॉफिट का फर्क यह होता है कि आप एक ग्रोस प्रॉफिट कमाते हैं ठीक है यानी कि आपने कहा मैंने मैंने यह प्रोडक्ट बेच दिया यह प्रोडक्ट है मिसाल के तौर पर ये 50 यूएस डॉलर का मैंने यह प्रोडक्ट आपको बेच दिया 200 डल में तो इसके ऊपर मुझे प्रॉफिट आपकी नजर में कितना मिला 50 ठीक हो गया अब 50 ल मैं इसको ग्रोस प्रॉफिट अजूम करूंगा उसकी वजह उसकी वजह यह है कि जनाब मैंने इसको 150 का खरीदा और 200 में बेच दिया यहां तक मोटा मोटा मुझे नजर आ गया 50 न ठीक हो गया एक्सक्यूज मी लेकिन मैंने अभी इसमें से इसको अपनी दुकान में लाने का जो डिलीवरी का या जो कार्टेज जिसे कहते हैं जो डिलीवरी का खर्चा था वो नहीं डाला इसमें मैंने अभी इसके अंदर अपनी दुकान की बिजली का बिल नहीं लगाया ठीक है मैंने मेरे पास दो सेल्समैन या मजदूर काम करते हैं मैंने उनकी तनख का हिसाब नहीं लगाया अब आप कहेंगे जनाब वो तो ज्यादा होंगे पैसे क्योंकि वो बिजली का बिल भी महंगा है मैंने तो सिर्फ $50 कमाया अभी तो बात फिर वही है कि ग्रॉस प्रॉफिट तो हम इंडिविजुअल पे देख सकते हैं नेट प्रॉफिट हम उस वक्त करते हैं जब हमारे सारे महाना सेल्स हमारी पूरी सामने आ जाए और उस महाना सेल्स का ग्रोस प्रॉफिट टोटल लिखा जाए कि जी ये 2 लाख रप टोटल ग्रोस प्रॉफिट हो गया अब मैंने इसमें से बिजली का बिल दे दिया मजदूर की तनख्वा दे दी रेंट दे दिया सब दे दिया उसके बाद मेरे पास ₹ लाख बच गया अब ये नेट प्रॉफिट है आप नेट प्रॉफिट और ग्रोस प्रॉफिट ग्रोस प्रॉफिट आप इंडिविजुअल प्रोडक्ट के ऊपर देख सकते हैं नॉर्मली कैलकुलेट हम तब भी नहीं करते लेकिन नेट प्रॉफिट तभी कैलकुलेट होगा जब आपका कोई वो आएगा कोई पीरियड आप देखेंगे उसको जैसे एक महीना तीन महीना अब बड़ी बड़ी कंपनीज है जैसे जो जो स्टॉक एक्सचेंज के ऊपर लिस्टेड कंपनिया है व सालाना ऑडिट करती है वह अपने प्रॉफिट्स और पूरी रेवेन्यू और सारा डाटा पब्लिक कर देती है आप किसी भी बड़ी कंपनी का जैसे पेप्सी कोला है को कोला है या कोई भी ऐसी बड़ी कंपनी उठा ले नेसले है इनके स्टॉक्स आपको इनके ऑडिट रिपोर्ट्स आपको मिल जाएंगे इंटरनेट के ऊपर इनकी अपनी वेबसाइट पर भी पब्लिश हुई हु होगी तो उसके अंदर वो सारा कुछ आ रहा होगा इतना रेवेन्यू जनरेट हुआ इतना प्रॉफिट हुआ इतना नेट प्रॉफिट हु इतना ग्रॉस हुआ इतना ये गया वो गया सारा खर्चा सब कुछ आ रहा होगा तो ये क्या है मकसद य सारी चीजों कोय बताने का कि आपका जहन क्लियर हो कि आप एक बिजनेस बनाने जा रहे हैं ठीक है अब बिजनेस के अंदर यह सारी चीजें बहुत जरूरी है शाहरुख खान साहब ने कहा था कि वो क्या कहा था बनिए का दिमाग और मिया भाई की डेरिंग ठीक है यह धंधा बनाने के लिए उन्होने कहा था जो धंधा वो करते थे हम नहीं कर रहे और नला ना करे धधा करना पड़े लेकिन वह दिमाग बनिए का चलाना इसमें ठीक हो गया तो एग्जांपल मैंने आपको अच्छी वाली दे दी है उम्मीद है कि अब आपको समझ लग गई होगी अच्छा जी यह साहब क्या कहते हैं गफार साहब डिक्लेयर करना इसलिए बनता है कि वो आईपीओ है ना आईपीओ का मतलब हो गया अब वो पब्लिक लिस्टेड कंपनीज है आप उसका स्टॉक खरीद रहे हैं ना आप स्टॉक खरीद रहे हैं तो इसका मतलब आप अब आप आप भी तो उसके छोटे से परसेंट के मालिक हो गए ना नेसले के छोटे से परसेंट के आप भी मालिक हो गए अगर आपने उसके स्टॉक खरीद अब नेसले के ऊपर ये वाजिब हो गया कि हां स्टेक होल्डर्स कह सकते रमीत तो अब इस नेस्ले के ऊपर वाजिब हो गया कि वो अपनी जो सालाना रिपोर्ट्स है जो ऑडिट रिपोर्ट्स है वो पब्लिक करे क्योंकि आपको भी तो भेजनी है अब आपको इंडिविजुअल नहीं भेजेंगे वो पब्लिक कर देंगे तो यह होना जरूरी होता है अच्छा जी मैं थोड़ा सा ज्यादा ही बोल देता हूं बाजत लंबी लंबी हो जाती है इसके बाद तीसरा पॉइंट था मार्केट प्लेस का जो कि यहां लिखे हुए मैंने ठीक है अब मैं जाता हूं चैट जीपीटी पर प्लीज लिस्ट डाउन द मोस्ट लिस्ट डाउन सम पॉपुलर मार्केट प्लेसेस ऑन द इंटरनेट अच्छा मैंने इसको कहा यह आ गया amazononline.in इतनी बड़ी कोई रॉकेट साइंस नहीं है बस आपके पास वही डिजिटल स्पेस की समझ बूझ होनी चाहिए और धंधा बनाना आना चाहिए मिया भाई की डेरिंग अच्छा हम क्या बात कर रहे थे मेरी मेरी अभी चकि आप मेरे पास आए हैं तो मैं अपनी बात करूंगा मेरा क्या तजुर्बा है मेरा तजुर्बा है अन पे ईबे पे एसी पे अली बाबा को मैं परचेसिंग के हद से जानता हूं यानी कि मैंने इस परचेसिंग कर रखी है लमार्ट को मैं परचेसिंग के हद से जानता हूं राकोट को भी मैं जानता हूं न्यू एक को भी परचेसिंग की हद से जानता हूं लड दोनों हद से जानता हूं क्योंकि मैंने इसके ऊपर सेल भी किया हुआ है वेफेयर को भी परचेसिंग की हद से जानता हूं बस बाकी इसके अलावा मुझे नहीं पता ठीक है यहां पर मैंने चार पांच के नाम लिखे हुए हैं मार्केट प्लेस होता क्या मार्केट प्लेस किसी भी चीज का हो सकता है जैसे बड़ा फ्रिज लेकर आए इसको निकाल बा छोटे का मैं क्या करूंगा मैं गया फ मार्केट प्लेस प मैंने जाके वहां प लिस्ट कर दि फोटो डाल दिए इसके दो तीन मैंने इसको लिस्ट कर दिया कि जी ये मेरे पास छोटा फ्रिज है यह वाला ये साइज है ये कलर है ये कंपनी है इतने का मैं बेचना चाहता हूं आपने समझ आ गया अने आपने आके मुझसे बात की सौदा किया और आपने ये खरीद लिया और आप उ ये होता है मार्केट प्लेस जहां पे बायर और सेलर को आप मिला देते हो आप उसका ब्रिज का काम करते हो ठीक है दुबई में एक वेबसाइट है डुबल ठीक है िजल कॉ याड शायद कुछ लोगों को पता भी होगा अब डुबल प क्या हो रहा है वो कह रहा है जी अच्छा आपको गाड़ी सेल करनी है अपनी आए जी हमारे पास लिस्ट कर द पाकिस्तान में इसी तरह की वेबसाइट है ओल एकस आपको कुछ भी इसी तरह की घर ये अच्छा ये वो वाले मार्केट प्लेसेस की हमने बात की जिस पर ये लोगों को अलाव कर रहा है कि जी पुरानी चीजें बेचते घर की गैराज की जो आपकी फालतू है पुराना बेड बेड सेट है आप बेचना चाहते हो वो बेच दो आप पुराना चेयर पढ़िए वो बेच हम अभी बात कर रहे हैं बी टू सी की जो कि हम करेंगे मार्केट प्लेसेस पर बिजनेस इसके अंदर कौन सा आ रहा है amazononline.in और ये जो भी दो तीन मैंने आपको नाम बता दिए ठीक सबसे ज्यादा मेरा एक्सपीरियंस है एन पर उसके बाद मेरा एक्सपीरियंस ईब पर उसके बाद मेरा एक्सपीरियंस एसी के ऊपर बल्कि एसी प ज्यादा होगा ईब से तो इसकी वजह क्या है क्योंकि मैं इन तीनों मार्केट प्लेसेस प एक्टिवली बिजनेस बनाता रहा हूं सेल करता रहा हूं काम करता रहा हूं बड़ा अल पैसा भी हमने बनाया इसके बाद अब मैं पिछले कुछ अरसे से आई थिंक कोई चार पाच महीने हो गए मैं टिकटक शॉप के ऊपर काम कर रहा हूं तो उसम भी अदला ल् पॉजिटिव है अच्छे है लेकिन मैंने कोई स्पेसिफिक टिकटक शप की ट्रेनिंग लच करी है बस इसके अंदर जो भी थोड़ा बहुत हम डिस्कस कर लेंगे वही है मार्केट प्लेसेस अब मार्केट प्लेसेस की हम बात करहे थे तो हम यहां पर जाते क्यों है मार्केट यह वाले मार्केट प्लेसेस पर खासकर क्योंकि इन मार्केट प्लेसेस पर ऑलरेडी कस्टमर मौजूद है ठीक है अब मैं आपको एक चीज बताता हूं हा इसम पूछते हाउ मेनी बायर्स एजन कॉ है एस ऑफ नाउ एस ऑफ 2024 अजन है ओवर 300 मिलियन एक्टिव कस्टमर्स वर्ल्ड वाइड कितने हो गए 300 मिलियन 300 मिलियन उर्दू में कितना कहते हैं मुझे नहीं पता आप लोग अगर जानते हो जिसका तजुर्बा है उर्दू का तो प्लीज मुझे भी बताइएगा 300 मिलियन कस्टमर होना एक्टिव 30 करोड़ जबरदस्त तो 30 करोड़ मैं गरीब आदमी हूं मैं इतने नंबर का जानता हूं आप लोग माशाल्लाह सेठ लोग है सार तो 30 करोड़ कस्टमर किसी कंपनी पे कंपनी के पास होना एक्टिव कह रहा है वो ठीक है इन एक्टिव तो बहुत होंगे और भी ना तो किसी कंपनी के पास 300 करोड़ कस्टमर होना क्या मजाक बात है कभी आपने इमेजिन किया है के कोई ऐसी कंपनी जमीन के ऊपर या इंटरनेट के ऊपर मौजूद है जिसके पास तीन 30 करोड़ कस्टमर मौजूद ठीक हो गया यह मेजर रीजन है अब हम यह कह रहे हैं कि जनाब हम इसके पास क्यों जा रहे हैं क्योंकि इसके दो तीन वजू आत है सबसे पहली वजू आत के वजह के आप अपने पांव से बेड़ी निकालना चाह रहे हैं ठीक है आप इंडिपेंडेंसी चाह रहे हैं कि आप बिजनेस अपना लैपटॉप लेके इंटरनेट लेके आप दो चीज इंटरनेट और लैपटॉप आपके पास हो तो आप यह बिजनेस कहीं पर भी बैठ के करले दुनिया में कहीं पर भी बैठ के दूसरी वजह इसकी है कि आप फॉरेन करेंसी में पैसा कमाना शुरू करें फॉरेन करेंसी कौन सी हो गई कोई भी डॉलर पाउंड कुछ भी बड़ी हो गई पाकिस्तान से तो बेहतर ही होगी अगर आप महीने का हज डॉलर कमाने के काबिल बनते तो आप ई लाख रप पने लाख रप कमा रहे हैं आप दोज लर कमाने के काबिल बनते हैं तो आप इसको मल्टीप्लाई कर अब जब बिजनेस कर रहे हैं अपना बिजनेस करें अपने बिजनेस का तो यह हजार दोज डॉलर छोटी रकम है दरमियानी से छोटी है थोड़ी जो मुनासिब रकम है ना जो प्रॉफिट की जो कमाने की है वह 5000 डलर से ऊपर की और यह नॉर्मल है अब 5000 डलर लिख के कैलकुलेट करेंगे और आप बोलेंगे यार मैं बात कर रहा हूं कितने हो गए 15 16 लाख रुप हो गए शायद जो भी हो गए तो कुछ लोग कहेंगे या देख रहा बैठ के इतनी कोई होता है क्या वाकई में होता है मैंने इससे ज्यादा कमाता है मैंने इससे ज्यादा कमाए हैं अभी भी कमाते मसला सिर्फ यह है के अप डाउन होता है इस बिनेस क्योंकि बिजनेस है ना आज आपने कियानी की दुकान खोल ली कोने के नुकड़ के ऊपर गली में तो वह हो सकता है कल उसम 100 कस्टमर आया था अगले दिन 20 आए सिर्फ ना 100 या उसके अगले दिन 1 स आ जाए तो यह चीजें इस तरह चलती है अब मुनासिब बिजनेस बनाने के लिए जिसमें आप 4000 3000 4000 5000 डॉलर तक पैसे कमा ले इसके लिए आपको पूरा स्ट्रेटजी बनानी पड़ेगी इसके लिए वक्त दरकार होगा मैंने शुरू में भी कहा दोबारा कह रहा हूं पेशेंट सबसे ज्यादा इंपॉर्टेंट सबर यह कल नहीं हो सकता या यह ट्रेनिंग खत्म करने के फौरन अगले दिन बाद नहीं हो सकता कि मैं आपको कहूंगा जी मुबारका तो इस तरीके से चीजें ये चलेंगी अब हमें वह सारी स्ट्रेटेजी भी इंशाल्लाह हम आगे चलकर डिस्कस करेंगे हम कोशिश यह करेंगे कि एक एक बिजनेस के अंदर जो सेल्स चैनल है उसको चलाए सबसे पहले हमने करनी थी सोर्सिंग को सीधा सोर्सिंग का मतलब फिर से क्या है सप्लाई चेन सप्लाई चेन के अंदर डिस्ट्रीब्यूटर भी होंगे होलसेलर भी होंगे ब्रांड या मैन्युफैक्चरर भी होंगे इनसे आपको माल खरीदने के काबिल बनने के लिए इनसे पहले राते बनाने रवा बित रिलेशनशिप्स अब आप सर मेरे पास तो इन्वेस्टमेंट कोई नहीं है अब इन्वेस्टमेंट ना होस बगैर इन्वेस्टमेंट वाले लोगों के लिए ऑप्शन य होता है कि वो दो ऑप्शन है या तो आप कोई पार्टनर पकड़े इन्वेस्टिंग पार्टनर हो आपके इन्वेस्टिंग पार्टनर आपके अब्बा जीी भी हो सकते हैं जिनके पास इतनी इन्वेस्टमेंट है आपका आपके ताया भी हो सकते हैं आपके दूर के मामा मामा खालू फपा कोई भी हो सकता है खवातीन में कोई हो दूसरा तरीका है कि जनाब आप एक एजेंसी बनाएंगे उस एजेंसी के अंदर आप क्लाइंट को ऑन बोर्ड करेंगे एजेंसी बनाने के लिए सबसे पहला काम य होगा कि उसम भी इन्वेस्टमेंट थोड़ी बहुत चाहिए होती है अभी फिलहाल के लिए आपको एस वर्चुअल असिस्टेंट या सर्विस प्रोवाइडर स्क वर्कर बन के करना पड़े अब आपको कुछ लोगों को यह बात पुरानी लगेगी किय तो पहले भी ऐसे ही कहते थे अभी भी तरीका वही है द ओनली सक्सेसफुल वे इज ू डू इट राइट डू इट डिलिजेंटली स सिंसेरिटी के साथन जितने भी नाकामियों हो रही है ना यह बात याद रखिएगा नाकामियों के अंदर बड़ी वजह जो है पाकिस्तानियों में वह ईमानदारी की कमी है शॉर्टकट जल्दी पैसा बनाना फौरी पैसा शॉर्टकट यही चक्रों में वो फेल हो रहे इससे यह सबसे बड़ी वजह आपको यह मिलेगी और भी वजत हो सकती है लेकिन ये सबसे बड़ी वज अच्छा जी अब वापस आ जाते अपनी पुरानी बात तो हम बात कर रहे थे अन के स्टट्स की मैंने यहां से स्टट्स आपको एक छोटा सा स्टट्स बताया एक है यह एक वेबसाइट है स्टड कॉम ठीक है क्या नाम है स्ट क यह हम य लिखते इसके ऊपर जाए यह पेड है यह फ्री वैसे फ्री गल करेंगे तो कुछ ना कुछ मिल जाएगा चट जीपीटी लाके दे रहा य आप लिखन इसम आ जाएगा यन ठीक है जब आप इसको सर्च करेंगे तो यह अन के स्टैट्स लाके आपको देगा ठीक है इसके ऊपर आई थिंक फ्री अकाउंट भी बना सकते हैं लेकिन वो भी लिमिटेड होता है अच्छा एनुअल नेट इनकम 2004 से 2023 अब अन की नेट इनकम ये आपको बता रहा है 2000 अरे भाई ना बता तेरी मर्जी देखि 50 डल मांग रहे मुझसे अच्छा खैर हम इसको यह करते हैं एजन लेटस्ट स्टट्स यह लिख दे बस अच्छा अय जंगल स्काउट आपके पास ऊपर ही आ जाता है गल में यह आपको कहता है ये सारे स्टेट ठीक है इसको पढ़ ले बस अन ओस द लार्जेस्ट पीस ऑफ द पाई ऑफ ई कमर्स सेल्स क्या मतलब है इस बात का कोई जरा लिख के समझा सकता है मुझे कहते हैं अजन इस वक्त 37 बिल्कुल ठीक हैन साब 37.6 अन मार्केट शेयर लेकर जा रहा है यूएस की ई-कॉमर्स मार्केट का यानी कि इतना बड़ा हिस्सा एक अकेली मार्केट प्लेस लेकर जा रही है इसके बाद लमार्ट है 6.4 पर एल है 3.6 पर ईबे है 3 पर टारगेट है 1.9 हालांकि टारगेट के पहले से फिजिकल स्टोर्स मौजूद है पूरे यूएस में और बेतहाशा है लमार्ट के फिजिकल स्टोर्स मौजूद है यूएस में बेतहाशा है आप सिंपल इससे पूछे हाउ मेनी स्टोर्स लमा स इन द यूएस एस ऑफ नाउ ठीक है हाउ मेनी स्टोर्स टारगेट एस इन द यूएस एस ऑ कितने बता रहा है 4615 कैन यू इमेजिन अभी हम ई कमर्स सेल्स की बात कर रहे थे वैसे मैं फिजिकल की बात नहीं कर रहा हूं यह फिजिकल स्टोर अलग चीज है आपको समझाता हाउ मेनी स्टोर्स टारगेट है इन द यूएस ऑफ ना 1963 स्टोर्स ठीक है इन ये दो कंपनी amazon2 ही थे जो उन्होंने वो रोबोट वाले और सब ओपन किया था मुझे नहीं पता अभी एक्चुअली क्या कर रहा है लेकिन ई-कॉमर्स की मध्य में एन की सबसे ज्यादा सेल्स है ठीक है यह हालाकि लमार्ट में वक इन करते हुए बेतहाशा कस्टमर्स आते हैं तो वो वॉक इन करके ही परचेसिंग करना प्रेफर करते हैं वो ऑनलाइन परचेसिंग नहीं कर रहे तो इस वक्त लमा की सेल 6.4 है और यह टारगेट वगैरह उससे पीछे हैं सारे अच्छा इस तरह के स्टेट्स आपको बेतहाशा मिल जाएंगे सबके लिए लमा के लिए ईबे के लिए टारगेट के लिए एन के लिए आप सारे गल करके पढ़ सकते हैं मैं आपको कोशिश यह कर रहा हूं कि आपको साथ-साथ वह रास्ते बता दूं जहां से आपको इंफॉर्मेशन गैदर करनी और यह ख्याल रखिए कि कौन से इंफॉर्मेशन गैदर करनी है कौन सी अभी नहीं कर अगर बहुत सारी चीजों में घुस शुरू करेंगे तो दिमाग कहीं और ही निकल जाएगा और फिर आप फिर से कंफ्यूज हो जाएंगे कि भाई मैं क्या जो कर रहा हूं व सही कर रहा हूं या गलत करर अच्छा वापस आ जाते इस यहां तक क्लियर हो गई बात की ट्रेंड्स मैंने आपको ग्रोथ फैक्टर्स भी की ट्रेंड्स मैंने आपको थोड़े बहुत समझाने थे बेसिकली मकसद यह था कि आपको यह समझ में आ जाए कि आपको उसके स्टेट्स कैसे निकालने ठीक है ग्रोथ फैक्टर क्या है मेजर रीजन क्या है हम क्या बात कर रहे थे कि हम तीन वजू हात की बिना पर इनके पास मार्केट प्लेसेस पर काम करते हैं एक क्या था इंडिपेंडेंसी दूसरा था डॉलर में पैसा कमाना और तीसरा था कस्टमर बेस यानी कि आपको मार्केटिंग उस लेवल की नहीं करनी पड़ती अब आप सोचे अजन पर 300 मिलियन 30 करोड़ कस्टमर बैठा हुआ है तो इसके अंदर से 0.01 पर कस्टमर को भी आप अपने पास ले आए अपनी प्रोडक्ट प ले आए तो आपकी तो बल्ले बल्ले हो गई बड़ा जबरदस्त बिजनेस बन जाएगा आप आप कैलकुलेट करें सिर्फ अगर अन यह साहब यहां पर कहते हैं जंगल स्काउट वाले कि अजन की डेली अन एवरेज डेली सेल रेवेन्यू 1.6 बिलियन अब यह बताए जरा कोई कितने होते हैं करोड़ के अंदर यह डेली की आ रही है ठीक है इसको मल्टीप्लाई बाय मंथली करेंगे तो व एक 30 डेज व अलग आएगा तो अब इसके अंदर से 1.6 बिलियन डॉलर में से ठीक है यूएस डॉलर में से अगर आप 0.0 जी पर भी सेल कैप्चर अपने पास कर लेंगे तो आप इमेजिन करें कि आप कितनी ज्यादा आप कितनी अच्छी पोजीशन में आ जाए आप बस ये इमेजिन करें मैं नहीं कह रहा 1.6 बिलियन डॉलर का टक्कर देने जाना नहीं ये हमारे फिलहाल हमारे बस की बात नहीं है ठीक है बड़ा सोचना अच्छी बात है लेकिन यह कुछ ज्यादा ही बड़ा है अच्छा तो ग्रोथ यहां पर हम किस तरह से देखते हैं हम ग्रोथ को इस तरह देखते हैं दो तीन तरीके मैं इस तरह देखता हूं कि अच्छा यार मैंने एक नए लेट सपोस आपके लिए अन अभी नया है बल्कि बहुत के लिए है ही वाकई में तो आपने क्या करना है आपने इसको छोटे पैमाने से शुरू करना होगा और आपने इसको ग्रो करके बढ़ाना यह बात याद रखिएगा हमेशा पेशेंस और सबर की मैं बारबार तलन करूंगा क्योंकि मैं बहुत ज्यादा इस इस मसले को देखता हूं लोगों में और मैं जानता हूं इसकी एक बड़ी वजह फाइनेंशियल क्राइसिस है लोगों में है फल क्रिस जाहिर सी बात है मुह पर आके हर कोई नहीं बोल सकता लेकिन होते हैं सबके साथ लेकिन फाइनेंशियल क्राइसिस से इमीडिएट नहीं निकला जा सकता अगर अल्लाह ना करे अल्लाह ना करे किसी के साथ यह मसला है कि भाई मेरे पास रात को खाने के पैसे नहीं है या इस महीने का बिजली का बिल अदा करने के पैसे नहीं है तो आप यह बिजनेस से वह पैसा नहीं बना सकते जिस बिजनेस में आप आए हैं जिस ट्रेनिंग में आप आए उससे वो पैसा नहीं बना सकते कि आप इस महीने का जा उससे फरन ले ठीक है हम बिजनेस बना रहे हैं हम आपकी इमीडिएट फाइनेंशियल प्रॉब्लम को रिजॉल्व नहीं कर रहे इमीडिएट फाइनेंशियल प्रॉब्लम अगर अभी है तो उसको रिजॉल्व करने नहीं बैठे यह बात जहन में आज बिठा ले क्योंकि अभी मैं उस जह नियत से चल रहा हूं कि आज यह पहला सेशन है अब उस जयत से चल रहा हूं तो अगर इस उस पर आए हैं आप तो यह गलत सोच है इसको बिल्कुल जहन से निकाल द और उस जहन पर आ जाए कि जी मैं एक लॉन्ग टर्म बिजनेस बनाने आया हूं या आई हूं ठीक हो गया अच्छा छोटे से शुरू करना है और बड़ा करना है उसको तो वो स्टेप बाय स्टेप होगा उसको भी वो अपॉर्चुनिटी या वो स्ट्रेटेजी को हम इंशा अल्लाह ताला डिस्कस जरूर करेंगे आगे चलके अगर मैं भूल जाऊं तो आप प्लीज मुझे याद दिला दीजिएगा आप लोग कोई भूलने का मेरा भूलने का मकसद मेरा अगर मैंने बोला है कि मैं करवाऊंगी और फिर मैं ना करवा हूं तो उसका मतलब हाई चांसेस है कि मैं भूल गया हूं ये चांस नहीं है कि मैंने उड़ा दिया जानबूझ के ठीक है उड़ानी जो चीजें होती है वो फिर हम लिखते ही नहीं है पहले ही नहीं बताएंगे तो ये बात अच्छा अब इंटरनेट के बेसिक टूल्स है अब अगेन ये उन लोगों के लिए बात हो रही है जो कि बिल्कुल नए हैं यहां पर मैंने दो तीन बातें लिखी है जूम ब्राउजर्स और लिंकन लेकिन बेतहाशा चीजें अच्छा इससे पहले मैं आपको एक और चीज बताना चाहता हूं आप सारे लोग माशाल्लाह एजुकेशन ले चुके होंगे कुछ ना कुछ यूनिवर्सिटी भी गए होंगे कॉलेज भी गए होंगे और स्कूल भी गए होंगे हर इन सारे इदार में तीन किस्म के शागिर्द होते हैं स्टूडेंट जो होते तीन किसम के होते एक होता है जो इंतहा पड़ाकू बच्चा होता है जैसे कौन था वो ी इडियट के अंदर युगांडा वाला बंदा वो नाम याद नहीं उसको चतुर वो रट के आया था सारी बात ठीक है आगे फर्स्ट बेंच पर बैठने वाला नहीं नहीं वायरस तो उसका प्रिंसिपल था ना चतुर था सही बात है जो भी उसका पूरा नाम तो बल वो रट के आया होता हर चीज और फर्स्ट बेंच पर जाकर बैठता था उसका कांसेप्ट क्या था कि जी मुझे उस्ताद को खुश करना है किसी तरह और मैं सबसे आगे नंबर ले लो दूसरा होता था बैक बेंचर बैक बेंचर वो होता था जो मेरी तरह का शायद जो पूरा दिन आए बाए श करता रहता था कोई इंटरेस्ट लेता था किसी लेक्चर के अंदर और जब क्लास खत्म हो जाए अगले दिन सर पूछते थे कि भाई होमवर्क किया तो फिर डाए बाए से किसी क्लास फेलो से मांगते थे कॉपी यार मेहरबानी कर जरा जल्दी से मैं छाप के देता हूं तुझे तो यह वाला काम हम करते रहे तो इससे क्या होता था कि इसमें कोई हमें लर्निंग नहीं होती और एक तीसरा स्टूडेंट होता था जो एक्चुअली रेंचो की तरह होता था जो वाकई में सीखता था लेकिन वो बताता नहीं जताता नहीं था लेकिन वो सीखता था उसकी अपनी लॉजिक थी अब आप कौन सी उसम है ये आपने डिसाइड करनी है मैंने आपको तीनों टाइप इसलिए बताई है कि मैंने यह मसला देखा है अभी भी इनफैक्ट अगर आप ट की अपनी वो पिछली हिस्ट्री देखें हमारे चैट ग्रुप की तो उसमें हमें खुद ही अंदाजा हो जाएगा मैं किसी को पॉइंट आउट नहीं कर रहा लेकिन मैं आपको यह बताना चाह रहा हूं कि समझदार को इशारा काफी होना चाहिए कि क्या हम चतुर है या रेंचो है या वो तीसरे वाले बैक बेंचर है तो बैक बेंचर को मैं अच्छा नहीं कह रहा मैं रेंचो को ही अच्छा कह रहा हूं और चतुर को भी मैं अच्छा नहीं कह रहा मैं आपको यह समझाने की कोशिश कर रहा हूं कि तीन टाइप्स के अंदर जो रेंचो है उसका मकसद य होता है कि पहले उसका खर उसकी लॉजिक कुछ और भी एक्स्ट्राऑर्डिनरी थी जो मैं इस बात नहीं कर रहा मैं सिर्फ आपको यह समझाने की कोशिश कर रहा हूं कि जो ब्लैंक हो जाता है ना बंदा जिसको कुछ नहीं पता होता कि यार ये सामने मेरे स्क्रीन के ऊपर इतना लंबा चौड़ा टेक्स्ट आ रहा है यह क्या है मुझे कोई समझाए तो मैं समझू आप वोह बन रहे या वह शख्स है जो सामने चीज आती है बहुत सारी चीजें जिसको आप यह कहते हो अच्छा लेटस लेट्स रीड ट लेट्स रिव्यू चलो देखते हैं क्या कह रहा है कोशिश करते हैं समझने की ठीक है कोशिश आप कोशिश करने के काबिल बन जाए आप बड़े बड़े मार के फते कर लेंगे यकीन करें मेरा अगर आप यह सोचते हैं ना यार नहीं समझ आ रहा यह जूम क्या चीज होती है यह लिंकन के ऊपर फला बात क्या चीज हो कोई बात नहीं अगर वहां पर आप अपने दिमाग को बंद कर रहे हैं क्या चीज होती है ठीक है मसला है आपको नहीं समझ आया आई अंडरस्टैंड अगेन कहूंगा उसको नोट डाउन करें और उसके ऊपर मजीद रिसर्च करने की कोशिश करें मुझसे से पूछते हैं कोई बात नहीं बाज औकात मेरा जवाब नहीं आता फ लेकिन आप उसको रिसर्च उस लेवल पर जाके कर सकते हैं कि मुझे यह समझ आ जाए कि भाई जूम क्या चीज है हमने बीच में कुछ आई थिंक कुछ चंद महीनों या पिछले साल मेरे ख्याल से सिंध के और एक पंजाब के सेमा गवर्नमेंट प्रोजेक्ट हमने किया था जिसके अंदर हमने कुछ स्टूडेंट्स को ट्रेनिंग दी थी तो उनमें वो खासकर वो स्टूडेंट्स थे चुने गए थे जो फार्मर्स के बच्चे थे जैसे यानी के किसानों के बच्चे थे जिनके पास इंटरनेट और लैपटॉप छोड़े बिजली भी पूरी नहीं आती उनके बच्चे थे वो जब मेरे सामने आए ना तो हमें बताया गया था पहले से कि जनाब इनको ना आपने ट्रेनिंग देनी है बेसिक लेवल तो उनको तो जूम का भी नहीं पता था उनको इंटरनेट के नाम उन्होने क सुना था उनको ट भी नहीं आता था इना तो इससे क्या हुआ कि हमें एक चीज समझ आई कि किस तरीके से इनको समझाना है आपके केस में मैं सिर्फ क्लेरिफाई ये करना चाहता हूं कि आपने अपना दिमाग ओपन रखना है आपने पढ़ना है मैंने अपने बच्चों को स्पेशली बेटियों को ट्रेनिंग जब दी तो वो ट्रेनिंग के लिए मैं बैठ के इस तरह क्लास नहीं करवाई है जर सी बात है मेरे बच्चे मेरे साथ रहते हैं तो वक्त फ वक्तान कोई ना कोई टॉपिक पे कभी खाने पे कभी स से बाहर बातें निकलती है हम उसको डिस्कस करते हैं कभी लैपटॉप होता है सामने कभी नहीं होता लेकिन हम चीजों को डिस्कस करते हैं तो पढ़े लिखे और अंग्रेजी समझने का सबसे बड़ा बेनिफिट उनको यह हुआ कि वह इस काबिल हो गए कि मैं अब उनको एक लिंक फॉरवर्ड कर देता हूं जिसके अंदर वीडियो भी है टेक्स्ट आर्टिकल भी है स्टेप बाय स्टेप प्रोसेस भी है और मैं कहता हूं बेटा यह एग्जीक्यूट करके मुझे ट्राई करके बता दो इसका रिजल्ट क्या आया मेरा इंटरेस्ट होता है उस बात का रिजल्ट देखने में लेकिन चूंकि मैं टाइम नहीं लगाना चाहता तो मैं अपने बच्चों को कहता हूं बेटा यह टेस्ट करके मुझे बता वो क्या करते हैं उसको पढ़ते हैं उसको सुनते हैं वीडियो है तो और उसको समझ लेते हैं थोड़ा बहुत समझ आ जाता है उसकी बिना पर वो उसको एग्जीक्यूट कर लेते हैं गलतियां होती है बेशक लेकिन एग्जीक्यूट कर लेते हैं अब मुझे ये बैठ के पढ़ के उनको वर्ड बाय वर्ड लाइन बाय लाइन ये नहीं बताना पड़ा कि देखो बेटा इसका मतलब यह है इसका मतलब ये इसका मतलब क्योंकि मेरे पास उतना वक्त नहीं है अच्छी बात इस सब चीजों में क्या हुई कि वो पढ के पढ़ के और सुन के समझने के काबिल होगा कि अच्छा जी ये वीडियो में यह बंदा यह कह रहा है टेक्स्ट में बंदा यह कह रहा है तो यही बात है समझ में आ गई आपके सामने वीडियो में मैं हूं टेक्स्ट के बातें भी मेरी तरफ से आ रही है और भी होंगी इंटरनेट के ऊपर आ रही होंगी तो वो आपने करने के काबिल बनना है आपने जान नहीं छुड़ानी यार कौन पड़ेगा इतना सारा ला कल के सेशन में या आई थिंक पहले वाले सेशन में मैंने कहा था लंबी-लंबी पॉलिसीज होंगी गाइडलाइंस होंगी पढ़नी प पड़ेंगी आजकल के दौर में फायदा यह है कि चट जीपीटी है उसको उठाकर कॉपी करें उसको बोले उसको सराइज कर दे व समरा कर देगा शॉर्ट करके आपको बता देगा लेकिन आपने पढ़नी हैन अच्छी खासी इंफॉर्मेशन आपको वही से मिल जाएगी कि भाई मुझे इस मार्केट प्लेस पर क्या बेचना है क्या नहीं बेचना किस तर बेचना किस तर नहीं बेचना ज्यादा हो गई थोड़ी सी लेकिन उम्मीद है समझ आ गई होगी अच्छा इंटरनेट के बेसिक्स अब ब्राउजर के अंदर क्या होता है कि ब्राउजर के अंदर जैसे कम ब्राउजर है ठीक है कम ब्राउजर है इसके अंदर एक्सटेंशंस होते हैं ठीक है अगर आई एम श्यर आप लोगों को पता होगा एक्सटेंशन होते हैं और एक्सटेंशन का एक्सटेंशन का बाकायदा स्टोर होता है मैं आपको बल्कि क्रम एक्सटेंशन स्टोर दिखा देता हूं यह है अब आप आ गए देखि देखि ये चैट जीपीटी राइटर है अब मैं इसको करूंगा तो ये बेसिकली ड टू क्रम तो ये मेरे पास क्रम के अंदर य इंस्टॉल हो जाएगा यह देखि मेरे पास य कुछ एक्सटेंशन इंस्टॉल हुए हु ये सारे आपको नजर भी आ रहे है इसमें कीपा भी है इसके अंदर मोज बार भी है इसमें रेफ सेलर भी है इसमें मतलब एसओ के भी कुछ टूल्स पड़े हुए हैं कुछ लिंकन के टूल्स पड़े हुए हैं कुछ और है बहरहाल वो मैं अपनी मर्जी से करता हूं जितनी मुझे जरूरत होती है आपने अपनी मर्जी से करने होंगे अब इसी के अंदर कुछ एक्सटेंशन ऐसे होंगे जिसको हम इंस्टॉल करते अपने कामों के लिए यह सारे अपने आपके किसी ना किसी तरह काम में आ रहे ठीक है आप क्या कोई राइटिंग में आपको हेल्प कर रहा है कोई जैसे कीपा है अब हम आ जाते कीपा प यह कीपा का एक्सटेंशन है यह तो लॉगिन नहीं हुआ होगा मेरे ल से amazon.com पर चले जाए एक एग्जांपल की बात हो रही है अभी वैसे क्क एग्जांपल की और यहां पर हम ओपन कर लेते हैं मिसाल के तौर पर कुछ भी ओपन कर लेते हैं जैसे य य रो चले एंटी अब इस ब्राउजर में यह ग क्रम का ब्राउजर है यह अजन का प्रोडक्ट पेज है और इस प्रोडक्ट पेज में यह वाला देखें यह जो चीज आ रही है यह ग्राफ ठीक हो गया यह ग्राफ का मतलब है प्राइस हिस्ट्री जो आ रहा है बीच में यह कीपा की वजह से आ रहा है यह अजन ने नहीं दिया य कीपा ने दिया और यह उस वक्त आ रहा है जब मैंने यहां पर कीपा का ये एक्सटेंशन डाल रखा है य रहा अगर मैं इस एक्सटेंशन को डिसेबल कर दू मैं आपको बल्क डिसेबल करके भी दिखा देता हूं मैनेज एक्सटेंशन ठीक यह मैनेज एक्सटेंशन में आ गया यह यहां पर देखें ऑन लिखा हुआ है इसको मैंने इसको ऑफ कर दिया अब मैं इस पेज को रिफ्रेश करता हूं ठीक है पेज थोड़ा सा ज्यादा जल्दी लोड हो गया मेरे पास और यह देखें कीपा का एक्सटेंशन गायब हो गया नहीं आया ना इसका मतलब वह यहां से मैंने इसको ऑन ऑफ किया हुआ है तो यह इसके अंदर आएगा अब मैंने इसको ऑन कर दिया और रिफ्रेश करूंगा तो वह एक्सटेंशन दोबारा लोड हो जाएगा मेरे पास इस तरह से बेशुमार एक्सटेंशन यहां पर मौजूद है जैसे ये मैंने आपको बताया ये चैट जीपीटी राइटर मुझे नहीं पता वैसे ही मिल गया ये सामने ऐसे मैंने क्लिक कर दिया था इसके अंदर और भी बहुत सारे लाइक लाखों या शायद हजारों की तादाद में एक्सटेंशन होंगे जो इसके अंदर मैं नहीं कह रहा आप एक्सटेंशन अभी इंस्टॉल करें कोई भी आपको सिर्फ समझाने की नियत से था कि ग कम के एक्सटेंशन क्या होते हैं यह बहुत हेल्पफुल होते हैं और बाज औकात कुछ जिसको आपने रिव्यूज पढ़ के देख के थोड़ा सा डालना है मतलब अगर आप ऐसे अपना एक्सपेरिमेंट करने की नियत से कोई एक्सटेंशन डालना चाहे तो यह ख्याल रखिएगा कि उसके एक्सटेंशन के रिव्यूज अच्छे हैं या मुनासिब है अगर कोई एक्सटेंशन बिल्कुल नया है जैसे यह है अब देखि ये बता रहा है फीचर्ड है 4.9 इसकी रेटिंग है और 10000 से ज्यादा इसकी रेटिंग है 6 लाख यूजर्स है मैं इसको बिला झिझक इंस्टॉल कर सकता हूं लेकिन अगर यहां पर यूजर बहुत कम है 50 है 100 है रेटिंग कुछ भी नहीं है या रेटिंग नेगेटिव में है तो थोड़ा सा ख्याल रखें वजह क्या होती है कि जब एक्सटेंशन इंस्टॉल होता है तो वो आपके ब्राउजर में से इंफॉर्मेशन अपने पास पास ऑन करता है अब क्या पास ऑन करता है क्या लिखा हुआ है सामने और क्या बैक एंड प एक्चुअली कर रहा है वो हमें नहीं पता ठीक है मतलब किसी के दन ईमान का क्या भरोसा है तो हो सकता है अगर आपका जीमल या आपका ट इस ब्राउजर में लॉग इन हुआ हुआ है और कोई खुदान खस्ता ऐसा दो नंबर एक्सटेंशन है जो इस नियत से बनाया गया हो कि वो आपकी ईमेल्स के कोई इंफॉर्मेशन मुझे नहीं पता वो वाकई में कर सकते है या नहीं इस लेवल प जाके लेकिन अगर कोई ऐसी इंफॉर्मेशन आपके ब्राउजर से पास ऑन कर दे तो वो नुकसान आपको हो सकता है इसलिए थोड़ा सा ख्याल करना चाहिए जो रिव्यूज वगैरह प देख ले यहां पे बसना अभी फिलहाल हम एक्सटेंशन की बात इतनी ज्यादा इसम नहीं कर रहे अच्छा जी अ इसके बाद क्या बात थी इसके बाद अच्छा प्रोडक्टिव टूल्स की हम बात कर रहे हैं अगर हम करेंगे तो यहां पर आपके पास क्या है आपके पास है जनाब नोशन है नोशन है और ग ड्राइव है इसके बाद प्रोडक्टिव टूल्स और भी बहुत सारे होते हैं प्रोडक्टिव टूल्स और कौन से होंगे जैसे फॉर एग्जांपल मैं यूज करता हूं ये क्या हुआ मेरी आवाज आ रही है क्लियर ठीक अच्छा वो मेरे ख्याल से कोई था मसला तो प्रोडक्टिव टूल्स बहुत सारे हो सकते हैं जिसके जो बेसिकली आपके काम को आसान करें यानी कि आपकी डे टू डे एक्टिविटी जो भी है जो काम की है उसके अंदर आपको मदद करे तो उसे हम प्रोडक्टिव टूल्स कहते हैं ये नोशंस में यूज कर रहा हूं जिसके अंदर हम नोट्स बना डॉक्यूमेंटेशन करते हैं ग ड्राइव में करते हैं असना करते हैं और भी मैं बहुत सारी चीजें यूज कर रहा होता हूं लेकिन बहरहाल आपके अपने होंगे रिक्वायरमेंट कुछ लोग कर रहे होंगे ऑलरेडी कुछ लोग नहीं करते तो वह अपनी चीजें देख सकते हैं इन चीजों की आपको जरूरत पड़ेगी आपके बिजनेस के अंदर कहां कहा पर क्याक जरूरत पड़ेगी वो जब जब चीजें आती जाएंगी वो इंशाल्लाह हम उस वक्त हिसाब से डिस्कस करते जाएंगे अच्छा अब बात कर लेते हैं थोड़ा सा यहां तक क्लियर हो गया भैया सारा भैया और बहने जो भी है और जरताश बड़ी मुश्किल आपने फिलहाल वो डाल दी है क्योंकि मैं अभी फिलहाल कोई चीज ओपन करूंगा तो वर स बात है मेरी अपनी रियल इंफॉर्मेशन नजर आ जाएगी बोर तो नहीं कर रहा मैं आप लोगों को बहुत ज्यादा सरखा के जी दोबारा मुझे याद दिलाइक दूंगा अच्छा जी वो तो आरिफ अब असत तो कह दिया ईमानदारी से यस सर मैं मैं बोर कर रहा हूं अच्छा चले हो ले थोड़ा सा बोर अच्छी बात है अच्छा जी इसके बाद हम बात कर रहे थे बिजनेस मॉडल्स की ठीक है बिजनेस मॉडल्स के अंदर अब हमारे पास होलसेल भी है ड्रॉप शिपिंग भी है डिजिटल प्रोडक्ट भी है प्रिंट ऑन डिमांड भी है पीएल भी है पीएल मतलब प्राइवेट लेवल होलसेल मैंने आपको समझाया हु है पहले से क्या दोबारा समझाऊ जरा प्लीज मुझे लिख के बता ठीक है बहुत सारा नो नो आ गया अच्छा ड्रॉप शिपिंग क्या होता है ड्रॉप शिपिंग का मतलब ड्रॉप शिपिंग का मतलब यह होता है कि एक प्रोडक्ट जो आपके में नहीं है आप उसको बेच दे त आप कहेंगे भाई जब है ही नहीं तो बेची कैसे तो बेसिकली यह हुआ कि आप गए वालमार्ट की वेबसाइट पर आपने वहां पर यह वाला टीवी का रिमोट उठाया देखा एक अच्छा सा रिमोट था आपने कहा यार यह अजन पर बिकेगा लमार्ट पर यह टीवी का रिमोट था डल का अजन के ऊपर यह बिक रहा था 20 ड का मिसाल के र आपने क अच्छा अन की फीस वगर काटने के बाद मुझे पा डॉलर तो बच जाएगा चलो ठीक है इसको लिस्ट कर देता हूं आपने क्या इसकी तस्वीरें इसकी डॉक्यूमेंटेशन इसका जो स्क्रिप्शन वगैरह थी सब उड़ा के आपने अन पर डाल दिया लिस्ट क्रिएट कर दी या एसिस्टिंग लिस्ट व मौजूद थी उस पर आपने हप इन कर दिया और आपने उसको 20 ड का बेचना शुरू अब जब कस्टमर ने अजन पर इस रिमोट का ऑर्डर प्लेस किया डल में आप क्या आपने क्या किया आप भागते हुए लमार्ट के पास गए और वो कस्टमर ने जो एड्रेस आपको अन पर दिया था नाम दिया था आपने वही नाम और एड्रेस को लेकर लमार्ट प इस रिमोट का ऑर्डर प्लेस कर दिया $ और वह वालमार्ट अब शिप करेगा कस्टमर को डायरेक्ट आपको नहीं कस्टमर को डायरेक्ट तो कस्टमर को आइटम मिलेगा लमार्ट की तरफ से डब्बा भी मिलेगा लमार्ट का हो सकता है रसीद भी मिल जाए और वो हो गया अब अन ने $ के हिसाब से आपको पेमेंट की अपनी कार्ड प के जो भी करने थे और आपने लमार्ट के $ ऑलरेडी लगा लिए थे उसके ऊपर लगा दिए थे और आपको र का मुनाफा हो गया आपने कहा भाई ये तो बड़ा अच्छा बिजनेस है हींग लगे ना फिटकरी रंग भी चौखा अब इसमें हींग और फिटकरी भी लगते हैं और रंग चौखा भी नहीं होता तो इसकी वजह यह थी जी आर्बिट राज गफ्फार इसी में मैं समझा दूंगा ड्रॉप शिपिंग की उसमें ही आता है लेकिन बहरहाल मैं तो वैसे भी रिकमेंड नहीं करता इस तरह तो बहुत सारी चीज है तो इसमें हिंग और फिटकरी भी लगते हैं और रंग चौखा भी नहीं है इसका वो दूर से नजर आता है बेसिकली उसकी वजह यह है कि जब आप रात को सो रहे थे यह वाला रिमोट आपके लिस्ट के ऊपर अन प लेट्स सपोज आपको 20 ऑर्डर आ गए आप क सुबह उठे आपने आख खोली ओ हो जी 20 ऑर्डर आ गए मेरे पास जबरदस्त पाच मल्टीप्ला बाय डॉलर कैलकुलेटर में आपने फौरन डाला बोला जी 20 का पाच के हिसाब से मेरे तो डल की दिहाड़ी बन गई अभी जाकर ऑर्डर प्लेस करता हूं और बेस्ट अच्छा आप अजन पर लमार्ट पर पहुंचे और आपकी आंखें यूं बड़ी बड़ी और मुंह खुला रह गया कि भाई पता चला वो रिमोट आउट ऑफ स्टॉक हो गया वालमार्ट और वहा 20 ऑर्डर पड़े हुए आपके पास फुलफिल करने अब आप क्या अब आपके पास दो राते हैं दो ऑप्शन या तो आप कहीं और से सोर्स करें चाहे महगा चाहे सस्ता लेकिन करें या फिर वो 20 ऑर्डर्स को कैंसल करें अन प दोनों सरतो में आपके अकाउंट जाने के फुल चांसेस है हाई चांसेस तो क्योंकि अन तो अलाउ नहीं करता ड्रॉग शिपिंग अन कहता है आप दूसरे मेरे डायरेक्ट रिटेलर से सोर्स करके ड्रॉप शिपिंग नहीं कर सकते ठीक है तो ड्रॉप शिपिंग का ये मसला है अब इसके अंदर शर मामलात भी आ जाते हैं कुछ लोगों के तजत है कि जी हलाल नहीं है क्योंकि नबी सलम ने ये कहा था मतलब फरमाया था के जो चीज तुम्हारे कब्जे में ना हो उसको बेचो मत तो ड्रॉप शिपिंग तो ऐसे ही है आपके कब्जे में नहीं है आप फिर भी बेच रहे हैं तो बिल्कुल ठीक है उस हिसाब से बात लेकिन फिर उसके अंदर फिर दूसरी डिबेट्स भी है कुछ लोग कहते हैं कि जी अब वो दौर अलग था उस दौर उस दौर में इसलिए कहा गया था क्योंकि व झगड़े होते थे जो चीज कब्जे में नहीं थी जैसे वो खजूरी के दरख्त होते थे वो लगा के पौधे लगाकर सौदे कर देते थे पता चला दरख्त तो होगा ही नहीं या आंधी आई उ दक बह गया उसमें तो वहां तलवार निकल जाती थी आज आज कल के दौर में हम ये एश्योरिटी देते हैं कि जी अगर आपको आइटम ठीक नहीं मिला या डैमेज डिफेक्टिव है तो आपको रिफर कर देंगे और आपको करना भी पड़ेगा क्योंकि अमेजन तो आपको नहीं छोड़ेगा तो इस सूरत में कुछ लोग कुछ उलमा कहते हैं कि ये ठीक है फिर क्योंकि झगड़ा नहीं हो रहा असल मजा नबी के मना करने की झगड़े को ब झगड़े और फसाद से बचने की थी कि फसाद ना हो लोग तलवार निकाल लेते थे मार देते थे एक दूसरे को तो वो फसाद से बचने के लिए अभी तो फसाद हो ही नहीं रहा ना वो झगड़ा ही नहीं आपने तो अब ये कुछ कहते हैं फिर ठीक है कुछ कहते हैं नहीं अभी भी नबी ने जो कहा वो मानना है फिर वो बात उस दौर की है इस दौर की नहीं हो रही तो अब ये यहां पर वो वाले कांसेप्ट आ जाता है किई आप अपने दिल और दिमाग की सुने और जो करना है करें नहीं करना ना करें बेहतर यह होता लोग कहते हैं ना कि जी वो वजू किया हुआ है लेकिन शक आ गया कि बा वजू नहीं है इस वक्त तो वजू हुकम यह है कि वजू दोबारा कर लो बेस्ट तो यही है ना तो उसको क्लियर कर दो अगर शक है तो क्लियर कर दो तो अगर आपको यह शक है कि जी मतलब यह नहीं है अलाउड य सही नहीं है तो बस ना करें छोड़ दे अगर आप पूरी तरह से श नहीं जी बस ठीक है तो बस ठीक है कर अन परता नहीं कर सकते एसी पर भी नहीं कर सकते ईबे पर कर सकते वो ईबे के लिहाज से हम उसको जब ईबे का सेशन होगा तो हम पड़ेगा अच्छा तीसरा चीज तीसरी चीज है डिजिटल प्रोडक्ट अब डिजिटल प्रोडक्ट क्या होती है य चीज अच्छा मैं साथ साथ य प्रोस एंड कॉन्स भी बताता जा रहा हूं ठीक है यह इसके साथ ही इसका पार्ट है डिजिटल प्रोडक्ट क्या होती है वो चीज जो आपके कंप्यूटर में फिजिकल डाउनलोड हो जाए जैसे कोई फाइल है पीडीएफ फाइल है कोई रेसिपी है जो ऑनलाइन आप उसको पढ़ जैसे जैसे किताब होती है ई बुक्स होती है जैसे आपने शायद बहुत सारे लोगों ने सुन रखा होगा थिंक एंड ग्रो रिच अब इसकी फिजिकल किताब मौजूद है वो रोबर्ट क साकी तो आप कहेंगे भाई मुझे यहां पर नहीं मिल रही अभी तो मैं जाके गल कर लेता हूं और मुझे अगर थिंक एंड ग्रो रिच की पीडीएफ मिल जाए तो मैं वो ले लेता हूं अब आपने फ्री री फ्री ली हासिल की या खरीदी है वो डिजिटल ठीक है पैसे देक खरीदी हो या फ्री हो लेकिन है वो डिजिटल क्या हो रहा है आपके कंप्यूटर में वो डॉट पीडीएफ की एक फाइल डाउनलोड हो गई उसके अंदर शायद 200 250 पेजेस थे उस बुक के वो सारे उसके अंदर है अब आप बैठ के रात को अपने लैपटॉप प या मोबाइल फोन पर उसको पढ़ ले वो आपकी मर्जी लेकिन वो डिजिटल प्रोडक्ट अच्छा मेरे टीशर्ट इस टीशर्ट के ऊपर मुझे यहां पर बड़ा सा लिखना है हैप्पी न्यू ईयर एग्जांपल है अच्छा मैं ढूंढ रहा हूं कि जी मुझे कहीं से कोई अच्छे खूबसूरत किस्म के कलर में फट्स मिल जाए जो मैं यहां पर प्रिंट करवा लू जाके तो मैं गया एचसी पर और मैंने जाकर लिखा हैप्पी न्यू ईयर एसवीजी एसवीजी एक फाइल का एक्सटेंशन होता है य मैं आपको बाद में समझाऊ अभी फिलहाल तो मुझे हैप्पी न्यू यर की न्यू ईयर की एसवीजी मिल गई को मैं अपने कंप्यूटर में डाउनलोड करूंगा और मैं किसी ऐसी शॉप पर या सर्विस प्रोवाइडर के पास जाऊंगा अपनी ये वाली टीशर्ट उसको दूंगा और वह एसवीजी साथ उसको यूएसबी में या ईमेल करके दूंगा और बताऊंगा भाई साहब यह मेरे इस टीशर्ट में बीचोबीच लगा दो वो अपने भी मशीन मशीन में डालेगा और करके प्रेस करके मुझे दे देगा तोव जो एसवीजी थी हैप्पी न्यू ईयर की वह थी डिजिटल प्रोडक्शन क्लियर है य तक समझ आ गयान किंडल किंडल भी इसी तरह से समझ आ गया भाइयों बहनों नहीं चलो प्रिंट ऑन डिमांड अच्छा मैंने टीशर्ट का जो एग्जांपल अभी दिया एक्चुअली वो प्रिंट ऑन डिमांड में भी है ठीक है प्रिंट ऑन डिमांड के अंदर दो टाइप्स होती है एक ऑन डिमांड और एक होता है रेडीमेड अब आप ने देखा कि जनाब इस साल पीएसएल होने लगा था ठीक है बहुत सारे लोगों का क्रिकेट में इंटरेस्ट होता है मेरा नहीं होता वैसे बहुत सारे लोगों का होता है आपने कहा कि मुझे कराची किंग्स की टीशर्ट चाहिए कराची किंग्स की टीशर्ट चाहिए आपने एआर वाई की वेबसाइट पर गए और एआर वाई की वेबसाइट पर जाकर आपने वहां पर जो भी उनका या पीएसएल की वेबसाइट प जहां प भी थी हो वहां जाके आपने उसके पैसे अदा किए और आपने वो परचेस कर ली ठीक है आपने अपना साइज बताया और आपने परचेस कर ली अब वो आप के पास पहुंच गई और बस हो गई ठीक है ये एक बात हो गई अब यही टीशर्ट मैं भी बाय कर रहा हूं असद साहब भी बाय कर रहे हैं जुल्फिकार भी बाय कर रहा है जारा भी बाय कर रही है वगैरह वगैरह अच्छा मैं यह कहता हूं भाई यह कराची किंग की टीशर्ट है इसके ऊपर बैक पे जो भी जैसे खिलाड़ियों के नाम होते हैं मेरा नाम लिख दो हुजैफा अब मैं पीएसएल को वेबसाइट पर कह रहा हूं या मैं किसी और सर्विस किसी और की वेबसाइट प जाके य कह रहा हूं तो भाई हुजैफा लिख दो बैक साइड पे या हुजैफा तो बोला ठीक है सर जो पहले हमने रेडीमेड टीशर्ट खरीदी थी वो लेट्स सपोज 000 की थी अब यह मैं हुजैफा अली लिखवा रहा हूं बैक साइड पे वो कहता है जनाब एक्चुअल मतलब उसने अपनी कैलकुलेशन कर रखी है कि जी 5000 की टीशर्ट है और 000 में हुजैफा का नाम लिखने का लूंगा तो बोला जी 000 की पड़ेगी आपको मैंने कहा जी डन है कर दो तो उसने उस टीशर्ट को हुजैफा अली उस पर लिखवाया और मेनू बेज दिया तो यह दो टाइप्स है पहली वाली क्या थी रेडी मेड कुछ नहीं था हर कोई बाय कर रहा है कराची किंग्स की बस साइज दो मीडियम लार्ज स्मॉल जो भी चाहिए और बाय कर लो दूसरी थी ऑन डिमांड प्रिंट ऑन डिमांड यानी कि अब मैंने स्पेशली उसको बोला कि भाई हुजैफा लिख दे पीछे फिर भेज तो उससे कर दिया जुल्फिकार ने खरीदी जुल्फिकार ने बोला जी जुल्फिकार लिख दे पिचू और फिर बेज ये डिमांड प्रिंट ऑन डिमांड के अंदर य दो टाइप आरही रेडीमेड जो थी जो हमने पहले बात की बाय की है यह काम नॉर्मली इसके अंदर दो तरीके से प्रिंटिंग होती है एक होती है हीट प्रेस और एक और क्या कहते हैं व जो कराची में जो लोग रहते हैं उनको पता होगा रेक्स सेंटर है यह जन मार्केट के पीछे वहां पर यह काम होता है काफी ज्यादा और और भी ना क पर होता है मुझे सही से नहीं पता लेकिन रेक्स का मुझे पता तो यह लोग क्या करते हैं कि यह रेक्स में आपको जाना पड़ेगा फर्स्ट फ्लोर पर सेकंड फ्लोर पर अगर आप लोगों का जो य के है कराची के उनका चक्कर लगे तो तो आप फर्स्ट फलोर पर चले जाए तो आपको यह काम होता हुआ नजर आएगा व वहा पर बादा स्टिकर प्रिंट कर रहे होंगे उसम कराची किंग की तरह और भी चीजों के तो वो स्टर्स को और वो आपसे क्वांटिटी की बात करते हैं वो कहते हैं भाई आप 100 टीशर्ट लाओ तो हम करेंगे एक एक के ऊपर वो नहीं करते जो ऑन डिमांड वाला सिस्टम है वो एक के ऊपर हो जाता है तो यह था प्रिंट ऑन डिमांड समझ लग गई यहां तक प्राइवेट लेवल बात से वाज हो रहा है कि जी आप इसको अपने नाम से बेचे आप कहते हैं जनाब के यह जो रिमोट है इस पर लिखा हुआ है एलजी ठीक है यहां पे ये एलजी का अपना ब्रांडेड रिमोट है अब मैं यह कहता हूं कि भाई एलजी टीवी के साथ चले लेकिन यहां पे लोगों में एलजी के बजाय लिखा अली मेरा नाम अली लिखा हो बस और लोगो भी मैं बना के दे द तो ये क्या कर रहा हूं मैं प्राइवेट लेवल कर रहा हूं ये प्रोडक्ट मेरे नाम से चलेगी मेरा ब्रांड इसके ऊपर होगा बस ये इतनी सी बात है इसको प्राइवेट लेवल कहते हैं चलेगा कैसे कहां पर चलेगा वो अभी बात की बात है ये बिजनेस मॉडल्स है इसमें इन्वेस्टमेंट पॉइंट ऑफ व्यू से ज्यादा चीजें आती है उसकी वजह यह है कि आपको एक अच्छा धंधा बनाने के लिए इन्वेस्टमेंट काफी ज्यादा करनी पड़ जाएगी और पाकिस्तान में पाकिस्तानियों की इन्वेस्टमेंट कैपेसिटी को देखते हुए ये रेकमेंडेड नहीं होता एपेटाइट को देखते एक और बिजनेस मॉडल भाई ने मुझे लिख के बताया था अभी आर्बिट्राज अब इसके अंदर ऑनलाइन और रिटेल दोनों होते हैं ठीक है आर्बिट्राज का मतलब क्या है ड्रॉप शिपिंग से काफी ज्यादा सिमिलरिटी के अंदर है द ओनली डिफरेंस इज कि इसमें इन्वेंटरी आपके कबसे भी होती है आर्बिट्राज का मतलब क्या होता है कि आप इधर-उधर से जमा करें चीजें कोई भी चीज किसी बिजनेस पॉइंट ऑफ व्यू से कह ले या वैसे कोई बात कर ले तो आर्बिट राज के लजी माने यह है कि आप इधर उधर से चीजें इकट्ठी करें अब आप वालमार्ट में गए मिसाल के तौर पर आप लॉस एंजलिस में रहते हैं आप वालमार्ट के स्टोर में चले गए वहां पे लेट्स सपोज लेट कोई भी चीज उठा ले को कोई जूते उठा ले कोई फला किस्म के अब आपने वो जूते देखे कि जी ये मार्केट प्राइस रेगुलर इसकी जो प्राइस है जूते की व $ है wm10 के उस पर बिक रहे हैं आपने कहा ये तो बहुत अच्छी बात है 7 का मिल रहा है amazon2 मीटर दर दूसरे लमार्ट के स्टोर पर आप पहुंच गए आपने वहां जाकर देखा वही वाले पैर वहां मिल रहे हैं नहीं मिल रहे हो सकता है मिल जाए हो सकता है ना मिले हो सकता है कोई और चीज इसी तरह की क्लोज आउट प मिल इसे कहते हैं आर्बिट्राज रिटेल आर्बिट्राज यानी कि आप फिजिकली वहां पर थे आपने चीजें इकट्ठी की आप अपने घर लाए आपने उसकी लेबलिंग की पैकेजिंग देखी और सब कुछ आपने उठाकर उसको अन के फुलफिलमेंट सेंटर में भेज दिया एफबीए कर दिया या आप ईबे पर बेचने शुरू कर दिया कहीं पर भी बेचे इसे कहते हैं आर्बिट्राज और वो भी रिटेल आर्बिट ऑनलाइन आर्बिट्राज का मतलब क्या है ऑनलाइन आर्बिट्राज का मतलब होता है डील साइट मि आपको बताता हूं यह वेबसाइट है रिटेल मी नॉट ठीक है अब रिटेल मी नॉट पर आप आ जाए और यहां पर आप कहता है यह देखि एक और वेबसाइट थी प से थी प टू से अच्छा इसम क्या हो रहा है यह वेबसाइट के ऊपर डील्स आती है मैं आपको क्विकली समझाने की कोशिश करर हूं लेकिन कुछ ना कुछ तो निकल आगा अब देखें यह कहता है टुडे ओनली इसका वो लगा हुआ शार्क अल्ट्रालाइट पावर फिस इसको बल्क ओपन करके देख शार्क अल्ट्रालाइट पावर फिंस वैक्यूम ठीक है विद टू टूल्स फ्रॉम 108 शिप रेगुलर टू 30 अब यह आपसे कह रहा है कि भाई आज के दिन में आपको यह शार्क अल्ट्रा राइट यह वैक्यू क्लीनर मिल रहा है 108 का नॉर्मली यह 230 का होता है कहां मिल रहा है यह कहीं ना कहीं बता रहा होगा ये रहा हेड ओवर टू कवीसी क अब कवीसी कॉ एक और वेबसाइट है रिटेल वेबसाइट है और थोड़ी बहुत पॉपुलर भी है वहां पर य आपको 108 का या 118 58 ल का इस तरह य मिल जाएगा अब आपको जाकर चेक करना पड़ेगा इसी तरह इसके अंदर बेशुमार और भी डील्स आ रही होंगी इसे कहते हैं ऑनलाइन आर्बिट्राज अब आपको पता चल गया कि भाई यह वैक्यूम क्लीनर कवीसी कॉ के ऊपर मौजूद है मैंने कूपन लगा के खरीद लेना है अब आपको वो कवीसी कॉ पर जाना है वहां जाके ये वैक्यूम क्लीनर खरीद लेना है आपको पहले ऑफकोर्स amazon2 30 का है ज्यादा का है कम का है वो सारा जो प्रोडक्ट एनालिसिस है वो सब करनी पड़ेगी अभी उठा के डालने वाली बात नहीं हो रही वो करनी पड़ेगी जब वो सब कर लेंगे सब कुछ सही सही साबित होगा तो फिर आप जाके ये q.com से यह वाला शार्क का ये देखेंगे व में आपको सस्ता मिल रहा है आप इसको खरीद लेंगे खरीद के आप अपने घर पे या अपने वेयर हाउस में बेच देंगे घर पे तो नहीं कर सकते एक ऑनलाइन कर रहे हैं इसका मतलब अजमन है कि आप पाकिस्तान में कर रहे हैं या यूएस में नहीं है तो आप इसको किसी वेयरहाउस में भिजवाए और वहां से ये जो भी आगे प्रोसेसिंग होगी वो होगा ठीक है ये हिप टू सेव या रिटेल मी नॉट ये वो वेबसाइट्स है जहां से आपको कूपंस या डील्स मिल जाती है एक्सक्यूज मी ठीक हो गया तो यह बात हो रही थी ऑनलाइन और रिटेल आर्बिट्राज की अच्छा इस बिजनेस मॉडल के अंदर मसला यह है अजन जब आपसे इनवॉइस मांग लेगा तो आपके पास होगी नहीं क्योंकि कवीसी कॉ से अगर आपने जाकर खरीदा है यह मिसाल के तौर पर य चले जाते हैं हम कसी क य कहता है कवीसी कॉ पर चले जाए तो कवीसी कॉ से जब आप खरीदेंगे तो आपको इनवॉइस नहीं देगा वो देगा आपको रसीद रसीद और इनवॉइस में फर्क है बी टू बी बिजनेसेस जो होते हैं वो आपको नॉर्मली रसीद देते हैं इनवॉइस सॉरी बी टू बी बिजनेस जो होते हैं वो आपको इनवॉइस देते हैं रसीद नहीं देते जो बी टू सी बिजनेसेस होते हैं वो रसीद देते हैं आप अभी अपने नुक्कड़ के स्टोर पर चले जाए इमतियाज में चले जाए कैरी फॉर में चले जाए तो वह आपको रसीद प्रिंट करके देंगे ना एंड में सारा बिल बनेगा लेकिन जो बी टू बी बिजनेस होते हैं वो आपको इनवॉइस देते वो आपको रसीप नहीं देते amazonbusiness.in [संगीत] इसलिए मैं रिकमेंड नहीं करता लोगों को कि वो इस बिजनेस मॉडल में जाए अच्छा आप लोग अगर चाहे कि मैं होल्ड करू फ एनी स्पेसिफिक रीजन पा मिनट के लिए ब्रेक लेना चाहे तो हम कर सकते हैं कोई मसले वाली बात नहीं है मुझे बता दीजिएगा बस अच्छा ठीक है जबरदस्त अच्छा भाई यह तो यहां पर आके बात मुक गई बिजनेस मॉडल सारे मैंने आपको बता दिए प्रोस एंड कॉनस भी मैंने एज मच एस कोशिश की थी नहीं मोहम्मद उर नहीं करता एक तो अच्छा अब इसके अंदर प्रिंट ऑन डिमांड और डिजिटल प्रोडक्ट के अंदर एक दो डिफरेंसेस है मैं आपको बताता हूं एसी पर चले जाए और यहां पर आप लिखें मेन टीशर्ट्स ठीक है ओके अच्छा बल्कि छोड़े मेमन टीशर्ट ढूंढते हैं अच्छा जी एक यह है और एक यह है यह एक टीशर्ट है एक नहीं है इसमें मल्टीपल डिजाइन है यह देखि ठीक है यह बेस्ट सेलर का इसको टैग लगा हुआ है एसी की तरफ से और यह कहता है 20 प्लस व्यूज इन द पास्ट इन द लास्ट 24 आवर्स 1099 की यह बिक रही है और एक अगस्त को यह सेल एंड होगी अच्छा आपने कहा जनाब मुझे चाहिए यूनिसेक्स मीडियम में अच्छा मैंने विमेन लिखा था जबक यह है बताई विमेन ही है लेकिन है यूनिसेक्स फिर मैंने कहा जनाब मुझे यह सी फॉम का डिजाइन चाहिए एक क्वांटिटी चाहिए अब प्राइस क्या हो गए मेरे 22 समझ आ रही है सबको यहां तक अच्छा जी इससे क्या हुआ कि यह री इसको हम कहते हैं वेरिएशन एक बात और समझ ले यह वेरिएशन है सारे वेरिएशंस का मतलब क्या होता है वेरिएशन का मतलब क्या होता है वेरिएशन का मतलब य होता है कि आपने कहा भाई यह टीशर्ट मुझे स्मल में चाहिए कलर में चाहिए मैंने कहा जनाब मेरे पास स्मल में है लेकिन ग्रे में नहीं है ब्लू कलर में तो यह जो कलर्स है यह जो साइजेस है यह सारे इसको हम कहते हैं प्रोडक्ट वेरिएशन ठीक हो गया प्रोडक्ट वेरिएशन अक्सर चीजों में होते हैं जैसे आपने सिंपल टूथ ब्रश खरीदने गया किसी भी स्टोर में अपने करीबी तो वहां पर आप देखेंगे उस टूथ ब्रश के अंदर दो चीजें होंगी एक होगा कलर उसमें लाल पीला नीला ब्लू बहुत सारे होंगे दूसरा वेरिएशन उसका होगा मीडियम सॉफ्ट और हार्ड जो उसके ब्रश के जो एक्चुअल बाल होते हैं जो दांत होते हैं वो हार्ड है या सॉफ्ट है वो हम अपनी पसंद से या अपनी रिक्वायरमेंट के हिसाब से परचेस करते हैं कि मुझे मैं पर्सनली सॉफ्ट वाले पसंद करता हूं आप हो सकता है मीडियम वाले पसंद करते हो इट्स अप टू यू तो वो वो वेरिएशन है प्रोडक्ट वे प्रोडक्ट वही है ठीक है प्रोडक्ट सेम है लेकिन वेरिएशन अलग है वेरिएशन के अंदर फिर चॉइस आप कस्टमर को देते हो कि अच्छा जी आप सॉफ्ट मीडियम हार्ड बाय कर लो ग्रे ब्लू ये टीशर्ट के अंदर अब इसने क्या किया इस शख्स ने ये टीशर्ट पे अभी क्या किया है इसने डिजाइंस भी मुख्तलिफ कर दिए इसकी लिस्टिंग चलने की अच्छी चलने की एक बड़ी वजह यह भी है कि यह अलग-अलग डिजाइंस ऑफर कर रहा है नहीं सेम है डिजाइंस सॉरी कलर्स अलग-अलग है ठीक है डिजाइन तो सब में सेम है वो एक ही डिजाइन चल रहा है लेकिन उसने कलर ये सारे दे दिए आपको अब आप कहते हैं मुझे एस्प्रेसो कलर में चाहिए तो वो एस्प्रेसो कलर में आपको मिल जाएगी तो ये बात इसके अंदर हो रही है ठीक है ये साइज चार्ट भी दिया हुआ है ये कलर चार्ट भी दिया हुआ है देखि ये कलर्स भी बताए हुए हैं जी तो आप क्योंकि इसमें एचसी प 10 से ज्यादा फोटोज अपलोड नहीं हो सकते और कलर उसके पास मेरा ख्याल से कोई 30 से भी ज्यादा है तो उसे यहां पर सारे एक साथ लगा द अच्छा ये फर्क क्या बताना चाह रहा था मैं कि ये एक रेडीमेड डिजाइन है जो चल गया है कहता है फॉल इज माय फेवरेट कलर और ये ये जो ये ये डिजाइन इस पर चल गया है ये बस उठा के प्रिंट करवा के भेजी जा रहा होगा या हो सकता है इसके पास रेडी स्टॉक मौजूद हो इसका बहुत सारा और ये बस बेच रहा हो और दूसरी तरफ यहां पर ये कहता है योर कस्टम टैक्स अब ये दूसरी लिस्टिंग है अब देखि योर कस्टम टैक्स के अंदर क्या हो रहा है इसने टीशर्ट्स अलग-अलग किस्म के बता दिए अब यह आपको कह रहा है कि जी आपको कस्टम टेक्स्ट डालना क्या है यहां पर देखि ऑप्शन आ रहा है मैंने कहा उ जैफा अली लिख के भेज दो एग्जांपल है मैं अगर य ऑर्डर करूंगा तो ये ड योर पर्सनलाइजेशन के अंदर हुजैफा अली चला जाएगा उसके साथ ठीक हो गया इसके अंदर भी साइजेस है यूनिसेक्स मुझे दे रहा है लार्ज में मैं परचेस करना चाहता हूं शर्ट का कलर मैंने कहा जी वाइट दे दो मुझे तो ये $2 की ये प्राइस बन गई इस पे ये हुजैफा अली यहां लिख के दे देगा मुझे बस ये फर्क है तो ये पर्सनलाइज या कस्टमाइज या ऑन डिमांड है ठीक है यह वाली रेडीमेड है इसके अंदर मुझे देखि यहां पर कोई फील्ड भी नहीं आ रही कि मैं लिख के दूं बस उसने बोला यही डिजाइन आपको देना है मैंने यही डिजाइन बेचना है आपको पसंद आता है ले ले कलर मुझे बता दें साइज बता दें मैं आपको ये वाला डिजाइन भेजूंगा आप बोले जी फॉल इज माय फेवरेट कलर की बजाय कुछ और लिख दो वो यहां पे नहीं हो सकता वो यहां पे होगा लेकिन इसके अंदर ये फंट का जो स्टाइल आ रहा है इसी स्टाइल के अंदर ये आपको आपका नाम लिख के दे देगा या जो भी आप लिखवाना चाहे आप किसी को तोहफा दे तोहफे में दे रहे गिफ्ट में दे रहे तो ये जो दो डिफरेंसेस मैंने बताए थे ये वो है इस शक्स को यहां पे इस लिस्टिंग की अगर हम स्पेसिफिकली बात करें तो इस बिजनेस के अंदर सबसे बड़ा बेनिफिट क्या है कि इसका ये डिजाइन पॉपुलर हो गया एसी प ठीक है पॉपुलर हो गया एसी प और बहुत ज्यादा बिक रहा है जो इसके जो आव भाव मुझे य नजर आ रहे हैं देखने से उससे पता चल रहा है कि यह बहुत अच्छा सेल हो रहा है तो यह क्या कर रहा है कि यह दो काम दो तरीके से काम कर रहा होगा जैसे मैंने बताया हो सकता है स्टॉक लेकर बैठा हो या हो सकता है कि स्टॉक वगैरह कुछ भी ना हो इसका पीछे सप्लायर होगा जो यह प्रिंटिंग करके दे रहा होगा बस जब ऑर्डर आता है वो सप्लायर के पास ऑर्डर को फॉरवर्ड कर देता है वो ऑटोमेटिक वहां से प्रिंट होता है और कस्टमर को डायरेक्ट शिप हो जाता है तो ये ड्रॉप शिपिंग भी हो रही हैली तो प्रोडक्ट ड्रॉप शिप हो रही है लेकिन उससे पहले प्रिंट होती है तो यह कस्टमाइज नहीं है कस्टमाइज यह वाली को कहेंगे क्लियर हो गया यहां तक समझ आ गई यह बात तो जरा बता देना मुझे अल्ल्ला अकबर अच्छा डिजिटल प्रोडक्ट की ये प्रिंट ऑन डिमांड की हम बात कर रहे थे पहले अब हम डिजिटल प्रोडक्ट की बात करेंगे ठीक है डिजिटल प्रोडक्ट के अंदर हम आ जाए तो हमने कहा जी थैंक यू ट्स अच्छा जी अब क्या हो रहा है कि यह आपने आप हमने ये देखा 9 के थैंक यू कार्ड्स दे रहा है ठीक है मैं एक चीज और लिख देता हूं यहां प प्रिंटेबल अच्छा जी अब देखें ये वाला जो पहला वाला आपके पास आ रहा है ये प्रिंटेबल है प्रिंटेबल कार्ड का मतलब क्या होगा कि मैं इसको परचेस करके अपने कंप्यूटर में डाउनलोड करूंगा और खुद प्रिंट करूंगा ये कोई फिजिकल फाइल मेरे मतलब फिजिकल थैंक्यू कार्ड मेरे पास नहीं आएंगे ये $9 9 50 सेंस वाला है चांसेस है ये प्रिंट होके आएगा ये फिजिकल आएगी लेकिन ये दो डॉलर की और न डॉलर की चीजें मिल रही है ये डाउनलोड होंगी ठीक है इसको हम इस तरह भी कर लेते हैं नॉर्मली एचसी के अंदर या फिल्टर्स में जाके ये डिजिटल डाउनलोड ओनली पर चेक लगा देते हैं तो फिर ये वो फिजिकल वाली चीजें हटा देता है सिर्फ डिजिटल वाली आ जाती है तो मैं जब परचेस करूंगा तो यह मेरे कंप्यूटर में डाउनलोड हो जाएगी और ये मेरी पे करने के लिए डल ड ए हाफ सें इसका फायदा क्या होता है अच्छा मैं आपको अभी बताता हूं अब यह वाला लिस्टिंग है छह लोगों की बास्केट में यह बता रहा है और देखने से पता चला चल रहा है अच्छा खासा ये सेल हो रहा है ठीक है यहां पर यह कहता भी है दिस इज अ प्रिंटेबल कार्ड और और डिटेल्स इसके अंदर मौजूद है काफी सारी बहरहाल क्या हो रहा है यह सिर्फ ड 52 सेंट में सेल हो रहा है अब आप इमेजिन करें बल्कि लिटिल बर्डी देखें डिजाइन बाय लिटल बर्डी कनाडा और इसका स्टोर का नाम भी आ रहा होगा य प यही होगा वैसे स्टोर का नाम ये रहा लिटिल बर्डी ठीक है आप इस पर आ जाए और इसका स्टोर देखें ये लिटिल बर्डी को का स्टोर है 9329 सेल्स ठीक है यहां तक समझ आ रही है बात टोटल सेल कितनी कर दि है यूनिट्स बिके ये ऑर्डर्स है इसके ठीक है यह ऑर्डर्स है डॉलर में अमाउंट नहीं है डॉलर का अमाउंट ये नहीं बता रहा य प वो हम दूसरे तरीके से देखते बाद में देखेंगे उसको तो अगर यह कार्ड ड 52 सेंट का सेल हो रहा है और यह बाकी सारे देखें और भी चीज कोई 11 डलर की है कोई 12 डलर की भी है फिर इसके पास य सस्ती महंगी हर किस्म की प्रोडक्ट है हम एवरेज लगा लेते हैं एवरेज मिनिमम अभी $ का चले न डल कर ले अभी फ को भी छोड़ दे तो हमने एवरेज लगाया जनाब एक मिनट तो 93000 सेल्स ही कर चुका मल्टीप्लाई बाय एवरेज सेल्स हमने लगा दी तो 80000 ल का तो ये बिजनेस कर चुका ठीक है एचसी का जो परसेंटेज है जो जो सेल्स है सॉरी जो फीस है वो आप इसमें से माइनस कर दें तकरीबन 10 पर होती है अब कितने बच गए 2 51000 अब ये जितने अरसे से भी ये स्टोर चल रहा है एक साल से दो साल से मुझे अभी नहीं पता वो तफसील में बाद में जाएंगे मैं आपको एक एग्जांपल देना चाह रहा हूं ये 21000 डलर इसमें सारा तकरीबन प्रॉफिट है ग्रोस प्रॉफिट जो मैंने शुरू में बताया था ग्रॉस प्रॉफिट है जिसका मतलब यह हो गया कि जब सेल हुई इतना प्रॉफिट आपको कहीं नहीं मिलता ग्रॉस प्रॉफिट डिजिटल प्रोडक्ट में मिल रहा है वजह कि जब यह आइटम सेल हुआ डलर बेशक सस्ता था तो इसमें से तकरीबन कोई 30 30 सेंट्स कुछ कटेंगे इसके याय 40 सेंटस 35 सेंट बाकी पैसे सारे इस सेलर के पास चले जाएंगे उसकी वजह क्या है कि ये जितनी दफा बिक रहा है बस इतने ही कट रहे सेलर इसको फुलफिल तो कर नहीं रहा ऑर्डर को इंडिविजुअल सेलर ने तो एक दफा ये आइटम का डिजाइन बनाया अपलोड कर दिया और वह चल पड़ा अब हर कोई बाय की जा रहा है हो सकता है दिन में यह वाला पांच दफा बिक रहा हो तो सेलर को कुछ नहीं करना पड़ रहा लिटरली कुछ भी नहीं कस्टमर सर्विस भी नहीं देनी पड़ रही बस वो बिक ही जा रहा है और प्रॉफिट आही जा रहा है तो यह तो अगर देखने जाए तो बहुत अच्छा बिजनेस नहीं हो गया कि भाई इसमें तो सिर्फ बना बना के लगाई जाना है फुलफिल तो करना ही नहीं है कि जी ऑर्डर आया तो वो आइटम भिजवा नहीं है या यह रिटर्न का चक्कर है या कोई वो आइटम नहीं मिली शिप होगी ट्रैकिंग नंबर तो यह सब तो हुआ ही नहीं ना अब आप बेची जाओ अब इसके अंदर जो मैंने जिस तरह से मैं स्पिक का पास पहुंचा था ये थैंक यू कार्ड्स पे ये देखिए स्टोर के नाम आ रहे होते हैं साथ-साथ लिटिल बर्डी कनाडा 7000 इसके रिव्यूज है यानी कि ठीकठाक ये काम किए बैठा है ये बंदा बंदा या बंदी जो भी है अब इसके पास चले जाए विलो लेन पेपरी अब यह वाला एक प्रोडक्ट है ड 75 सेंट का यह प्रोडक्ट है 8 व्यूज ठीक हो गया अब आप आ जाए इस पर लो लेन पेपरी जो भी स्टोर का नाम है इसके ऊपर आप देखें 37 हज डलर सॉरी सेल य जनरेट कर चुका है या कर चुकी है कब से बैठा है यह रहा लास्ट नहीं कब से बैठा है वो नहीं बता रहा इसम भी अबाउट में शायद आ रहा यह रहा ऑन एसी स 2016 ठीक है यह इसके शॉप के मेंबर्स है सारा और जेसन मैकडोल यह मोस्ट लाइक हस्बैंड एंड वाइफ होंगे बल आपने क्या देखना था आपने आइटम्स देख आइटम्स के ऊपर हमें वह बता रहा है उसकी टोटल सेल्स कितने थे बस गया 3700 समथिंग था 37700 थे अब हम एवरेज इसका भी न डलर से लगा लेते हैं ठीक है मल्टीप्ला ड कितना बिजनेस कर लिया इसने पिछले 2016 से अभी तक न चलो हम ये अजूम करते कि 16 से इसने बिजनेस नहीं किया होगा एडसी शॉप साइन अप कर रखी होगी मैं अजूम करता हूं पा साल इसने लगाए होंगे 5 साल के अंदर 1.1 मिलियन डॉलर का इसने अगर बिजनेस किया है 1.1 मिलियन डॉलर का क और ये मोस्ट लाइक ज्यादा ही होगा मैं आपको एजेक्ट नंबर्स भी निकालना बताऊंगा ये सारे जो टूर्स है उसकी मदद से अभी फिलहाल हम अशन थोड़ा शॉर्ट करने की कोशिश करें इसलिए मैं ज्यादा डिटेल में नहीं जा रहा अब आप डिवाइड इनटू 5 साल कर द इसको तो ये इसकी 22000 डलर की एक साल की सेल है डिवाइड इनटू 12 कर दे आप तो यह 18000 डल पर मंथ की सेल है ठीक है इसमें से आप माइनस कर दें 10 पर इसका खर्चा 16600 डल ये महीने का लेके जा रहा है यह एक एचसी स्टोर्स अगर मैंने पा साल में किया था आप इसको सा साल प भी कर दे आ साल प भी कर दे तब भी ये न डल तो बना के जा रहा होगा ना तो यह एक्चुअल यह है बिजनेस और यह पैसा बन रहा है और यह पैसा बनता हुआ नजर आ रहा है य ठीक है मैं जब भी कोई बात करते हैं हम सोशल मीडिया पर वीडियोस में पोस्ट में अनोखी बात नहीं होती चूर मंजन नहीं होता यह पैसा बन रहा है और आपको मैंने दिखा भी दिया है इसकी मैं एजेक्ट डिटेल एट नंबर एट नहीं मोस्ट एक्यूरेट नंबर्स टूल्स की मदद से वो हम जब इसके सेशन करेंगे तब मैं आपको करके भी दिखा दूंगा तो वो ये इतने नंबर इसके आसपास के नंबर्स हमारे पास आ ठीक है ये था डिजिटल प्रोडक्ट का बिजनेस प्राइवेट लेवल का बिजनेस प्राइवेट लेवल आपका एसी प भी हो जाएगा ईबे प भी हो जाएगा में हमेशा आपको इन्वेस्टमेंट अच्छी खासी चाहिए किसी ने यहां पर पूछा किसी ने यहां पर पूछा कि मैं होलसेल को प्राइवेट लेवल पर प्रेफर क्यों करता हूं तो होलसेल के अंदर हम पहले वह सप्लायर निकालते हैं फिर उनसे लिस्ट लेकर उनकी प्रोडक्ट्स को गो थ्रू करते हैं हम उनकी जो सप्लायर से जो आपको आइटम्स मिलती है वो नॉर्मली ब्रांडेड होती है ठीक है ब्रांडेड होती है जो सेल हो रही है ठीक है आपको स्टोर में आप जाएंगे तो आपको टूथपेस्ट चाहिए तो आपको पहले से जहन में होगा भाई मुझे कोलगेट चाहिए सेंसोडाइन चाहिए या कोई फलाना चाहिए आपकी वाइफ ने या वालिदा ने कहा है कि बेटा तेल लेकर आना है तुझे कुकिंग ऑयल तो साथ आपको यह पता होगा या उन्होंने आपको बताया होगा कि बेटा कोई फलाना ऑयल लेकर आना कुकिंग ऑइल सनफ्लावर का या जोन सा भी है तो वो ब्रांड है ना अब हम सारे लोग नॉर्मली ब्रांड से घिरे हुए हैं हमें ब्रांड्स चाहिए ब्रांड्स जरूरी नहीं है ब्रांड कपड़ों का ही हो जिसको हम कहते हैं जी वो हाईफाई ब्रांड हो ब्रांड हर चीज के चावल का भी ब्रांड है तो बहुत से लोगों की प्रेफरेंस होती है जी इस ब्रांड का चावल खाना है दूसरे ब्रांड का चावल नहीं खाना हर चीज के अर ब्रांड है तो जब होलसेल हम कर रहे हैं तो होलसेल में हमें यह पता होता है कि जी अन प स्पेशली जब होलसेल करते हैं तो आप पहले उस प्रोडक्ट लिस्टिंग का कच्छा चिट्ठा खोल लेते आपको यह पता होता है कि वो कितना बिक रहा है और मेरे बेचने के क्या चांसेस है मेरे मेरी सेल्स हासिल करने के क्या चांस प्राइवेट लेवल के अंदर आप यह देखते हो कि जो दूसरा इसी तरह का प्रोडक्ट का दूसरा ब्रांड है वह क्या कर रहा है लेकिन आप उसके उसका जो आज है वो आज आप का आज वो नहीं है वो डिफरेंट है अगर वह आज बहुत अच्छा बेच रहा है उस प्रोडक्ट को तो आप हो सकता है वह पिछले तीन साल से बेच रहा हो दो साल से बेच रहा हो 10 साल से बेच रहा हो आप आज शुरू करके उससे टक्कर नहीं ले पाएंगे और वह एक नहीं होगा ऐसे बीसी होंगे बल्कि सैकड़ों होंगे होलसेल के अंदर हम ब्रांडेड आइटम जो बेचते हैं वह एसिस्टिंग लिस्टिंग को पकड़ते हैं अन प ईबे पर हम अपनी लिस्टिंग बनाते हैं लेकिन वो भी ड होती अजन पर वो लिस्टिंग पहले से सेल हो रही होती है पहले से वो प्रोडक्ट सेल हो रही होती है हम बस उसके ऊपर जंप करते हैं उसके ऊपर अटैच हो जाते हैं ताकि हमें भी सेल्स मिलना शुरू हो जाए उसका बाय बॉक्स उसकी चीजें वो सब उसके उसम जाके पढ़ेंगे अभी आज का वो टॉपिक नहीं है लेकिन वो आगे चलके हम उसको पढ़ेंगे तो यह मेजर रीजन है मेरा होलसेल मुझे होलसेल सेफर काफी लगता है कंपेयर टू प्राइवेट लेवल क्योंकि आप प्राइवेट लेवल के अंदर एक प्रोडक्ट के ऊपर सारा पैसा इन्वेस्ट करोगे मैं बहुत सारी प्रोडक्ट के ऊपर अन होलसेल करते वक्त या कोई भी होलसेल करते वक्त बहुत सारा पैसा अपना डिस्ट्रीब्यूटर प्रोडक्ट के ऊपर तो मेरा रिस्क फैक्टर डिवाइड हो जाता है यह सबसे बड़ा बेनिफिट मुझे मिलता है अच्छा जी बिजनेस प्लानिंग इन्वेस्टमेंट रिक्वायरमेंट्स यह मैं आपको क्विकली बता देता हूं होलसेल के अंदर इन्वेस्टमेंट रिक्वायरमेंट मेरी तरफ से प्रेफर्ड है जनाब अच्छा धंधा बनाने के लिए आपको चाहिए कम से कम 10000 डलर या उससे भी ज्यादा ठीक है अच्छा धंधा बनाने के लिए शुरुआत आप 000 डल से भी कर ले ड्रॉप शिपिंग अगर करनी है एजन पर नहीं होगी ईबे पर करनी है मेरा मेरी रिकमेंडेशन होती है कम से कम आपके पास 000 डलर का बजट तो क्योंकि आपको ऑर्डर प्रोसेस करने पड़ेंगे डिजिटल प्रोडक्ट में एक्चुअली में अगर आपकी नहीं वैसे भी डिजिटल प्रोडक्ट में आपकी रिक्वायरमेंट ज्यादा होती है उसकी वजह क्या है क्योंकि यह प्रोडक्ट जो हमने देखी है उसको बनाने में पैसा और टाइम दोनों लगेगा चाहे आप खुद बनाए चाहे किसी और से बना प्रिंट ऑन डिमांड सिमिलर है अब एआई से बनाना है कैसे बनाना है वह सब चीज हम या बनवाना है वह सब चीजें हम जब वक्त आएगा तब डिस्कस करेंगे प्राइवेट लेवल आपको मिनिमम 15000 इस भी चाहिए रिटेल ऑनलाइन आर्ब राज अगेन पा के से भी शुरू कर सकते हैं कम से भी शुरू कर सकते हैं 2000 से भी शुरू कर सकते हैं लेकिन यह आप के ऊपर डिपेंड करता है टाइम एंड रिसोर्स कमिटमेंट अच्छा यह अब आपके टाइम की बात हो रही है कि आप लोगों में से बहुत सारे लोग मुझे कहते हैं कि जनाब मैं जॉब पर्सन हूं कोई कहता है जी मैं जॉब स हूं कोई कहता है मैं स्टूडेंट हूं ठीक है यह तीन तरह के नॉर्मली लोग मुझे नजर आते हैं जॉब का मतलब बिजनेस पर्सन भी हो सकता है अपना बिजनेस कर रहा हो कोई और काम में आप लगे हो लेकिन जॉब ही है ना अच्छा अब टाइम और रिसोर्स की क्या टाइम की रिक्वायरमेंट सबसे पहले हम बात कर लेते आपको यह फुल टाइम बिजनेस है जिसमें आप आए हुए डिजिटल प्रोडक्ट क्रिएट करने में श मैं बता देता हूं अच्छा इसमें टाइम की जो कमिटमेंट की बात हो रही है अब ये फुल टाइम बिजनेस है आपको इस आप इसमें खप शुरू में तो ज्यादा ही खप देखें यह शख्स जो 370000 सेल्स करके बैठा है 1.1 मिलियन डॉलर से ज्यादा की शायद सेल किए बैठा हो यह शख्स आज इस स्टेज पर आया है तो यह कब से बैठा था हमने देखा 2016 से ना तो हो सकता है दो तीन साल तो उसने टाइम पास किया हो फिर जाकर शुरू किया हो अब जाके ये इस रेज पर आया हुआ है कि ये बहुत अच्छा पैसा बना रहा है और टाइम कम लग रहा है क्योंकि वो एसिस्टिंग प्रोडक्ट बारबार सेल हो रही है ना तो आप शुरू में जब स्टार्ट लोगे तो आपको मेहनत ज्यादा करनी पड़ेगी आपको टाइम ज्यादा लगाना पड़ेगा अगर यह शख्स कहे कि जी मैं फुल टाइम जॉब कर रहा हूं और यह मेरा साइड बिजनेस है तब भी बात उसकी समझ में आती है क्योंकि यह उस स्टेज पर आ चुका है टाइम लगा के आप कहे कि जी मैं जॉब भी करता रहू और मैं ऐसे स्टेज पर बहुत जल्दी पहुंच जाऊ पॉसिबल नहीं है आपको अब मैं ये नहीं कह रहा कि आपको जॉब छोड़नी पड़ेगी लेकिन आप उस सूरत में देखि आज भी मेरी एक साहब से दोपहर को वोह कहते हैं कि जनाब यही कराची में तो वो कहते हैं कि जनाब मैं जॉब करता हूं अच्छी जॉब है लेकिन मैं छोड़ नहीं सकता क्योंकि मैं मेरे कमिटमेंट है मुझे कुछ मंथली पेमेंटस कुछ रीपेमेंट वगैरह भी होती है तो कहते हैं कि जी वो करनी पड़ रही है तो मैं जॉब नहीं छोड़ सकता लेकिन मैं बहुत ज्यादा शौक रखता हूं कि मैं स्विच करू ताकि मैं और ज्यादा इंडिपेंडेंस कीफ अब मसला क्या आता है कि जब आपके इस तरह के कमिटमेंट है जहां पर आपको लाजमी पैसे चाहिए तब आपका रिस्क फैक्टर बहुत हाई हो जाता है फिर आप अपनी एसिस्टिंग जॉब को छोड़ नहीं सकते ऑप्शन क्या बचता है आपके पास आपको मिनिमम मिनिमम शुरू में जब आप सीख रहे हैं प्रैक्टिस कर रहे हैं एनालिसिस कर रहे हैं तब आपको कम से कम भी चार घंटे चाहिए मिनिमम डेली जहां ज्यादा हो सकते है वहा करें अच्छा अब आप उसको ग्रो करने की कोशिश में अब आप एक ऐसे स्टेज में तो आपको यह चाहिए कि आप अगर जैसे फॉर एग्जांपल पैसों का कमिटमेंट है और आपको हर महीने उतने पैसे लाजमी चाहिए तो वह स्पेसिफिक पैसे आपके अगर आप अपनी एसिस्टिंग फुल टाइम जॉब को पार्ट टाइम में कन्वर्ट कर सकते हैं तो फिर तो आप वह करें कि व उतने पैसे कुछ मिल जाए जो आपकी जरूरत है रिक्वायरमेंट है और पार्ट टाइम करके मिल जाए तो बहुत अच्छा है तो पार्ट टाइम जॉब हो जाए और बाकी का टाइम आपका इसमें लग जाए अगर ऐसा नहीं हो सकता तो वही वाली बात है कि फिर आपको चार घंटे तो निकालने देखि जब कब की बात है यह कराची में था नॉर्थ बाद में पहले थ जमाने में तो मैंने ना एक आई थक मेरी शद वेडिंग एनिवर्सरी थी क्या थी तो मैंने एक 2000 मॉडल की सिविक गाड़ी खरीदी पता नहीं कौन से साल की बात 2000 तीन चार की नहीं 2000 2006 सा की होगी शायद बहरहाल 2000 मॉडल की मैंने गाड़ी खरीदी थी उस वक्त तो सिविक तो बड़ी जबरदस्त और वो 6 साल सात साल पुरानी गाड़ी थी इतना तो मसला नहीं था तो लेकिन वो गाड़ी बेसिकली जब मैंने खरीदी थी तब मेरी मैंने अपनी चादर से पांव बाहर निकाल दिया था मेरे पास पैसे नहीं थे और मैंने वो गाड़ी का सौदा कर लिया टोकन दे दिया और किसी जानने वाले के पास से थी तो उसने भरोसा कर लिया तो उन्होंने मैंने उसे बही पता नहीं क्या मैं सुद्ध में था अपनी मैंने उनसे कह दिया भाई मैं आपको एक हफ्ते में बाकी की रकम दे दूंगा अब जो मेरे साथ मेरा दोस्त था जिसने मुझे वो गाड़ी दिलाई थी वो गाड़ियों का नोहा रखता था और वो मेरा बड़ा अच्छा क्लोज दोस्त था वो मेरी पोजीशन जानता था वो उसने मुझे लिटरली गालिया दी कि भाई तू कैसे करेगा पैसे ऐसे कैसे तूने इतनी बड़ी बंगी मार दी वहा मैंने क यार अल्लाह मालिक हो जाएंगे अब अल्लाह बेहतर जानता है मैं क्या सूत में था लेकिन बहरहाल मैंने बंगी मार दी और मैं वो गाड़ी का सौदा करके आ गया के मैंने अपने सारे बैलेंस लेंस इधर उधर चेक किया तो आई डोंट नो मुझे याद नहीं एकट नंबर कितना अमाउंट कम पड़ था लेकिन अच्छा खासा लाक 40 पर तो था जो मुझे देना था जोक मे भी शायद चार तीन चार लाख रुप थे उस वक्त डॉलर का रेट भी को इतना हाईफाई नहीं था जितना भी है तो मैंने क्या किया मैं लास हुआ करता था उस जमाने शायद जो आप लोगों में से पुराने होंगे उनको पता होगा वो लास के ऊपर मैं लिटरली मैंने कोई रात लगाई पूरी बैठ के हालाकु टा यही करता था लेकिन मैंने रात भी लगाई बेगम से मैंने कहा मैंने कहा यार तुम ना मुझे जरा मेहरबानी करो थर्मोस में ना चाय बना के दे दो और तुम सो जाओ मैं उस थर्मोस में से चाय पीता रहूंगा लिटरली मैंने किया था और मैं कोई एक रात लगाई दो रात लगाई और मैंने यह कोशिश की कि मुझे अर्जेंट वाले प्रोजेक्ट मिले जो जिसके मैं अच्छे पैसे चार्ज कर सकू अल्लाह की करनी थी मेरे नसीब अच्छे थे मुझे मिल गया ऐसा प्रोजेक्ट मिला जिसको लिटरली कोई और शख्स होता तो वो मे बी 15 एक दिन लगा था वो कहता था जी मुझे दो रातों के अंदर अंदर चाहिए मतलब आपके पास 48 आवर्स है कुछ भी करके दो मैंने कहा मैं करके दूंगा लेकिन मैं आपसे प्रीमियम प्राइस चार्ज करूंगा बोला कितना और मैंने आई थिंक उसको इतना चार्ज किया था कि वह गाड़ी के जो तीन साती लाख रुप थे मेरे बैलेंस के वो मैंने उनसे निकालने मैंने कहा मैं यह चार्ज करू आई थिंक वो तीसरा दिन था वो डिस्कनेक्ट हो गया था तो तीसरा दिन था जब मैंने मैं लिटरली सोया नहीं था और मैं उसका काम किए जा रहा था बस मैं कॉफी और चाय पिए जा रहा हूं और मैं काम कि जा रहा बरल मैंने वो पैसे बना लिए आपको एग्जांपल देने का मकसद यह था सिर्फ कि जब आप कुछ ठान ले तो व वाकई में होता है इसमें भी शाहरुख खान साहब ने कहा था कि जब किसी को इस दिल से चाहो शिद्दत से चाहो तो कायनात जुड़ जाती है वह वाकई में हुआ था मेरे साथ एनीहाउ तो आपको वहां पर टाइम लगाना पड़ेगा आपको यह शिद्दत लेकर आनी पड़ेगी कि भाई मुझे यह धंधा बनाना है उस शिद्दत पर जब आप आएंगे तभी जाकर हो पाएगा कुछ वरना तो यकीन करें जिस नौकरी में अगर आप फसे हुए हैं तो फिर बस वही फसे रहे फिर आप बाहर नहीं निकल स टारगेट एंड गोल्स इसको हम आई थिंक कोई सॉर्ट ऑफ एक्टिविटी में करेंगे और मैं चाहूंगा कि इसको हम ट के ग्रुप में ही करें मैं इसके अंदर इसको इसको मैं पोस्ट करूंगा स इसको अभी फिलहाल रहने देते हैं और मैं चाहूंगा वहां से आप लोगों के लिख के क्वेश्चन मतलब जवाब आए मेरे पास तो मैं फिर उसको हम करें बल्कि लिख लेता हूं पेंडिंग टू बी डन ऑन इन द ट ग्रुप अच्छा मेरी स्क्रीन शायद नजर नहीं आ रही होगी आप राइट कहां पर थे हम अच्छा यह मैंने लिख लिया यहां पर कि ये हम ट ग्रुप में करेंगे इंशाल्लाह इंपॉर्टेंस ऑफ कस्टमर सपोर्ट अच्छा इसको समझ ले इसकी वजह इसके अंदर यह सब चीजें आती है रिफंड्स रिटर्न्स और कस्टमर कंप्लेंट्स पाकिस्तान में जो आपकी पहली एसिस्टिंग दुनिया है उस दुनिया में पाकिस्तान में रिटर्न का कोई खास कांसेप्ट नहीं है तो उससे क्या होता है मसला सबसे बड़ा कि हमारे मुल्क में चीजों में धोखा धरी बहुत है मैंने एक दफा बहुत पहले दराज से मैंने यह पोस्ट भी लगी हुई है आई थिंक दो दो ढाई साल पुरानी बात है शायद मैंने दराज से पावर बैंक मंगवाया तो वह पावर बैंक की जगह मुझे पत्थर और लकड़ी के टुकड़े और यह सब निकला वो जिससे मैंने दराज से जिस सेलर से खरीदा था वो उसका ब्लंडर नहीं था बीच में से कुछ और लोगों ने वो ब्लंडर किया था और आई थंक 000 का कुछ पावर बैंक था तो वो ये वाला हुआ था मैंने उसकी वीडियो और पोस्ट भी लगाई थी एनीहाउ तो होता क्या है कि हमारे मुल्क में यह सब बड़े मसले और ट्रस्ट डेफिसिट बहुत ज्यादा ट्रस्ट डेफिसिट समझते हैं किसको कहते हैं के एक शख्स दूसरे शख्स के ऊपर भरोसा नहीं करता ट्रस्ट डेफिसिट इसे कहते हैं ठीक है अदम यकीन यह अच्छा उदू का अच्छा वर्ड है अदम यकीन ट्रस्ट डेफिसिट बहुत है अच्छा अब हम क्या कर रहे हैं हमारा जो दुकानदार है जो सेलर है ना वो यह कह रहा है कि भाई मैं इसको प्रोडक्ट बेचूंगा और मैं अगर इसको रिटर्न का रिटर्न की विंडो दे दूंगा तो होगा क्या कि ये कुछ इस्तेमाल करेगा चीज को कुछ ब्लेंडर कर देगा खुद ही हो सकता है ख खुद तोड़ तोड़ के या खराब करके ले आए और मेरे मथे मार दे दुकानदार इस वजह से या ज्यादातर वजह से आपको रिटर्न पॉलिसी नहीं देता और कस्टमर यह कहता है 10 दफा सोचता है कि भाई मैं इससे यह चीज मंगवा उंग तो क्या यह ठीक आएगी मेरे पास अगर गलत आई तो अब दोनों पार्टीज एक दूसरे पर ट्रस्ट नहीं कर रही मसला यह है और हकीकत भी यह है कि दोनों पार्टीज पाकिस्तानी है और दोनों पार्टीज ब्लंडर और दो नंबरी करने में सबसे आगे तो भाई क्या करें इसका सलूशन मेरे ख्याल से तो अभी तक को इतना आराम अब मैंने आप लोगों के साथ ये जब ट्रेनिंग स्टार्ट की तो मैंने खुला उसमें खुद ही बता दिया कि भाई ये ट्रेनिंग के इतने पैसे हैं मैंने एक वीडियो में बाकायदा क्लियर बताया कि इतने पैसे हैं और यह हम आपको बाकायदा रिफंड पॉलिसी भी देंगे एक सर्टेन टाइम तक हमने सेवन या एट डेज की रिफंड पॉलिसी दी दी ना इनफैक्ट आप लोगों में से कोई आई थिंक छह या सात मेरे खल से रिफंड रिक्वेस्ट आई भी है हमने पेमेंट भी कर दी क्लियर भी कर दिया खत्म कर दिया चैप्टर देर के वापस किसी से कोई यह क्वेश्चन नहीं हुआ सर ये आपके पास ही आता है मसला और तो कोई नहीं कह रहा मेरे खल से क्या करेंगे मेरी शक्ल देख के स्क्रीन देखें अच्छा खैर तो मैं ये बता रहा था बहल हमने उनको रिफंड कर दिया खत्म कर दी का यह बड़ा मुश्किल काम है पाकिस्तान आप लोगों में से भी बहुत सारे लोग इस नजरिए से आए होंगे कि यार चलो हुजैफा कह रहा है रिफंड कर देगा तो फिर तो चेक कर लेते हैं ना जाके नहीं अच्छा लगा तो रिफंड का ऑप्शन तो आ ही गया होगा कितने लोग इस सोच को जहन में रख के आए थे बिला जीक अगर चाहे मुझे बताना तो यहां प जरा लिख के बता तो आप लोगों में से वो नहीं गए रिफंड पे ज्यादातर नहीं गए तो आई अप्रिशिएट दैट बड़ी एक बात मुझे खुशी हुई कि हां मैं इस काबिल साबित हुआ क्या आप लोगों के मयार पर पूरा अ उतरा के आप लोग ने कंटिन्यू किया तो इससे क्या होता है कि हम जब हम कोई चीज बेच रहे हैं कोई थैंक यू अली तो हम इस सोच के साथ कर रहे करते हैं कोई काम कि हायर हम शोर है अपने काम में कि जी मैंने जो प्रोडक्ट या जो सर्विस देनी है वह 100 अपनी तरफ से बेस्ट देनी है उसके बाद भी अगर किसी को चको शबा है व नहीं करना चाहता कोई बात नहीं हमें तकलीफ तो नहीं है ना अगर मैं यहां पर बैठ के कोई मंजन चूर करू आप लोगों के साथ तो आप लोगों को भी तकलीफ होगी यार हमने हमने क फस गए हमने तो पैसे जाया कर दिए यह वाली चीज तो यह वाली बात है एनी हा ट्रस्ट डेफिसिट की बात कर अब अमेजन ईबे एचसी य जितने भी बाहर के मार्केट प्लेस है इन सबके अंदर रिटर्न पॉलिसी और रिफंड पॉलिसी बहुत इंपॉर्टेंट है प्लीज लिस्ट डाउन द द शॉर्ट वर्जन ऑफ रिटर्न पॉलिसी बाय एमजन ईबे एसी एंड लमार्ट अब ये जरा देखें चैट जीपीटी आप आपको क्या कहता है अजन कहता है आइटम्स कैन बी रिटर्न विदन 30 डेज ऑफ रिसी यानी कि जिस दिन आपको आइटम मिली कस्टमर को तब से लेकर 30 डेज में आइटम रिफंड रिटर्न हो सकती है सम प्रोडक्ट हैव डिफरेंट पॉलिसी यह होता है नॉर्मली रिफंड्स टिपिकली इशू थ्री टू फाइव बिजनेस डे सेम डे हो जाता है उसी वक्त रिटर्न पॉलिसी वेरी बाय सेलर ईबे कहता है नॉर्मली यह आपको 14 टू 30 डेज देनी पड़ती है एचसी प भी टू 30 डेज आपको देनी पड़ती है अच्छा यह देखें वालमार्ट मोस्ट आइटम्स कैन बी रिटर्न विदन 90 डेज ऑफ परचेस 90 डेज का मतलब तीन महीने हो गए भैया तीन महीने मैंने जिस जमाने में मैं एल में था मैंने बच्ची को शायद एक हफ्ता या 10 दिन शूज पहनाए थे उसके बाद उसने कहा जी मेरे वो शूज काटते हैं मुझे काटने लग गए तो मैंने किसी और वालमार्ट पता नहीं किसी और स्टोर से जाकर उसको दूसरे शूज दिला दिए और वो शूज सस्ते थे इतने को महंगे नहीं थे स्कूल शूज थे वो हमने साइड में रख दिए आई थिंक तीन महीने से शायद ऊपर हो गए थे या करीब करब थे हम पहुंच गए उस पुराने वॉलमार्ट स्टोर में गए जहां से वो खरीद थे मैंने वाइफ से कहा मैंने कहा रख लो रिटर्न कर देंगे तो हम कर लेंगे नहीं तो कोई बात नहीं तो यह क्या हुआ कि हमने वहां जाके उसको बोला कि जी यह शूज है रिटर्न करने उसने शूज को उल्टे करके देखा क्योंकि हफ्ते भर पहन लिए थे तो वो गंदे हो गए थे जाहिर सी बात है नीचे से उसने कहा ये पहने हुए हैं शूज मैंने कहा हां लेकिन अब वो काट रहे हैं उसको मैंने इंग्लिश में समझा दिया उसको ओके नो प्रॉब्लम बाजी गई है उन्होंने जाके डब्बे में डाला पता नहीं कहां डाला उसको लाके वाउचर बना के मुझे दिया बोला जी ये फलान काउंटर से ना आपको रिफंड मिल जाएगा वाउचर बना के दे दिया उन्होंने हमने उसके अच्छी खासी शॉपिंग की वापसी कर तो ये है रिटर्न पॉलिसी अब मैं आपको ये कंपैरिजन बताने की कोशिश करर हूं मेरी बेटी ने यहां एथनिक से अ एक दफा एक शर्ट खरीदी जो बरबरी स्टाइल की थी और खूबसूरत लगी वो लेकर आ गई यहां से नहीं सॉरी पिंडी इस्लामाबाद की बात हो रही है पीडब्ल्यूडी इस्लामाबाद से तो वो खरीद के घर ले आई घर लाई तो पता चला कि जी उसका एक बटन यहां से कोई बीच में से टूटा हुआ था तो हां मेसी इसका सिक्स मंथ्स है तो बटन उसका एक टूटा हुआ था तो हमने क्या किया कि अगले दिन उनके पास गए और यह स्टोरी में बहुत दफा अपने श वर्कशॉप वगैरह में सुना चुका हूं मैं आपको क्विकली बता रहा हूं तो हम उसके पास गए हमने उनसे कहा जी ये बटन टूटा हुआ है लिहाजा आप इसको रिप्लेस कर दें उन्होंने बोला ठीक है सर हम रिप्लेस कर देते हैं उन्होंने अपने स्टोर में चेक किया वहां पे स्टॉक में उनके पास वो सेम आर्टिकल नहीं था उन्होंने बोला सर सेम आर्टिकल नहीं है आप कोई और देख ले मैंने बच्ची से कहा मैंने कहा बेटा आप जाके देख लो कुछ और पसंद आता है तो उनके पास वो नहीं है बोला जी ठीक है बरल घूम के आ गए 10 मिनट में उसने बोला कोई और नहीं पसंद आ रहा बस यही एक अच्छा लगा था मुझे अभी फिलहाल यही देरहे आप बोला जी ये तो नहीं है मैंने कहा चल आपके पास नहीं है कोई और आर्टिकल पसंद में नहीं आ रहा आप एक काम करें हमारे पैसे वापस कर दें हम किसी और स्टोर से जाके खरीद लेंगे उन्होंने बोला सॉरी सर पैसे तो रिटर्न नहीं होंगे आप मैंने कहा यार ये देखो रसीद है कल खरीदा है और आप मुझे कह रहे हो और बटन टूटा हुआ निकला है मैंने हाथ से तो खींच के तोड़ा नहीं होगा तो बोला नहीं सर वो कंपनी पॉलिसी है रिटर्न तो हम नहीं करेंगे हम आपको कोई और आर्टिकल दे देंगे मैंने कहा मुझे जो आर्टिकल पसंद आया था वो आपके पास है नहीं आप मुझे बताए मेरा क्या कसूर है बोला नहीं ऐसा तो नहीं होगा मैंने फिर वीडियो फोन अपना फोन निकाला और मैंने वीडियो रिकॉर्ड करना शुरू करी मैंने कहा अब बोले जरा तो वो थोड़ा सा हिच किचा आया फिर जाहिर सी बात है उसने फोन देखा बोला जी ये तो रिकॉर्डिंग शुरू हो गई मैंने कहा बोले ना क्यों नहीं मतलब ये टूटी हु एक चीज है वो बहरहाल बहस हुई थोड़ी सी उन्होंने अपने मैनेजर को बुलाया मैनेजर आया उसने बोला मैंने कहा भैया बात सुनो मसले का हल निकालो मैं कस्टमर हूं तुम्हारे पास मेरा फॉल्ट नहीं है प्रोडक्ट में फॉल्ट प्रोडक्ट तुमने दिए ना मुझे तो तुम रिटर्न करोगे बहरहाल बड़ी बहस मुसा होने के बाद उन्होंने ये किया कि किसी और स्टोर से चेक किया और उन्होंने मुझे ये कमेंट कि सर आप इसको छोड़ जाए घर जाए वाउचर उन्होंने दे दिया बोला ये आट यही आर्टिकल आपको मैं डिलीवर करा देता हूं आपके घर पे और मेरे ख्याल से अगले दिन वो उसने डिलीवर करा दिया तो बहस करनी पड़ी एक स्ट्रेस में जाना पड़ा मुझे अपने मतलब लेवल से थोड़ा सा नीचे उतरना पड़ा उसके साथ लगने के लिए तो यह सब क्यों करना पड़ा वो सिंपल इस बात पर ट्रस्ट क्यों नहीं कर रहा कि जी यह बटन वो टूटा हुआ दिया था और यहां पर प्रॉब्लम है अगर वो ये पहली फुर्सत में कर लेता मुझे पैसे वापस कर देता यकीन करें उसने वो भेज दिया मुझे लेकिन मैं उसके बाद स्टोर्स में गया ही नहीं मैं ब्रांडेड स्टोर्स में इतना ज्यादा नहीं जाता खरीदता हूं कभी कभार लेकिन बहुत अब ठोक पटक के खुद चेक करके यह देखता हूं कि यार इसमें कोई फॉल्ट तो नहीं है अब ट्रस्ट नहीं करता मैं मैं ऑनलाइन कपड़े ऑर्डर नहीं करता मैं जाके खरीदता हूं तो यह सब मसले हैं अन से आप आए मंगाए टूटा हुआ निकले आपने खुद इस्तेमाल कर लिया उसके बाद आप यह कहेंगे ना कि जी मुझे पसंद नहीं आया फिर भी भाई पसंद आने का नाना आने का मेरा मसला थोड़ी है एक्सक्यूज मी आप सिर्फ ये कह दे मेरा मोड नहीं है तब भी या बाहर की बड़ी वेबसाइट के साथ आ गई बात समझ में कस्टमर सर्विस इज द मोस्ट इंपोर्टेंट पार्ट अगर कस्टमर सर्विस में आपने यह कहा जी मेरा मसला नहीं है यह तो उसने किया होगा तो आप यह बात आप फारिग है आप बिजनेस में से फारिग है आप नहीं कर सकते तो इसलिए ये जहन जो दो दुनिया मैंने बताई थी उस दो दुनिया के अंदर ये मेजर एक चैलेंज आएगा आपके सामने अच्छा अब लोग यह समझते हैं कुछ लोग कि भाई यह तो फिर हमारा नुकसान हो जाएगा हमारा तो बहुत बड़ा इसम मसला है तो इसका मैं आपको बता देता हूं यह बताते बल्कि इसी से कहते हैं व्ट इज व्ट इज अमेजन अन विजन स्टेट यह पढ़े जरा मैंने कहा अजन का विजन बता टू बी यह देखें क्या कहता है टू बी द मोस्ट टू बी द मोस्ट कस्टमर सेंट्रिक कंपनी टू बी अर्थ मोस्ट कस्टमर सेंट्रिक कंपनी वेर कस्टमर्स कैन फाइंड एंड डिस्कवर एनीथिंग दे माइट वांट टू बाय ऑनलाइन एंड एवर्स टू ऑफर इट्स कस्टमर्स द लोएस्ट प्राइस पॉसिबल इसका मतलब समझले सिर्फ अर्थ का मतलब क्या है जमीन प वह अपने शहर की बात नहीं कर रहा वह अपने मुल्क की बात नहीं कर रहा वह पूरी दुनिया की बात कर जमीन पे कहता है मैं जमीन की मोस्ट कस्टमर सेंट्रिक कंपनी बनना चाहता हूं जेफ बजस जहां पर कस्टमर को हर चीज मिल जाए व जो ढूंढने आए कोई खाली हाथ ना आ जाए और चीपेस्ट प्राइस पॉसिबल तो इसका विजन ये था यह कस्टमर सेंट्रिक है यानी के हर बाद में यह कहता है जी कस्टमर इज राइट जैसे हमें सिखाया भी गया है लेकिन हम फॉलो नहीं करते ये फॉलो करता है एकस तो अब ये साब कहते हैं स्कम्स कैसे डिफेंड करेंगे स्कम्स इसमें नहीं होते इतने ज्यादा नहीं होते जहां स्कम होते हैं वहां से आप पहले ही बच ले जहां स्कैम होने के ई कोई खास चांसेस नहीं है वहां पर काम करें अब आप एक 50 ल की चीज बेच रहे हैं उसमें क्या स्कैम होगा सीधी सी बात मैं य बैरिया टाउन में रह रहा हूं अभी फिलहाल कराची के अभी अभी का वाकया है कल कबाब जीज में गया मैं बच्चों के लिए और अपने लिए खाना लेना था रात का तो मैंने पार्सल ले लिया मुझे वहां बैठ के खाने का कोई खास मोड नहीं था गर्मी है मैंने कहा घर लाके तो मैंने उनसे जो भी चीजें ली उसके अंदर जब मैं घर लेकर आया तो उसमें एक पराठा कम था मैंने एक डील खरीदी थी जिसके अंदर एक ही पराठा था मैंने कहा एक और पराठा भाई साहब एक्स्ट्रा डाल दे ना उसका उसने मुझे चार्ज किया बिल भी कर दिया सब कुछ घर ले आया तब मुझे पता चला कि एक पराठा कम है क्या करता कोई 8 10 किलोमीटर आगे है इतना बड़ा बैरिया टाउन है बहरहाल मैं तो घूम ही गया हूं तो कुछ नहीं किया हमने जैसे तैसे उसी में मैनेज कर लिया बहरहाल हमने खाना खा के सब और शुकर अल्लाह का करके हम सो गए ये परसों की बात है कल मैं दोबारा इत्तेफाक था मैं कल दोबारा चला गया कुछ और खरीदना था तो मैं कबाब जी से मैंने कहा बेटी को रोल खाना मैंने रोल खरीद लिया उससे मैंने उससे कहा कि भाई साहब कल मैं आपसे जब खाना लेकर गया था तो एक एक पराठा कम था अब उसने मेरी शक्ल देखी याद करने की कोशिश की कि यह बंदा वही है कल वाला पहले तो मैंने कहा कह रहा बिल है आपके पास मैंने कहा यार बिल तो मैं घर छोड़ आया हूं मैं लेके तो नहीं घूमता तो पराठा कितने का था 6 7 रप का था मैं ना बोलता कोई मसला तो नहीं था रप कोई बड़ी अमाउंट तो नहीं थी बात है उसूल की मैंने कहा यार तो आप एक काम करें उसके पराठे के पैसे एडजस्ट कर ले इसम तो वो फिर सोचने लग गया वो मतलब आई वाज लाइक मैंने उससे कहा मैंने क यार र कितने का परा बोला 0 का मैंने कहा र के लिए आप ऐसे सोच रहे हैं मेरी शक्ल देख के जैसे मैं आपके साथ र का स्कैम कर रहा हूं मतलब मैं लिटरली आपको लगता है कि एक बंदा आपके सामने गाड़ी से उतरा है इतनी बड़ी और आप देख रहे हो और कह रहे हो कि यार लाइक नहीं नहीं सर वो बात ही कोई नहीं है मैंने कहा गाड़ी में मेरी फैमिली बैठी भाई तेरे साथ दो पराठ एक पराठे के लिए मैं स्कैम करूंगा तो ये ट्रस्ट डेफिसिट मुझे नहीं समझ आता मैंने कहा भाई तू रहने दे नहीं नहीं सर कर देता हूं बहरहाल उसने कर दिया उसकी मेहरबानी तो एनीहाउ आपको यह समझना है आपको सोच से बाला तर जाना है यह बात याद रखिए ये सारी गुफ्तगू करने का इतनी लंबा लेक्चर देने का मकसद ये था आपको इस सोच से बाला तर जाना है और आप अगर यह सोचेंगे कि कस्टमर यह कर रहा है वो कर रहा है नहीं आपने अपना अच्छा 100 पर करना है यूएस के गोरे कस्टमर करते हैं ब्लंडर यह लोग भी ऐसा नहीं है सारे दूध के धुले करते हैं य भी लेकिन रेशो इतना बड़ा नहीं है जितना पाकिस्तान में इसलिए थोड़ा सा भरोसा करें अल्लाह पर यकीन रखे और काम करें आपको रिटर्न और रिफंड की पॉलिसी फॉलो करनी पड़ेंगी जो मार्केट प्लेस की मार्केट प्लेस पर आप उसको य नहीं क सते मैं आपकी रिटर्न पॉलिसी को एक्सेप्ट नहीं करता आपको करनी पड़ेगी आपके कोई चॉइस नहीं ठीक हो गया बाज औकात आपको कस्टमर की कंप्लेंट आएंगी यानी के कस्टमर हो सकता है कहे कि जी आपने यह मेरी बेटी का प्ले डो पड़ा हुआ है मेरे ल से यह वो खेलने के लिए लाई थी अब इसके अंदर मिसाल के तौर पर एकय मिसिंग है या हो सकता है य प्लेड देखो उसे खेला भी है कोई खराब हुआ तो कस्टमर को भेज दिया य प्ले डो और कस्टमर कहे कि जी इसके अंदर एक रंग मिसिंग है या यह बहुत ज्यादा ड्राई हुआ हुआ है आप यह नहीं कह सकते कि यार एक काम करो उसमें थोड़ा सा पानी डाल दो तो गीला हो जाएगा यार एक काम करो चला लो अच्छा जी मैं आपको ऐसे नहीं होगा आपको अपॉलॉजी करनी पड़ेगी पहले तो आई एम सो सॉरी या आई अपोज ट यू हैड टू फेस दिस इशू ठीक हो गई बात समझ आ गई पहले अपॉलॉजी करनी है अभी कुछ दिन पहले मैंने पोस्ट भी किया प्राइवेसी ने अपोजी करके 10 डल रिफंड किए थे क्योंकि उन्होंने डबल चार्ज कर लिया था मुझे पता भी नहीं था उन्होंने खुद ही कर दिया और खुद ही ईमेल भी कर दी तो मैंने कहा अच्छा मेहरबानी आपकी ना करते मुझे पता ना चलता शायद मैं इतनी मतलब स्टेटमेंट को डेली बेसिस पर देख नहीं रहा आपको यहां पर ईमानदारी बहुत जरूरी है दिखानी सबसे पहले अपोजी करके ब्लेम अपने ऊपर लेना है जी हमारी गलती है आई अपोज अब आप बोले जी उसने कर दिया होगा इसने कर दिया होगा वो ठीक है किसी ना किसी का ब्लंडर तो होगा ना आपकी अपनी टीम का हो सकता है शिपिंग कंपनी का कोई ब्लंडर हो सकता है एन का कोई ब्लंडर हो सकता है सब मान लिया कस्टमर आपका है कस्टमर को आप यह नहीं बताते यार मेरा तो कसूर नहीं है उसका कसूर है यह कस्टमर को नहीं कहता कस्टमर को आप कहते हो आई अपोज लेट मी लुक एट इट लेट मी लुक इनटू दिस लेट मी गेट बैक टू यू या जदा बात ही नहीं करता एन आपको इमीडिएट रिफंड कर देगा आप उसको सिर्फ बताए जी ये मसला है छोटी आइटम होगी 50 डल के अंदर की तो फौरन रिफंड इशू कर देगा वो बात ही नहीं करेगा ज्यादा तो यह आपको भी सीखना पड़ेगा मैं आप रिफंड आपने इशू नहीं करना जब आप एफबीए कर रहे हो तो आपने रिफ इशू नहीं करना होता वोन खुद करता है लेकिन आपको ओवरऑल बिजनेस करने के अंदर यह कस्टमर सर्विस सबसे ज्यादा इंपोर्टेंट है यह जो आपको विजन बताया ना इसलिए बताया कि यह कंपनी इसी विजन को लेके इस विजन को लेके 300 मिलियन एक्टिव कस्टमर्स वर्ल्ड वाइड लेकर बैठी है सिर्फ और सिर्फ इस विजन की वजह से टू बी द मोस्ट कस्टमर सेंट्रिक कंपनी ऑन अर्थ और कोई वजह नहीं क्योंकि ये रिफंड करते वक्त सोचते नहीं है आप कह रहे हैं ना एक साहब ने लिखा जी स्कम्स के कैसे वो सोच ही नहीं रहे है कि जी ये स्कैम कर रहा है वो कहते है अच्छा भाई ले लो कोई नहीं मसला व लोग आई जा रहे हैं लाही जा रहे हैं उसके पास आई जा रहे हैं लमा के पास कितने कस्टमर्स होंगे टारगेट के पास हर किसी के पास मिलियंस के अंदर तो आपको भी इस सोच पे आना है कि भाई यह रिटर्न से मेरा नुकसान नहीं होता मेरा बिजनेस बढ़ता है ग्रो होता है जब मैं कस्टमर यह आई विश अल्लाह करे कि हम पाकिस्तान के ब्रांड्स को सेलर्स को यह बात सिखा सके जो फिजिकल ब्रांड्स बैठे हुए हैं कि भाई आप रिटर्न की विंडो तो दो कुछ देते हैं अब तो मैंने खल से शुरू भी कर दिया शायद अ जैसे वहां इस्लामाबाद में या कराची में चेज वैल्यू के स्टोर्स है वो मैं देखता हूं कि वो सेवन डेज की कोई रिटर्न पॉलिसी दे रहे होते हैं कि जी रिटर्न हम कर लेंगे चीज तो अच्छी बात है ना हां आप चेक करके लो मैं आपके लिए कोई चीज पता चले आपसे कोई कुर्ती ली मैंने उसको कैंची से काट दिया फिर मैं आपके मथे मारू तो आप बेशक मुझसे क्वेश्चन करो कि भाई सर ये तो आपने गलत कर दिया लेकिन जो चीज सही है और मेरी मुझे नहीं पसंद आ रहा बस मैं आपको वापस करके पैसे लेना चाहता हूं अपने बस तो कर दो खत्म करो बात इससे आपके पास दोबारा आने के काबिल बनूंगा लेकिन आप जब मुझे तंग करोगे पैसे देने में मैं आपके पास दोबारा नहीं आऊंगा लिटरली नहीं आ तो यह बात आपने एस सेलर भी सोचनी मैंने आपको एस बायर बताई आपने सेलर सोचनी अगर आप बायर को कस्टमर सर्विस नहीं दे रहे अच्छी वो दोबारा नहीं आएगा अच्छा जी अब नेक्स्ट स्टेप क्या है इसके जी जरता ही होता है आइडेंटिफिकेशन एंड टूल्स फॉर डीपर लर्निंग क्रिएटिंग अ पर्सनल विजन फॉर योर ई कमर्स अच्छा यह रिसोर्सेस वाले पर तो फर मे ल से हम इंशाल्लाह जाते रहेंगे वत के साथ साथ यह अभी तो मुश्किल है अब यह विजन है मैंने आपको अजन का विजन बता दिया ठीक है यह अजन का विजन है वालमार्ट का भी होगा लमार्ट विजन तो आप इसी तरीके अपना एक विजन बनाएंगे ठीक है तीन चीज होंगी विजन मिशन स्टेटमेंट और कोर वैल्यूज तीन चीज होती है विजन यहां लिखते इसको विजन मिशन स्टेटमेंट कोर वैल्यू मैं आपको बल्के बताता भी हूं एक वेबसाइट थी उसम बड़ा क्लीयरली चीजें फाइंडेबल थी अच्छा देखें अब ये कहता है टू मेक एप्पल की बात हो रही है एल प्रोडक्ट्स की टू मेक द बेस्ट प्रोडक्ट ऑन अर्थ एंड टू लीव द वर्ल्ड बेटर देन वी फाउंड इट स्टीव जॉब्स था उस वक्त ये उसके जमाने से चलता आ रहा है ठीक है यह आपका विजन है यह मिशन स्टेटमेंट है टू ब्रिंग द बेस्ट यूजर एक्सपीरियंस टू इट्स कस्टमर थ्रू इनोवेटिव हार्डवेयर सॉफ्टवेयर एंड सर्विसेस और यह कोर वैल्यूज है ये कोर वैल्यूज किसी की ज्यादा किसी की कम इस तरह से होती है एक्सेसिबिलिटी एजुकेशन एनवायरमेंट इंक्लूजन एंड डाइवर्सिटी प्राइवेसी सप्लायर रिस्पांसिबिलिटी विजन क्या होता है मैं आपको य क्विकली समझा देता हूं चीजें तीनों ये तीन चीजें हर कंपनी और स्पेशली बड़ी कंपनियों में सब में य डिफाइन होगा ईसप की भी डिफाइन है वेबसाइट प जाए आपको तीनों चीजें मिलेंगी दो चीजें तो मिलेंगी लाजमी तीसरी हमने इंटरनल ल होगी अच्छा विजन स्टेटमेंट क्या होता है कि आप अपनी कंपनी का अपनी जो मेन कंपनी कंपनी और बिजनेस में फर्क है ठीक है यह समझ ले कंपनी वो है जो टी रजिस्टर्ड है ई कम सक्सेस ड पके ईसप हुजैफा अली यह सारे सोशल मीडिया पर नाम आ र एक्चुअल जो कंपनी है ना वह कंपनी है ई कमर्स सक्सेस पाकिस्तान प्राइवेट लिमिटेड यह रजिस्टर्ड कंपनी है अब इस कंपनी का विजन क्या है ठीक है आप आ जाओ इस परम सक्सेस पके तो विजन होता है जिसमें आप डिफाइन कर देते हो कि मेरी कंपनी क्या करना चाहती है क्या अचीव करना चाहती है क्या विजन है मैं चाहता क्या हूं कि मेरी कंपनी यह करे या इस मुकाम पर पहुंचे तो आपको अब जैसे हमने एप्ल की बात की एल कहता है टू मेक द बेस्ट प्रोडक्ट ऑन अर्थ यह भी बात कर रहा है शहर की नहीं मुल्क की नहीं जमीन कि हम ऐसी प्रोडक्ट्स बेस्ट प्रोडक्ट्स बनाना चाहते हैं जमीन पर एंड टू लीव द वर्ल्ड अ बेटर प्लेस देन वी फाउंड जब हमें दुनिया कैसी मिली हम उसे बेहतर दुनिया बनाकर छोड़ना चाहते हैं अब मिशन स्टेटमेंट क्या होता है ऑन द अदर हैंड कि यह जो विजन है इस विजन को हासिल करने का व्हीकल क्या होगा ट्रांसपोर्टेशन किसके थ्रू कर रहे हैं हम आपने कह दिया जी बेस्ट प्रोडक्ट बनाना चाहते हैं और दुनिया को बेहतर बनाना चाहते हैं ठीक है बेस्ट प्रोडक्ट बनाकर दुनिया को बेहतर बनाना चाहते है व्हीकल क्या है व्हीकल समझ में आता है टू ब्रिंग द बेस्ट यूजर एक्सपीरियंस टू इट्स कस्टमर्स थ्रू इनोवेटिव हार्डवेयर सॉफ्टवेयर सर्विसेस ठीक हो गया तो हार्डवेयर सॉफ्टवेयर और सर्विसेस की मदद से इस इन तीन व्हीकल पे हम यूजर को द बेस्ट एक्सपीरियंस देना चाहते हैं आप में से जो लोग आई यूज करते हैं वह बताएं कि वह कितने सालों से यूज करें मैं आईफो यूज कर रहा हूं यह मेरा फोन है ठीक है यह मेरे ख्याल से आई 12 है या पता नहीं तब से चल रहा है तो मैंने मैंने कब स्विच किया था 2015 में जब मैं एल में था उससे पहले मेरे पास भी कोई एंड्राइड का एल के आई पर स्विच किया है मैंने पलट के कभी भी एंड पर नहीं गया पसंद ही नहीं आया मैंने कहा द बेस्ट एक्सपीरियंस ऐसा यूजर एक्सपीरियंस है के मुझे अपना आदी बना लिया उसने मैं हैब चुअल हूं कि मैं एल का फोन यूज करू मैं इस व ये लैपटॉप मेरे पास जो है यह मैकबुक है मेरे खल से मेरी तीसरी मैकबुक मशीन है चौथी मेरे पास 2013 से मैकबुक है उससे पहले मैं कंप्यूटर्स यूज करता था मैं स्विच नहीं करता विंडोज के कंप्यूटर्स विंडोज के लैपटॉप मैं यूज ही नहीं कर सकता क्योंकि मेरी आदत है मेरे पास घड़ी एल की हैय हेडफोन एल के मुझे एल ने यह जो बात य विजन की और मिशन की कर रहा है ना इसने यह साबित कर चुका है ऑलरेडी अगर मैं एक बंदा ऐसा हूं आप देखें आप सिर्फ गगल करें के हाउ बिग वास द क्राउड ऑन द लच ऑफ एल लास्ट ईयर तो वो बताएगा कि जी इतने हजारों या इतने लाखों लोगों ने रात भर से लाइन लगाई थी एल का फोन जब लच हो रहा था उसको खरीदने के लिए तो ये पागल है सारे पागल ही है वैसे मैं तो नहीं जाता लेकिन ऐसा है कोर वैल्यूज वो होती है जिसको वो जिसको वो वैल्यू के तौर पर डिफाइन करते हैं कि जी ये हमारी वैल्यूज है मेरी अपनी जाती कोर वैल्यू क्या है मैं कहता हूं कि जी मैं काम करूंगा सीधा मैं टेढ़ा नहीं करूंगा मैं आपको मुझसे आप बड़ी-बड़ी दो नंबरिया नहीं सीखेंगे मुझसे आप टोपी ड्रामे बाजियां झूठ बोलना बहाने बाजियां नहीं सीख सकते मैं ऐसा नहीं है मैं दूध का धुला हूं मैं यह नहीं कह रहा खुदान खस्ता या मैं ये नहीं कह रहा मैं फरिश्ता सिफत आदमी हूं अल्हम्दुलिल्लाह मेरी कोशिश होती है कि मैं बचू पिछले जमाने में हम कैसे थे सब पास्ट होता है अतीत होता है लेकिन अब बहुत अरसा हो गया स्पेशली जब मैंने सफर ट्रेवल बहुत सारे किए मुल्क से बाहर मेरी सोच बदल गई आज मैं पाकिस्तान में भी ड्राइव करता हूं और मेरे सामने कोई बूढ़ा शख्स कोई बुजुर्ग कोई बच्चे या खवातीन मर्दों में भी सामने रोड क्रॉस करते हुए आ जाते हैं मैं अपनी गाड़ी रोक लेता हूं मैंने कहां से सीखा मैंने दुबई से सीखा तो मैं खुद ही रो लेता हू हालांकि कराची में या इस्लामाबाद में तो ऐसा कांसेप्ट नहीं है वो उल्टा हैरान हो जाते है भाई कहां से आया इसने गाड़ी रोक ली हमारे लिए वो शुक्रिया करते हुए निकलते हैं मुस्कुरा के मैं भी मुस्कुरा देता हूं यह एक छोटी सी किसी की मुस्कुराहट से मेरा दिन बन गया एक छोटी सी नेकी थी छोटी सी शायद अल्लाह बेहतर जाने अ अल्ला इसका सवाब देगा या क्या देगा मैंने गाड़ी रोक ली वो रोड क्रॉस करके निकल गए हालांकि वो गलत जगह से वो जेब्रा क्रॉसिंग से रोड क्रॉस नहीं कर रहे थे बच्चे हैं सात चलो यार कोई नहीं मेरे गाड़ी रोकने से मेरे पीछे सारी गाड़िया रुक गई अगर तो उसका रास्ता हो गया आसान पाकिस्तान में नहीं करता कोई तो यह आप जब मुल्क से बाहर सफर करते हैं आप बाहर के दूसरे लोगों से मिलते हैं तो आप बहुत कुछ सीखते हैं मैंने भी ऐसे ही सीखा है तो यह सारी बातें होती है जिससे आपके लिए आसाया पैदा होती आपने क्या करना है मैं आपको बताने लगा था हमारा ये रहा विजन ये रहा टू बिकम द फाइनेंस इन पाकिस्तान दैट एंपावर्स पीपल थ्रू बिजनेस एजुकेशन सो दे कैन बिल्ड अ बेटर फ्यूचर आज भी अल्हम्दुलिल्लाह मैं इसी बात पर कायम हू कि मेरी तरफ से जो सिखाएंगे वो इतना बेस्ट होगा फाइनेस्ट्राइड बिजनेस के अंदर सीखने की कोई लिमिट नहीं है मुझसे यहां पर इतना कुछ जितना भी सीखेंगे आप उसके बाद भी बेशुमार बहुत कुछ होगा आपके लिए सीखने ठीक हो गया तो आज की कहानी बहुत लंबी हो गई है मेरे खल से लेकिन मेरे ख्याल से आपका होमवर्क क्या है आपका होमवर्क आपका होमवर्क यह है कि आपने अपना जो भी आपको समझ में आता है आपने अपना होमवर्क ये करना है विजन मिशन स्टेटमेंट और कोर वैल्यूज आपने अपना लिखना है जो बिजनेस आप बनाना चाहते हो चाहे आप इन्वेस्टमेंट के साथ अपना बिजनेस करना चाहते हो चाहे आप एज अ वीए काम करना चाहते हो चाहे आप पार्टनरशिप में करना चाहते हो चाहे आप एजेंसी बनाना चाहते हो सब चीजों को जहन में रखें चाहे अभी आप ब्लैंक हो कोई बात नहीं टूटा फूटा लिखें लेकिन लिखें इससे लिखने से क्या होगा कि आपको आपका जहन चलेगा आप आगे एक ऐसी सोच में जाएंगे कि यार मैं कुछ बड़ा बना और बड़ा करना है चिंदी चिंदी के चक्कर में मत पड़े मैं मैंने देखा आप लोगों को जाहिर सी बात है यह परेशानी आएगी कि जी वो स्कैम कर जाएगा व स्कम नहीं करेगा आप क्यों टेंशन है नेगेटिव बात को मुद्दा क्यों बनाए पॉजिटिव बात को जी मुझे इतना बड़ा होना है मैं आज इस स्टेज पर हूं मुझे इतना बड़ा होना है या इससे ज्यादा बड़ा होना है तो आज मैं अगर किसी ने किसी भाई ने लिखा 3000 मेरी है कोई बात नहीं अल्हम्दुलिल्लाह कहे इस पर भी और यह डिफाइन करें कि आपको बनाने कितने ठीक है यह आपका टारगेट होना चाहिए एक्चुअली वो एक्टिविटी जो ग्रुप में करनी है वो इसी से रिलेटेड होगी तो वो डिफाइन आपने करना है ना जाके भाई मैं महीने के इतने पैसे बनाना चाहता हूं अच्छा अब प्रॉब्लम क्या आती है हमारे साथ यह भी एक जरूरी मुद्दा है इसम हम पाकिस्तान में लोग ज्यादातर कोई काम जब ढूंढते हैं कोई काम करने की कोशिश करते हैं ज्यादातर क्या बल्कि तकरीबन सारे वो कहते यार पैसे कितने बनेंगे और कब बनेंगे कितनी देर में परसेंटेज प्रॉफिट के पूछे भी लोगों ने बिल्कुल सही है पूछने भी बनते भी है लेकिन हम जब कारोबार करते हैं ना तो हम क्या करते हैं हम कहते हैं यार पैसे कितने बनेंगे पैसे हम हम प्रॉब्लम्स को नहीं आइडेंटिफिकेशन बनाएंगे और सलूशन कैसे देंगे अजन ने प्रॉब्लम क्या पकड़ा amazon2 दिन की डिलीवरी प्राइम डिलीवरी का कांसेप्ट amazon2 दिन का कांसेप्ट नहीं था प्राइम डिलीवरी का और बताने का मकसद क्या है कि हमें उस लेवल का बिजनेस बनाना है तो हमें वह चीजें आइडेंटिफिकेशन में आपका पैसा बनाना नहीं होना चाहिए कि मैं इतने पैसे बनाना चाह आपने वह क्या बोलते हैं उसको उर्दू में अच्छा जी लास्ट एंड है बस यह इसको खत्म करेंगे अच्छा खैर तो प्रॉब्लम आइडेंटिफिकेशन अपना उस हिसाब से बनाए यह मेरा मकसद था विजन बनाएंगे कि मुझे यहां पहुंचना है और वही कल डिफाइन करेंगे कि इसके थ्रू पहुंचना है इसका मैं आपको आसान करने के लिए एक और आईडिया भी दे देता हूं इस चीज को कि जैसे मैंने आपको एल का विजन बता दिया आपको एन का विजन बता दिया आप इसी तरह और भी कंपनी के विजन और मिशन स्टेटमेंट निकालना शुरू कर ठीक है यह करना शुरू कर दें आपको आईडियाज मिलना शुरू हो जाएंगे और और उसके बाद व अपना अपने लिए लिखना शुरू करें अब कहां और कैसे शेयर करने हैं वो मैं इंशाल्लाह आपको मोस्ट लाइक हम उसको स्क पेंडा पही कर लेंगे लेकिन वो सेट अप करना पड़ेगा उसम लेसन वो वाला असाइनमेंट का तो वो मैं इंशाल्लाह आपको कर दूंगा एक दिन के अंदर बता दूंगा अभी आपको मैं ने असाइनमेंट बरल दे दिया यह वाला ठीक है रिफंड पॉलिसी कोशिश करें आपको यह होमवर्क ही है कोशिश करें कि रिटर्न पॉलिसी रिफंड पॉलिसी तीन चार पांच कंपनियों की जरूर पढ़े बस गल करें आपको मिल जाएगी आप लोगों के क्वेश्चन है आज से रिलेटेड जो क्वेश्चन हो प्लीज अभी वही रखिएगा पुराने या डिफरेंट क्वेश्चन है अभी वो रहने दे वक्त बहुत ज्यादा हो गया वैसे ही तो थोड़ा सा हम इसको कोशिश करेंगे कि यह शॉर्ट हो ठीक है हां भाई क्या पढ़ लिया अभी तक ब्रांड रिलेशनशिप पढ़ लिया या डिस्ट्रीब्यूटर हंटिंग पढ़ लिया या ईईआई एन कैसे रजिस्टर करना है ये पढ़ लिया होगा एलएलसी कैसे फॉर्म करनी है ये पढ़ लिया होगा कुछ तो पढ़ा होगा जो पढ़ लिया कोई डील ऑफर करू कोई मुफ्त कोई इनाम कोई कुरा अंदाजी कोई ना कोई हम ऐसी कुछ लोग कहते हैं कि जी इन्वेस्टमेंट ज्यादा है और बड़ी इन्वेस्टमेंट अगर इन्वेस्ट करनी हो तो क्या किया जाए होलसेल एफपीए में जैसे मैंने एक पोस्ट भी की थी पहले भी मैंने ब कहा है के होलसेल एफबीए को अगर प्रॉपर्ली किया जाए जो लोग करते हैं लॉन्ग टर्म बिजनेस के तौर पर तो यह एक ऐसा बिजनेस है जो कि आप कह सकते हैं कि जी ये बहुत बड़ी इन्वेस्टमेंट के साथ किया जा सकता है इसमें लोग हंड्रेड्स ऑफ थाउजेंड्स ऑफ डॉलर्स के बिजनेस कर रहे हैं रेवेन्यू जनरेट कर रहे हैं रेवेन्यू से मुराद सेल्स और इसी तरह यह मिलियंस तक भी जाता है हम उसको डिस्ट्रीब्यूटर देते हैं मल्टीपल अकाउंट्स के अंदर जब हम बड़े लेवल की बात करते हैं तो आप ये कह सकते हैं इट्स लाइक अ बिग बॉयज गेम ठीक है ना तो इन्वेस्टमेंट यकम एक साथ फिर भी नहीं चाहिए हम थोड़ी-थोड़ी करके इन्वेस्ट करते हैं ताकि वोह हम सेफ प्ले कर सकें हम हमारी इन्वेस्टमेंट कम से कम इतने सीरियस रिस्क के स्टेक पे ना लग जाए उसका तरीका सिंपल है जो जो भी स्ट्रेटेजी आप यूज करें स्पेशली जो मैंने बताई है रिवर्स सोर्सिंग है या डिस्ट्रीब्यूटर अग्रेसिव डिस्ट्रीब्यूटर है सबसे ज्यादा इसमें जो काम होगा वो रिवर्स सोर्सिंग का होगा क्योंकि डिस्ट्रीब्यूटर्स के पास प्रोडक्ट्स आपको मिलेंगी मगर फिर वो अंधेरे में तीर मारने वाली बात है कि क्या हमें महंगी प्रोडक्ट्स चाहिए हमें वो महंगी यानी कि हाई टिकट आइटम्स जिसे हम कहते हैं कोई महंगी से मुराद कि जी 50 की आइटम है 400 ल की आइटम है $300 की आइटम है ऐसी प्रोडक्ट्स जब हम सेल कर रहे होते हैं तो इसमें हमारा एवरेज प्रॉफिट 15 पर से ज्यादा निकल आता है क्योंकि इसमें कंपटीशन कम होता है बड़ी प्रोडक्ट में नया सेलर एंटर नहीं होता इतना आराम से स्पेशली वो सेलर जिसका बजट वैसे ही कम है क्योंकि हमने तो लोगों को बताया ही ऐसे है कि जी कम बजट के साथ आप स्टार्ट कर सकते हैं मैं अकेला दुनिया में नहीं बता रहा यह बात बहुत सारे ऐसे कोचेस और एंटरप्रेन्योर्स और गुरुस बता रहे हैं ये बात कि जी लेस रिस्की और लेस इन्वेस्टमेंट साथ ये शुरू हो जाता है तो जब लेस इन्वेस्टमेंट के साथ लोग शुरू करते हैं तो व काम बिजनेस वो भी है काम उस परे भी चल रहा है उसको भी गिरो किया जा सकता है और बहुत बड़ा बनाया जा सकता है शक उसमें कोई नहीं है बस पैसा ज्यादा लगेगा अच्छा करना क्या है कैसे शुरू करना है तो शुरू अब जाहिर सी बात है मैं उन लोगों से बात कर रहा हूं या उन लोगों को एक्सपेक्ट कर रहा हूं ऑडियंस वो होनी चाहिए जो कि अ जो ऑलरेडी अकाउंट्स जिनके चल रहे हैं कम से कम कुछ सेल्स आ रही है बेशक $100 की हो लेकिन इतनी सेल्स तो हो मंथली 10 00 ल की भी अगर सेल्स है 000 की भी सेल्स है तो मैं समझता हूं कि आपके अकाउंट्स स्टेबल हैं कुछ चंद एक फीडबैक्स आपके पास होंगे अकाउंट के ऊपर आपका प्रोफाइल बिल्ड हुआ हुआ होगा अब हाई टिकट आइटम्स ढूंढे हाई टिकट आइटम्स कैसे ढूंढते हैं फिल्टर्स वही है सारे जो रिवर्स सोर्सिंग के हैं प्रोडक्ट्स ढूंढने के चाहे आप कीपा यूज करें चा चाहे लियम 10 का ब्लैक बॉक्स यूज करें चाहे कोई भी एप्लीकेशन यूज कर ले सॉफ्टवेयर टूल जिसके जिससे आप प्रोडक्ट्स ढूंढते हैं एमज स्काउट जंगल स्काउट वगैरह उसमें सिर्फ और सिर्फ प्राइसेस कुछ चेंज कर द जो सेलिंग प्राइस का जो फिल्टर है उसे चेंज कर द पहले हम ढूंढते थे जी $ से $50 की प्रोडक्ट हमें मिल जाए अब हम इसमें लगाएंगे कि जी फॉर एग्जांपल मैं कहता हूं $50 से 00 की आइटम मुझे मिल जाए अब 150 से 150 यूएस डलर से 500 यूएस डॉलर का जो कैप है ये एक बड़ा कैप है आप यही चीजें यूके में भी अप्लाई कर सकते हैं जर्मनी में भी अप्लाई कर सकते हैं तो यहां का सबसे बड़ा इसका बेनिफिट क्या है इसमें कंपटीशन नहीं है बहुत ही कम सेल बैठे अच्छा एक और इंपॉर्टेंट वैल्यू मैप पॉलिसी के ऊपर चल रही होती है ज्यादा प्रोडक्ट्स ज्यादातर प्रोडक्ट्स आपको इसमें मैप पॉलिसी प चलती क्योंकि जो बड़ी हाई टिकट आइटम्स प जो ब्रांड्स काम करते हैं ना वो ठीक-ठाक एक कह ले कि वो पॉलिसी वाले होते हैं ज्यादा प्रोटोकॉल्स होते हैं उनके उनके साथ काम करना इतना आसान भी नहीं है लेकिन इतना मुश्किल भी नहीं है कंपटीशन जरूर इसमें है लेकिन कम है बहुत जैसा मैंने बताया कि उन ये वो ब्रांड्स हैं जो हो सकता है आपसे कहेगा कि जी हमारा मिनिमम ऑर्डर रिक्वायरमेंट 00 00 अब आप बजट चूंकि बड़ा लेकर आए हैं 500 लाख डॉलर या उससे भी ज्यादा अगर बजट लेकर आए तो 00 डल से मसला ही कोई नहीं है तो इसके ऊपर काम किया जा सकता है अब इसके अंदर एंटर किया जा सकता है कि हां जी ठीक है हम 00 डलर इन्वेस्ट करते हैं और प्रोडक्ट एज लोंग एस कि आपने वो सारे क्राइटेरिया जो हमारे फुलफिल हो रहे हैं उस प्रोडक्ट के ऊपर हमने एनालाइज कर लिए तो हम उसम काम कर सकते हैं अच्छा कैसे कैलकुलेट हो रहा है जो मैंने जैसे बताया कि 15 पर अगर मैं देखता हूं कि एवरेज होना चाहिए क्योंकि मैं अगर पैसा इन्वेस्ट कर रहा हूं मैं 0000 ल इन्वेस्ट कर रहा हूं और मैं 15 पर मंथली कम से कम उसका प्रॉफिट निकाल लूं अ 50000 तो मेरी इन्वेस्टमेंट है क्योंकि उसकी सेल्स नंबर तो कुछ और होगा वो तो बड़ा होगा ना वो तो ज्यादा होगा तो मैं तो प्रॉफिट मार्जिन की बात कर रहा हूं अगर लेट्स सपोज कि 50000 रोलिंग में मेरा पैसा है और वहां पर amazon2 तक की हो रही है 80000 से लाख डॉलर की सेल्स वो जनरेट कर देगा 50000 की कैपिटल रोलिंग के अंदर अगर इतना रोलिंग में पैसा है तो तो अगर $ लाख की फॉर एग्जांपल मेरी रेवेन्यू है और उस पर मैं 15 पर एवरेज निकाल लेता हूं या कामयाब हो जाता हूं निकालने में तो कितना बन गया $1000 प्रॉफिट आ गया नेट प्रॉफिट चले हम और कम कर लेते हैं अगर हम कहते हैं जी $80000 रेवेन्यू है 50000 वही रोलिंग में है $80000 की सेल हो रही है अब इसके ऊपर अगर मैं 15 पर एवरेज करने जाऊं तो क्या बनेगा आप कहेंगे जी 12 000 बिल्कुल ठीक है 12000 समझ ले तो इतने पैसे के ऊपर इतनी रोलिंग करके हमें रिटर्न मिलना मुनासिब है बहुत अच्छा है बल्कि बात यह है कि रिस्क फैक्टर तो अभी भी कम है क्योंकि आप यह अभी भी ख 80000 का जो गेम हो रहा है पूरा यह एक प्रोडक्ट पे नहीं हो रहा अगर कोई ब्रांड आपसे कह रहा है जी 00 का एमओ क्यू है यानी कि मिनिमम ऑर्डर रिक्वायरमेंट है अगर फॉर एग्जांपल तो वो तो 00 का ब्रांड की तरफ से ना अब ब्रांड के 10 प्रोडक्ट हैं उस में से अगर छह बहुत अच्छे चल रहे हैं amazon2 हज से एक ही प्रोडक्ट थोड़ी खरीदेंगे आप पूरी वो छह प्रोडक्ट्स खरीदेंगे अब ये छह प्रोडक्ट्स आपको इसके अंदर से कोई चीज स्लो हो सकती है कोई चीज ज्यादा हो सकती है लेकिन आपने अपना रिस्क डिस्ट्रीब्यूटर दिया डिवाइड कर दिया कि जी अच्छा जी ठीक है एक प्रोडक्ट के ऊपर आपने याद रखें मैं हमेशा कहता हूं मुझे समझ में नहीं आती है ये बात कि जी हम इतनी बड़ी अमाउंट एक प्रोडक्ट के ऊपर लगा दें हम डिस्ट्रीब्यूटर हैं हमेशा अपने रिस्क को डि कर यह प्रोडक्ट नहीं चला वो चल गया वो चला तो वो चल गया तो कम से कम आपका जो पैसा है वह सारा डिवाइड हुआ हुआ है अब यहां से इधर से इधर से हर जगह से पैसा आ रहा है तो यह एक एक सिचुएशन है अच्छा आरओ आई की अगर बात करें तो इसमें एक एग्जांपल है अगर आपने $ लाख डल प 15000 ड बना लिया तो आरओ आई कितना बन गया 0000 ड के कैपिटल पे % राइट तो 30 पर आरओ आई बुरा नहीं होता बहुत अच्छा है 0000 ड की इन्वेस्टमेंट प आपने पूरे महीने जो काम किया रिटर्न आपने लिया $1000 आप कैलकुलेट करें बहुत जबरदस्त सरवाई है अच्छा अगर इसको हम गिरा लेते हैं नीचे ठीक है मैं कहता हूं चल खुदा नख्वा सता अच्छा ज्यादा रेवेन्यू वाला ज्यादा प्रॉफिट वाला आपका काम नहीं हुआ 10 पर पे आ जाए अ सॉरी 10 पर प्रॉफिट पे आ जाए तो $80000 में फिर भी आप 000 निकाल रहे हैं 000 बुरा है क्या बहुत अच्छा है आपकी आपके वीएस की सैलरी सॉफ्टवेयर की सैलरी सब मिला जुला के भी आप बहुत है हद है कि आप 1500 000 ेंड अप करेंगे आप फिर भी 000 ल कैश इन कर रहे होंगे और यह आपका बड़ी तेजी से आपका अपना जो जो प्रिंसिपल है प्रिंसिपल अमाउंट है वो बढ़ना शुरू हो जाएगा अगर आप वो इन कैश नहीं करते प्रॉफिट्स को विथड्रावल रहे हैं तो जाहिर सी बात है फिर तो कैपिटल वहीं का वही है लेकिन अगर आप विड्रॉ नहीं कर रहे उसको रोलिंग में जाने दे रहे हैं दोबारा वह रिसाइकल हो रहा है तो इसका मतलब तो वो फिर आपका इन्वेस्टमेंट जो प्रिंसिपल अमाउंट है वह बढ़ता जा रहा है तो लोग इस तरीके से काम करते हैं हम भी करते हैं आपने देखना है कि किस तरह अच्छा कैटेगरी की अगर हम बात करें तो किस तरह की प्रोडक्ट्स के ऊपर हम काम कर सकते हैं अ सबसे पहली मेरी प्रायोरिटी होती है ऑटोमोटिव की कैटेगरी कार के बहुत सारे ऐसे पार्ट्स हैं जो इलेक्ट्रॉनिक्स टाइप के भी हैं अच्छा रिस्क है इलेक्ट्रॉनिक्स में खराब होने वाला लेकिन इसके लिए अब आपको पहले देखना पड़ता है कि जी ब्रांड से कैसे काम करें क्या ब्रांड्स अपने रिटर्न्स एक्सेप्ट कर रहा है नॉर्मली करते हैं क्योंकि इतनी महंगी प्रोडक्ट जब ब्रांड बेच र है तो ब्रांड को भी पता है कि अगर डिफेक्टिव पीस होगा तो हमें रिटर्न लेना पड़ेगा तो यह रिस्क भी है इससे डरने की जरूरत नहीं है क्योंकि ब्रांड एक्सेप्ट करेगा रिटर्न अगर कस्टमर ने रिटर्न कर दिया आपका प्रोडक्ट तो आप सिंपली ब्रांड को कहते हैं जी ये रिटर्न है amazon2 3 5 ल लग जाएंगे अगर बड़ा प्रोडक्ट है तो 101 0 लग जाएंगे लेकिन आप कमा भी उस हिसाब से रहे कि इसके लिए हमें रोने की जरूरत नहीं है तो ऑटोमोटिव की कैटेगरी है जो मैं समझता हूं कि जिसके अंदर आपको बड़े प्रोडक्ट्स एक्सपेंसिव प्रोडक्ट्स मिलेंगे दूसरी कैटेगरी इस के अंदर भी होते हैं जैसे स्पोर्ट्स की कैटेगरी के अंदर फॉर एग्जांपल फिशिंग रील्स होती हैं वो काफी महंगी मिलती है कुछ रील्स इसके अलावा जो वेपंस की कैटेगरी है इसके अंदर वेपंस के अंदर जो जिसे कहते हैं ना कि सॉफ्ट वेपंस आते हैं कुछ इस तरह के जिससे बंदा नहीं मर सकता बंदा नहीं मारा जाता ऐसे ऐसे वेपंस आते हैं तो वो वेपंस के ऊपर आप काम कर सकते हैं वो बड़ी महंगी होती है लेट्स सपोज के अ 400 00 तक की भी होती है $300 की भी बीबी गंस होती है वो $ की मिल जाती है तो ऐसे ऐसे प्रोडक्ट्स के ऊपर भी आप काम कर सकते हैं अच्छा इसके अलावा बेबी की कैटेगरी के अंदर अगर आप जाएंगे थोड़ा सा थोड़ा सा उसको सर्च करें जैसे कीपा से या किसी से निकाले तो आपको बेबी की कैटेगरी के अंदर बेबी बैग्स मिलते हैं जो हो सकता है वो लकड़ी के हो लेकिन वो फोल्ड होके जाते हैं थोड़े से हैवी होते हैं अच्छा इसमें वेट का भी मसला आएगा जाहिर सी बात है कुछ प्रोडक्ट्स हैवी वेट होंगी बट दैट्ची बात कि इसके अंदर जैसे स्ट्रोलर्स है बच्चे की जो स्ट्रोलर्स आती हैं वो चीजें बिकती है बाइकर्स का काफी सारा सामान ऑटोमोटिव में आपको मिलेगा जैसे हेलमेट्स हैं उनकी अ उसकी और भी एक्सेसरीज होती है जो महंगी होती है बाइक मोटर बाइक की तो उसको जरूर देखें तो लोग खर्च करते हैं पैसे इन सब चीजों पे तो हाई टिकट आइटम्स पे जाएंगे तो आप बिग बॉयज गेम कर पाएंगे आप एक बड़ी इन्वेस्टमेंट के साथ इसको लेके चल पाएंगे जल्दबाजी नहीं करनी है कोई प्रोडक्ट अच्छा मिल जाता है तो उसको 10 बार देखें अच्छी तरह समझे अगर आप ईएसपी के स्टूडेंट है तो बिल्कुल अप्रूव करवा सकते हैं प्रोडक्ट को सबमिट करके इसी तरीके से यह बिजनेस बिल्ड होगा और आप इसको मल्टीप्लाई भी इसी तरीके से करेंगे स्पेशली अगर गोरे हैं आपके साथ जैसे अगर आप पार्टनर है आपको अपवर्क से गोरा मिल गया है और आप कमीशन पे या प्रॉफिट शेयर प काम कर रहे हैं तो यह बेस्ट राउट है हाई टिकट आइटम्स प जाए अगर उसका बजट इ इजाजत देता है तो हाई टिकट आइटम्स के ऊपर जाए और बिल्कुल इसमें आप काम कर सकते हैं तो बी टू बी और बी टू सी की हम बात कर रहे थे तो बी टू बी को बिजनेस को बड़ा बनाना कंपेयर्ड टू बीटू सी के ज्यादा आसान होता है ज्यादा बेहतर होता है उसकी वजह क्या है के आप एग्जांपल इसकी ले ले कि आपका घर है आप कोई भी मकान है पांच मरला 10 मरला 20 मरला जो भी आपको उसके अंदर पेंट करवाना है तो आप पेंट कराने के लिए नॉर्मली बंदा बजट बनाता है कि यार इसको पेंट कराना है घर बनाना है इसके अंदर कलर सेलर कराना है और मे भी आप दो चार छ लोगों से कोटेशन भी लेंगे लेकिन आप किसको पॉइंट करेंगे कि आप किसी मजदूर टाइप के बंदे को जो कार जो पेंटिंग करता है घर का कलर बुला लेंगे आप इसम 10 दफा शायद सोच ले कि यार यह कराना है नहीं कराना है वगैरह वगर अब अगर कोई कंपनी है कोई कोई कोई ऐसी कंपनी है जो बेशक वो कंस्ट्रक्शन की कंपनी है बेशक कोई होटल है बेशक को उसको वो बिल्डिंग पेंट करानी है पूरी तो उन्होंने भी कोटेश लेने लेकिन उनका बजट बहुत बड़ा होगा जो काम उनका जो काम बंदा या कंपनी करेगी उसका प्रॉफिट मार्जिन काफी हाई होगा ठीक है वो बिजनेस टू बिजनेस ट्रांजेक्शन होगी तो यह बड़ी छोटी सी एग्जांपल मैंने आपको द ऐसे किसी भी एपल को उठा के देख तो ऐसा नहीं कह रहा मैं टू सी में पैसा नहीं है बिल्कुल पैसा उसम भी बहुत है बहुत है बट द ओनली थिंग इस के उसको स्केल करने में आपको ज्यादा वक्त लग सकता है अनलेस के आपके साथ कोई मजज हो जाए और आपका प्रोडक्ट आपकी सर्विस वा हो जाए अदर वाइज मुश्किल है तो बी टू बी टू बी में क्यों मैं प्रेफर करता हूं क्योंकि मैं मज का इंतजार नहीं करना चाहता टू बी नेस्ट हो जाए किसी के साथ तो वो तो बस व अल्लाह की मर्जी है लेकिन हम अगर उस इंतजार में रहे तो फिर मुश्किल है तो हमें कोई बिजनेस टू बिजनेस की स्ट्रेटेजी बनाने की जरूरत है अब आप कहते हैं कि जनाब मैं एक प्रोडक्ट बनाऊंगा लंच करूंगा और उस प्रोडक्ट को लंच करके मैं तो जनाब जी बेचूंगा रिटेल करूंगा डायरेक्ट आप लोगों में बहुत सारे जो अन के अंदर सेल कर रहे अन प या करना चाहते हैं उनका एक पहले ही उन्होंने वीडियोस भी देख रखी होंगी मेरी भी और कहीं भी और एक कंसर्न आता है कि जनाब ब्रांड्स हमारे साथ काम नहीं करते ब्रांड्स हमें अप्रूवल नहीं देते तो उनको क्या है उनका तो हम तो मतलब यह हमें पाकिस्तानियों को यह ताज्जुब होता है कि भाई मैं तो बायर हूं ना ब्रांड का मैं तो उसके लिए सेल्स लेकर आ रहा हूं मैं तो धंधा लेकर आ रहा हूं उसके लिए मैं तो धंधा बना बढ़ाने में उसको मदद कर रहा हूं तो वो मुझे नखरे क्यों दिखा रहा है नखरे तो मुझे दिखाने चाहिए ऐसा नहीं बरक्स इसके वो नखरे दिखाता है व आपको थले रखता है और आपको भगा भी देता है उसकी वजह क्योंकि उसको बी टू सी ट्रांजेक्शन नहीं करनी है आप भी कहोगे जी मैं बी टू सी मैं भी कंज्यूमर तो नहीं लेकिन जितनी क्वांटिटी आप उससे बाय करोगे उसकी नजर में व बी टू बी नहीं है ठीक है उसकी नजर में व बी टू सी है या नहीं है वो अलग बात है लेकिन बी टू बी नहीं अब वो वो कर रहा है बड़ा धंधा उसको पता है भाई मेरे पास न्यूयॉर्क का कोई डिस्ट्री वो मुझसे महीने के दो कंटेनर यूं बात करते में निकाल लेता है चार कंटेनर निकाल देता है तो मैं क्यों चक्कर में पढ कि यह चिंदी चिंदी मेरे पास जो आ रहे हैं कोई 50 पीस मांग रहा है कोई 100 पीस मांग रहा है मैं उसके लिए शिपिंग करू फिर वो आके मुझे सर ल करे मुझे जी ये तो प्रोडक्ट में रोला था ये था वो था तो इसलिए वो अवॉइड इस वज से भी करते हैं आपको खैर करने वाले काम करते नहीं करते तो ये एक उस बात के जाविया से मैं कह रहा था कि आपको यह समझने की जरूरत है कि जो बिजनेस आप करने जा रहे हैं उसके अंदर आपने बी टू बी की ट्रांजैक्शन को जहन में रख हालाकि ये आप बी टू सी भी कर रहे हो लेकिन जो दूसरे पर्सपेक्टिव से हम आ रहे हैं इस क्योंकि इस पूरे फोर डायमेंशन बिजनेस का जो प्रोग्राम का जो कांसेप्ट था वो यही था कि हम इसको बी टू बी बिजनेस बनाए बी टू सी ऑटोमेटिक हो जाएगा ठीक है तो उम्मीद है कि समझ आ गई होगी मेरी बात ना समझ आए तो रिकॉर्डिंग तो आएगी सामने आई होप एवरीवन इ ओके इसमें इस वीडियो को हम डिस्कस करेंगे जो मैंने पहले भी एक दफा कहा है वह थोड़ा सा डिफरेंट कंपैरिजन था कि बिजनेस मॉडल्स के दरमियान के वाई होलसेल एफबीए इज द सेफेस्ट बिजनेस मॉडल जो मैं कहता हूं और क्यों मुझे मैं कहता हूं कि जी प्राइवेट लेवल जो है वह थोड़ा सा डेंजरस जोन में जाता है प्लस ड्रॉप शिपिंग भी जो है वो रिस्की बिजनेस है वो भी रस जोन में जाता है क्योंकि उसमें आपका अकाउंट भी जाता है पैसा भी फस जाता है तो इसमें होलसेल एफबीए जो है वो द मोस्ट द सेफेस्ट बिजनेस मॉडल जो है वो मुश्किल यह भी काम है करना लेकिन जब लेकिन क्योंकि आपका बहुत बड़ा बहुत बड़ी आपकी रकम इसमें जो है इन्वेस्टमेंट के तौर पे नहीं लगती आप तीन दोती हज लर से यह काम शुरू कर सकते हैं इसमें कोई आपको 20 25 00 हज लर की इन्वेस्टमेंट की जरूरत नहीं है तो होलसेल एफबीए से होता यह है कि आप जोकि एफबीए कर रहे हैं फुलफिल्ड बाय amazononline.in [संगीत] amazonbusiness.in इसलिए इसमें इनवॉइस के या ब्रांड ऑथराइजेशन के जो लेटर के जो मसले आते हैं वह आप उसको आराम से टैकल कर सकते हैं अब नसीब खराब हो और amazononline.in [संगीत] रीजन देता है रीजन कभी नहीं देता है लेकिन ऐसा हो जाता है तो फिर हम कहते हैं कि जी बुराई होगी कुछ और डॉक्यूमेंट निकाले किसी और जगह का बिल लाए या किसी और बैंक का स्टेटमेंट ले आए तो कुछ ट्राई किया जाए तो ऐसा हो सकता है इसमें भी इसी तरह किसी और फिर सप्लायर से लेटर्स वगैरह अरेंज करने की कोशिश करते हैं तो वह भी काम हो जाते हैं तो यह एक फैक्ट यहां पर आ जाता है बाकी इसमें कोई बड़ी रकम आपकी लग नहीं रही है आप दो 3000 र से इस काम को आराम से शुरू कर सकते हैं मैं पहले कहता था कि 1500 से भी शुरू कर ले लेकिन अब मैं रिकमेंड करता हूं कि कम से कम ा से $ हज का बजट अपने सामने रखें क्योंकि यूएस में अगर आप सेल करना चाहते हैं तो यूएस में एलएलसी या सी कॉर्पोरेशन आपको चाहिए होगी और वो आपको तकरीबन कॉस्ट करेगी एनी वेयर बिटवीन $600 से लेके 1000 00 तक 000 ल तक तकरीबन अब डिफरेंट अकाउंटेंट डिफरेंट प्राइसिंग को कोट करते हैं कोई आपका काम कम में कर देता है कोई ज्यादा में करता है तो आप किससे करवा रहे हैं कैसा आपका अकाउंटेंट या सीपीए है जो काम कर रहा है डिपेंड्स यूके में भी इसी तरह है यूके में आपको वेट आईडी चाहिए होगी और बिजनेस आपका रजिस्टर्ड होना चाहिए यूके में अब यूके का जो कॉस्टिंग आती है वह थोड़ी सी 000 ल तक तो नहीं जाती उससे कम होती है लेकिन वह काम भी आराम से हो जाता है आप खुद भी ऑनलाइन रिसर्च कर सकते हैं यूएस के रजिस्टर्ड एजेंट मिल जाते हैं जो आपके लिए रजिस्ट्रेशन कंपनी फॉर्म कर देते हैं और यूके में भी आप इसी तरीके से कर सकते हैं वर्चुअल एड्रेस आपको चाहिए होगा यूएस और यूके जहां पर भी आप सेल कर रहे हैं वो 101 ल पर मंथ आपको मिल जाता है ठीक है अब यहां पर आपके साथ जो सबसे बड़ा चैलेंज जो लोग कहेंगे कि जी आता है वो यह आता है कि सप्लायर्स या ब्रांड्स जो है वो amazononline.in तो इस सूरत में हम क्या करें अच्छा हम जो है वो कुछ ऐसी लिस्टिंग्स या ऐसी रिसर्च हमारी इस तरह की होती है कि ब्रांड्स और लिस्टिंग्स ऐसी निकालते हैं जो ऐसे ब्रांड्स हो जिनका पेट ना भरा हो अगर किसी ब्रांड का आप कांटेक्ट कर रहे हैं उनका पेट भरा हुआ है तो वो जाहिर सी बात है आपको एंटरटेन नहीं करेंगे तो पहला तो वहां पे मुश्किलात आपकी वैसे ही बढ़ जाएगी अब अगर आप जो है वो 3m एक ब्रांड है फॉर एग्जांपल या रबर मेड है या फॉर एग्जांपल ब्लैक एंड डेकर है अब इतने बड़े ब्रांड के पास आप जाएंगे और कहेंगे जी मुझे amazononline.in नहीं होना है तो फिर क्या फायदा टाइम वेस्ट करने का ठीक है तो हम ऐसे ब्रांड्स निकालते हैं जिसमें लचक हो जिसमें गुंजाइश हो और हमें अंदाजा हो सके कि जी ठीक है हम यहां कोशिश करेंगे और यहां कोशिश करने से उम्मीद है चांसेस होते हैं 50-50 और काम हो जाता है अक्सर नहीं भी होता तो भी कोई बात नहीं हमने तो काम करना है और एक नहीं एक ब्रांड आपको मना करेगा नहीं मानेगा कुछ कोशिश करेंगे नहीं मानेगा दूसरा तीसरा चौथा इसी तरह कंटिन्यूएशन में ये काम चलता रहता है अब इसको आप वर्चुअल असिस्टेंट को भी अपने असाइन कर सकते हैं यह काम आपका वर्चुअल असिस्टेंट भी जो है वो ईमेल्स और कॉल्स कर सकता है आपके बिहाव प क्योंकि आपकी कंपनी का स्टाफ कहलाएगा उसका नाम दे देंगे आपको उसका लेट्स सपोज के कोई अंग्रेज या फर्जी नाम उसका दे दें कि जी वो अंग्रेज है वहां यूएस का है सिटीजन का कोई नाम दे दें या यूके के सिटीजन का कोई नाम दे दें तो इस तरीके से भी फर्जी नाम देके ये काम किए जाते हैं अब जरूरी नहीं है कि हम यहां पे किसी का नाम बताएं जी मैं मद आलम खान कॉल कर रहा है जी अन अकाउंट बना क्योंकि वो जाहिर सी बात है वो थोड़ा सा फिर शको शुभत बढ़ जाते हैं अगला बंदा डर जाता है कि जी पता नहीं कौन है बंदा तो इवन दो कि वो वहां का सेट यूएस में भी पाकिस्तानी सिज पाकिस्तानी लोग रहते हैं जो यूएस सिटीजन है बेशक मुसलमानों के नाम है और वो भी बिजनेस कर रहे हैं तो इसमें कोई कबाह नहीं है लेकिन हम मैं कहता हूं थोड़ा सा अगर आसान हो सकता है जब आराम से यह काम इस तरीके से हो सकता है तो व्हाई शुड वी गो फरदर इनटू डिटेल और इसकी बात की जाए तो फर्जी नाम रखे जा सकते हैं इसमें कोई हर्ज नहीं है हम झूठ नहीं बोल रहे ये फर्जी नाम होते हैं नॉर्मली ये बिजनेस के अंदर हर बिजनेस में इस तरह किया जाता है एक तो बात यह हो गई अब दूसरी बात ये होती है कि हम अगर आप कहेंगे कि जी वो amazon2 एफबीए सेलर्स और भी बैठे हैं तो हम कोशिश करते हैं इस तरह से बात की जाए थोड़ी सी डिप्लोमेसी यूज करनी पड़ती है झूठ बोलने की बात मैं नहीं कर रहा थोड़ी सी डिप्लोमेसी हमें इख्तियार करनी पड़ती है इसमें जिससे हम ब्रांड से राबता करते हैं जब कॉल्स पे स्पेशली जब बात करते हैं तो हम उसे समझाते हैं कि हम आपके लिए अ किस तरीके से हम आपके लिए वैल्युएबल आपके रिसेल साबित होंगे कंपेयरिंग टू हम कोई टिपिकल कि मिनिमम एडवर्टाइज प्राइसिंग पॉलिसी की मैं बात कर रहा हूं मैप का मतलब यह होता है और अगर इसमें हम एक और काम भी करते हैं कुछ लिस्टिंग्स को भी गो थ्रू करते हैं लिस्टिंग्स के अंदर भी अगर ऐसी बातें होती हैं जो हमें लगता है कि यह इसकी वजह से प्रॉब्लम्स क्रिएट हो रही हैं तो हम उसकी बाकायदा रिपोर्ट बनाते हैं वो रिपोर्ट बना के उसको देते हैं ब्रांड को उसको पहले बताते हैं कि जी अगर आपका अ ऐसा है कि हम आपको फ्री ऑफ कॉस्ट ये रिपोर्ट बना के देंगे इसे हम इसका एक स्पेशल हम टर्म यूज करते हैं लिसनिंग डेफिशियेंसी रिपोर्ट भी बनाते हैं वो कैसे बनती है वह सारा मेरी ट्रेनिंग के अंदर आ रहा है चल रहा है ऑलरेडी तो जाहिर सी बात है मैं उसके टेक्निकल पॉइंट्स में इस वक्त नहीं जा सकता हूं बहुत वरना डिटेल हो जाएगा तो वो रिपोर्ट्स हम देते हैं जिससे ब्रांड को यह लगता है नजर आता है कि अच्छा जी यह सेलर वाकई में सीरियस है और इसने खर्च किया है टाइम भी और और पैसा भी यह रिपोर्ट्स बनाने में और हमारे साथ काम करने में सीरियस है प्लस हम प पेपर क्लिक जो अब आप कहेंगे कि जी यह फ्लिपेबल अगर नहीं है या है या कैसे होगा तो फ्लिपेबल इस तरह होता है कि हम पूरी कंपनी पूरी एलएलसी बेच देते हैं पूरी सी कॉरपोरेशन है तो वो बेचते जब आप पूरी कंपनी सेल कर देंगे किसी बायर को और बायर आपको ऑनलाइन मिल जाते हैं अगर एंपायर फ्लिपर आपकी लिस्टिंग नहीं अलाव करता आपकी सेल करना तो कोई बात नहीं और भी बहुत सारे अ एवेन्यूज हैं ऑनलाइन जहां पे आप सेल कर सकते हैं बायर ढूंढ सकते हैं इसमें कोई मुश्किल नहीं है ठीक है तो जब आप पूरी एलएससी एसी कॉर्पोरेशन बेचते हैं तो वो amazononline.in [संगीत] एग्जांपल की बात करें तो फॉर एग्जांपल हम मैं अब जो प्रोडक्ट्स देखता हूं मैं ये कैलकुलेशन इस तरह से हम प्रॉफिट्स की करते हैं कि अगर एक एफबीए की होलसेल की प्रोडक्ट है उस परे मुझे मिनिमम नेट प्रॉफिट $300 मुझे महीने का मिलना चाहिए अब $300 कोई इतना बड़ा मुश्किल तो नहीं लगता मुझे कि $300 क्योंकि हम तो आसानी से ढूंढ भी लेते हैं काम भी हो जाता है ब्रांड्स भी इस तरह के मिल जाते हैं अगर आप जैसे मैंने एग्जांपल की बात की थी ब्लैक एंड डेकर और इस तरह के बड़े ब्रांड्स या या मटेल या इस तरह के बड़े-बड़े ब्रांड्स की अगर आप बात करेंगे तो जाहिर सी बात है वहां 300 क्या वहां तो लोग तीज भी एक ही प्रोडक्ट से प्रॉफिट बना लेते हैं लेकिन बात फिर वही है कि वह बहुत बड़े ब्रांड्स हैं और उनके साथ एंटर होना आपका आपके लिए आसान नहीं होगा तो यहां पे होता यह है कि हम ऐसी ब्रांड्स उठा रहे हैं जहां से 00 से $500 के आसपास हमें नेट प्रॉफिट मंथली एक प्रोडक्ट का मिले अगर $300 भी मिनिमम हमें मिल जाता है प्रॉफिट तो यह बहुत अच्छी प्रोडक्ट हम हमारे लिए साबित होग होगी और हम इसको स्मूथली आराम से कंटीन्यूअस लेवल के ऊपर सेल कर पाएंगे और क्योंकि अगर हम डायरेक्ट ब्रांड से परचेसिंग कर सोर्सिंग कर रहे होंगे हमारा ब्रांड का अकाउंट होगा तो हम इसको कंटीन्यूअस लेवल के ऊपर कर पाएंगे एक लॉन्ग टर्म बेसिस के ऊपर हमारा अकाउंट बन जाएगा अब आप एग्जांपल ले ले कि जी $300 का अगर नेट प्रॉफिट आपका बन रहा है पर मंथ एक प्रोडक्ट से अगर शुरू के तीन से पाच महीने के दौरान य में आपने कोशिश और चैलेंज से सारे उबू करके और अच्छे ब्रांड्स के अकाउंट्स बना लिए हैं और समझ लें कि आपके पास अब 10 प्रोडक्ट्स हैं टोटल एब में 10 डिफरेंट एसके यूज है डिफरेंट एेंस की आइटम्स हैं और हर आइटम आपको मिनिमम ी $300 प्रॉफिट दे रही है अकॉर्डिंग टू आवर एवरेजेस तो आपके पास मंथली कितना प्रॉफिट आएगा सिंपल सी बात है आप कहेंगे जी 3000 तो यह बहुत अच्छा नहीं हो गया $3000 अगर आपको प्रॉफिट मिल रहा है 10 एसके यू सेल करके तो यह तो बहुत जबरदस्त हो गया अब अगर आप कहे जी 5 महीने के बाद मैंने तीन चार महीने और लगाता हूं मैं मजीद कंटिन्यूएशन में मैं और मेहनत करता हूं और अकाउंट्स बनाता हूं और प्रोडक्ट निकालता हूं तो आप अब आठ या न महीने की पोजीशन में आप आ गए हैं अब आपके पास 20 वैसे तो 20 से ज्यादा ही होती है लेट्स सपोज हम कम की बात कर रहे हैं इस वक्त तो 20 प्रोडक्ट्स भी हो गई है 20 प्रोडक्ट्स हैं जो कि आपको $300 का नेट प्रॉफिट दे रही है तो अब आपका मंथली प्रॉफिट क्या बन गया आप कहेंगे 000 तो 000 का यह मंथली प्रॉफिट है आपका इस बिजनेस का और आपने मेहनत किस काम पर करनी है सिर्फ और सिर्फ सोर्सिंग पे आपको फुलफिलमेंट की तो जरूरत ही नहीं है कस्टमर सर्विस की आपको जरूरत नहीं है क्योंकि सारा कुछ एज लॉन्ग एज कि आपकी बात हो गई किसी से तो जबरदस्त बहुत अच्छा हो जाएगा फिर तो कंटीन्यूअस होती रहती है क्योंकि कॉल की भी पूरी हमारी स्क्रिप्ट है ईमेल की भी पूरी स्क्रिप्ट है तो दोनों चीजों से काम हो जाता है ईमेल पे यही होता है कि आप ईमेल करेंगे इंतजार करेंगे रिप्लाई का और कभी रिप्लाई टाइम पे आ जाता है कभी तीन-तीन चार-चार दिन तक रिप्लाई नहीं आता उनके पास मेल्स बहुत सारी आ रही होती है तो शायद इस वजह से वो जवाब नहीं देते या फिर इग्नोर कर देते हैं आपकी मेल को कोई भी रीजन हो सकता है तो अगर आप कॉल कर रहे हैं तो जाहिर सी बात है फिर बड़े हाई चांसेस है कि आपकी किसी से बात होगी और वोह आपको तफसील बताएगा अगर वो आपको मना भी करता है कि हम amazonbusiness.in मत करें कि जी जो मिल जाए मैं डाल दूं जो मिल जाए डाल दूं ऐसे नहीं कैटेगरी वाइज चले अगर फॉर एग्जांपल आप टॉय की कैटेगरी में जा रहे हैं तो फिर सारे टॉय के ही ब्रांड्स को उठाने की कोशिश करें अगर आप स्पोर्ट्स की कैटेगरी में है तो फिर सारा स्पोर्ट्स हो तो जो व कॉमर्स की रिटेल वेबसाइट बनाएंगे आप वो भी आपकी उसी कैटेगरी या निश स्पेसिफिक हो उसमें प्रोडक्ट्स भी वो सारी जब वो सप्लायर या ब्रांड उस आपकी वेबसाइट को विजिट करें तो उसको नजर आए कि जी ये स्पोर्ट्स का अगर वो ब्रांड है तो उसको दूसरी स्पोर्ट्स की प्रोडक्ट आपकी वेबसाइट पे नजर आए और लगे कि आप एक निश स्पेसिफिक अ वेबसाइट है रिटेलर हैं और आप इस उन्हीं उसी तरह की प्रोडक्ट सेल कर रहे नॉर्मली अगर आप किसी टॉयज को अ टॉयज के ब्रांड को कांटेक्ट करेंगे और उनको वेबसाइट दिखाएंगे अपनी और जब वो जाके देखेगा और अगर उसको वहां पर जो है वो फॉर एग्जांपल अ टॉयज के बजाय पहले ही पेज पे उसको कुकिंग स्टोव या इलेक्ट्रॉनिक्स या मोबाइल गैजेट्स नजर आ रहे होंगे तो जाहिर सी बात है वो कहेगा नहीं जी ये तो हमारे मतलब का सेलर है ही नहीं तो यहां पर आपके लिए डिसएडवांटेज पहला हो जाता है तो इसलिए मैं रिकमेंड करता हूं हाईली के व कमर्स की वेबसाइट जरूर बनाए उसमें ड टू कार्ड वगैरह इनेबल करें बेशक पेमेंट वगैरह आपके पास कोई सीरियसली ना आ रही हो यानी कि पपाल वगैरह नहीं है तो कोई बैंक ट्रांसफर इनेबल कर दें या इस तरह की कोई बात करके उसको एक्टिवेट कर द ताकि उनको नजर आए कि आप सेल कर रहे हैं ऑनलाइन बेशक आप सेल नहीं कर रहे लेकिन उनको नजर आना चाहिए ठीक हो गया तो यह एक ओवरऑल मेरा पिक्चर देने का मकसद यह था कि आपको पता चले कि क्यों मैं हाईली रिकमेंड करता हूं होलसेल एफबीए को अच्छा जब हमने कॉल करने की बात की तो अब कुछ लोगों के जहन में शायद ऐसा आएगा कि जी मैं इंग्लिश बोलने में थोड़ा सा हेजिन हूं या मैं हाउ डू आई स्पीक इन इंग्लिश ओवर द फोन सो इसके लिए फिर तरीका दो तरीके एक ही तरीका है वैसे उसके ऑप्शंस दो हैं या तो आप ग्रुप में ही किसी पाकिस्तानी मेंबर से बात कर ले बहुत सारे ऐसे लोग जिन्होंने मेरे पिछली एक पोस्ट मैंने की थी उस परे कमेंट किया था और कहा था कि जी हम कॉल कर सकते हैं आई एम वेरी फ्लूएंट आई एम जस्ट फ्लूएंट इन इंग्लिश तो अगर वाकई में वो फ्लूएंट इन इंग्लिश है तो वो कॉल कर सकते हैं बात कर सकते हैं और आपके बिफ प बात कर सकते हैं जाहिर सी बात है आपको उनको पे करना पड़ेगा कुछ वो टाइम लगाएंगे तो या आप फिलिपिनो वीएस भी हायर कर सकते हैं यह लोग भी कॉल करते हैं इनकी भी इंग्लिश अच्छी होती है अलबत्ता एक्सेंट यूएस जैसा नहीं होगा लेकिन ठीक है कोई बात नहीं लेकिन फिर भी बेहतर होगा अगर आपकी इंग्लिश वो कहते हैं ना कि जी बिल्कुल फारिग है खुदा नखता तो फिर जो है वो आपको कोई ना कोई ऐसा बंदा चाहिए होगा या कोई फीमेल हो कोई मेल हो जो आपके बिहाव पर कॉल्स कर सके तो यह बहुत इंपॉर्टेंट है तो जो स्टूडेंट्स है उनके पास वो सारे स्क्रिप्ट्स वगैरह अब अवेलेबल है इंशाल्लाह कॉल्स की भी ईमेल्स की भी हमने नई स्क्रिप्ट्स वगैरह बनाई है तो उससे काफी चीजें आसान हो गई है और इंशाल्लाह मजीद हो जाएंगी तो यह बस आपने यह ख्याल रखना है ये जहन में रखना है कि आपको यह मल्टीप्लाई करना है आपकी एक प्रोडक्ट $300 प्रॉफिट देने वाली कंटीन्यूअस लेवल के ऊपर आप इसको बढ़ाते जाए बढ़ाते जाए आपका प्रॉफिट शूट अप होता जाएगा और ग्रो करता जाएगा और ये स्केलेबल बिजनेस है आप अगर दो साल के अंदर 15 लाइक डेढ़ महीने में या डेढ़ साल में या दो साल के अंदर अगर आपके पास फॉर एग्जांपल 50 प्रोडक्ट्स है $300 बनाने वाली तो आप कैलकुलेट करें आप कितना पैसा बना रहे हैं इसके अंदर तो ये चीज है इसको सीरियस ले थोड़ा सा इस लिहाज से सोचे होलसेल एफबीए को ताकि आपको अंदाजा हो क्योंकि ऐसा मॉडल जो है वो और कोई नहीं है किसी के अंदर इतना इतना लो रिस्क बिजनेस और कोई प्रॉफिट प्लस सैलरी आपकी इनकम जनरेट हो रही है यह बुरी तो नहीं [संगीत] है अस्सलाम वालेकुम आज बात कर रहे हैं थोड़ी सी एजेंसीज के हवाले से जैसे लोग एजेंसीज बिल्ड करते हैं और सर्विसेस प्रोवाइड करते हैं और वह ऐसा क्यों करते हैं इसकी क्या फवायटी सी इस लेवल पर जाके बात करेंगे ईएसपी के प्लेटफार्म से काफी सारी एजें एेंसी बनी है ईएसपी के जो सक्सेस रूम्स हैं डिफरेंट सिटीज में वहां पर भी एजेंसीज बैठी होती हैं यानी कि एजेंसी से मुराद वो छोटी-छोटी टीम्स है तीन-तीन लोगों की चार लोगों की जो वहां ही वहीं उन्हीं कमरों में उन्हीं सक्सेस रूम्स में बैठकर सर्विसेस देते हैं लोगों का और अपना बिजनेस बिल्ड करते हैं तो आज थोड़ा सा हम उसके हवाले से बात करेंगे कि ये कैसे फ्लो करता है और इसके अंदर हमें क्या-क्या स्टेप्स लेने चाहिए यह बहुत ज्यादा काराम साबित होगा स्पेशली हमारे सक्सेस के स्टूडेंट्स के लिए जो वीए के स्टूडेंट्स है उनके लिए भी कि उन्हें अपना आगे पाथ कैसे डिसाइड करना चाहिए लेट्स से मैं हमारे यहां से आप ज्यादातर क्या सीखते हैं होलसेल एफबीए सीख लेते हैं आप ड्रॉप शिपिंग सीख सकते हैं जो एसिस्टिंग वीडियो सक्सेस कैम के अंदर मौजूद है आप एक्सी सीख सकते हैं कि एक्सी के ऊपर बिजनेसेस कैसे बिल्ड करते हैं अब इसके मुख्तलिफ प्रोग्राम्स है जो जिसके जो जहां का स्टूडेंट है उसे वहां का पता होगा फॉर एग्जांपल अगर आप सक्सेस कैट सी हैं या सक्सेस कैम होलसेल के हैं तो आपको उसके बारे में पता होगा तो मेरी रिकमेंडेशन क्या होती है नॉर्मली कि मैं कहता हूं कि काम शुरू करें एक क्लाइंट के साथ मल्टीपल क्लाइंट्स आपके पास जरूर आएंगे और यह वो वाला लम्हा होगा जैसा मैं कहता हूं वीक मोमेंट जहां पर आप पिघलते हैं क्यों पिघलते हैं क्योंकि लालच आ जाता है आप कहते हैं मैं एक क्लाइंट के साथ काम कर रहा हूं मेरे पास 400 300 400 में जो सैलरी मिल रही है प्लस प्रॉफिट शेयर मिल रहा है चलो मैं इसको मल्टीप्लाई कर देता हूं अभी बी फॉर्म अब अगर आपने उस पहले क्लाइंट का बिजनेस अभी तक इतना ज्यादा बिल्ड नहीं किया है तो वो बिल्ड होता नहीं है मिसाल के तौर पर वो यहां पहुंचा है आपने उसको यहां ऊपर लेकर जाना है और यहीं इसी दौरानी में अगर आप एक और क्लाइंट ले आएंगे अपने साथ तो होगा क्या ये यहीं रहेगा या इससे भी नीचे आना शुरू हो जाएगा ये वापस डिक्लाइंग होना शुरू हो जाएगा इसलिए मैं मना करता हूं कि आपके ताल्लुकात इसकी वजह से खराब होते हैं अब करना क्या चाहिए करना यह चाहिए आपको कि एक क्लाइंट के साथ अपने अकाउंट को उस बिजनेस को पहले बिल्ड कर मैं यह एक्सपेक्ट करता हूं कि आप कम से कम उसे 0000 की सेल्स के ऊपर पहुंचा दें मंथली 50 नहीं कर पा रहे हैं या चले आपके पास 40000 भी आप पहुंच गए तो मैं कहता हूं एक मुनासिब नंबर है क्यों क्योंकि 40 से 0000 ल की सेल्स के ऊपर अगर आप एक एवरेज प्रॉफिट 15 पर जो कि बहुत कॉमन है होलसेल एफबीए में आप बना रहे हैं तो आप तकरीबन सा से 000 का प्रॉफिट बना रहे हैं चले और कम कर लेते हैं 000 भी अगर आपका बन रहा है यानी कि क्लाइंट का और आप मिसाल के तौर पे आप 20 पर के पार्टनर हैं उस उस बिजनेस के अंदर तो आपको $1200 वहां से भी मिल रहा होगा प्लस आपकी जो भी $ 400 की सैलरी है अब आप ये सोच कि एक क्लाइंट के साथ आपका $100 एवरेज मंथली प्रॉफिट प्लस सैलरी आपकी इनकम जनरेट हो रही है ये बुरी तो नहीं है अगर आप सर्विस प्रोवाइडर हैं तो इस लेवल पे बिजनेस को लेकर आने के लिए आप अकेले नहीं होंगे आपके साथ एक आद बंदा जरूरी है जो कि आपकी आपकी हेल्थ करे आपको आपका काम बांटे आपके साथ अब अक्सर हम इस मसले में फस जाते हैं आके कि जहां पर हम कहते हैं कि नहीं जी मैं सब या तो मैं अकेला कर लूं या फिर मेरे पास इतने ज्यादा क्लाइंट्स हो कि वो लोगों के सैलरी हम अपना इनकम का हिस्सा जो है वो बांटने को य शेयर करने को तैयार नहीं होते ट्स अ प्रॉब्लम हमें थोड़ा सा शेयर करना पड़ेगा शुरू में ताकि हम ग्रो कर सके हमारी और हम क्लाइंट्स ले सके और टीम बिल्ड कर सके अपनी तो इसलिए मैं कहता हूं कि जी बंदे या अपने टीम मेंबर्स अपने साथ तैयार कर अब तैयार कैसे करेंगे तो उसमें या तो आप अपनी फैमिली से अपने नेटवर्क से अपने फ्रेंड्स में से लड़के लड़कियां जो भी है वह आप उनको अपने साथ असिस्ट करें अपने साथ जवाइन करवाए या फिर आप जो वीए की ट्रेनिंग में ईएसपी के जो स्टूडेंट्स है आप उनको भी हासिल कर सकते हैं उनको अपने साथ जोड़ ले नसीब मल्टीप्लाई होगा सबसे बड़ी बात नसीब जुड़ेंगे तो वह आगे और चीजें बेहतर होंगी आपके लिए य ऑटोमेटिक है यह कार्मा करता है मैं मेरा उसमें कोई अमल दखल नहीं है ना आपका है तो यहां पर आपने यह चीज सोचनी पड़ेगी थोड़ी सी अब दूसरा स्टेप क्या होगा कि एक क्लाइंट का अगर अकाउंट उस लेवल पे आपने बिल्ड कर लिया है तो फिर आप दूसरे क्लाइंट को एक्वायर करें यही यही वो एक पहलू है जहां पे ये सोचते हैं कि अच्छा जी लेट्स से फॉर एग्जांपल आप कहते हैं मेरे पास दो क्लाइंट्स हैं दोनों पे होलसेल एफबीए मैं कर रहा हूं और बहुत अच्छा भी जा रहा है अल्हम्दुलिल्लाह 30 40 00 हज की सेल्स दोनों पे आ रही है या उससे भी ज्यादा आ रही है वेरी गुड अब आप कहते हैं कि जी मैं और कुछ करना चाहता हूं तो दूसरा ऑप्शन क्या है फॉर एग्जांपल आप सोचते हैं मैं एड के ऊपर काम करता हूं मैं एडसी के ऊपर प्राइवेट लेवल लांच कर लेता हूं पाकिस्तान से कोई हैंड मेड आइटम है हैंडीक्राफ्ट है कोई भी कपड़े की या मार्बल की लेदर की लकड़ी की कोई भी प्रोडक्ट है आप कहते हैं मैं इसे लच करता हूं आप एसी के क्लाइंट्स ले सकते हैं अब एसी के क्लाइंट्स का फायदा यह होता है कि वो बहुत ज्यादा एचसी पे आपको बहुत ज्यादा काम नहीं करना पड़ता अगर आप प्राइवेट लेवल कर रहे हैं तो स्पेशली क्योंकि आपने एक दफा सोर्सिंग प काम कर लिया उ उसकी लिस्टिंग अच्छी बना ली उसके ऊपर आपने एड्स च ने हैं या जैसे भी उसे ऑप्टिमाइज कर लिया जब आपके पास उसके ऊपर ऑर्डर्स आना शुरू होंगे तो बस फिर वही काम होगा कि वो ऑर्डर को फुलफिल कराना है प्रोसेस करना है सोर्सिंग के जहां से प आप ले रहे हैं दूसरा बिजनेस मॉडल होता है डिजिटल प्रोडक्ट्स का उसमें तो ज्यादा आसानी है क्यों क्योंकि आपने वन ऑफ एक प्रोडक्ट बना ली डिजिटली जो भी फाइल्स आप बेच रहे हैं और वो कंटीन्यूअस सेल होती रहेगी और आपको कुछ नहीं करना क्योंकि वो डिजिटल है वो डाउनलोडेबल फाइल्स होती है एनीवेज इसके अलावा भी और बहुत सारी चीजें हैं लोग ड्रॉप शिपिंग करने के लिए बहुत ज्यादा काइल हो जाते हैं उसकी मेजर रीजन क्या है कि वो कहते हैं जी क्विक मनी है शॉर्ट टर्म है लेकिन क्विक मनी का मतलब यही हुआ ना कि वो फौरन पैसा तो आ जाएगा लेकिन थोड़ी देर के लिए आएगा चंद महीने या चंद हफ्तों बाद वो बंद हो जाता है ड्रॉप शिपिंग आप कर सकते हैं एसी पर भी amazonbusiness.in करें काम उसमें कोई एतराज नहीं है द ओनली थिंग इज कि वो शॉर्ट टर्म होगा अगर वो क्लाइंट का अकाउंट सस्पेंड होता है तो व गया अब उसको हासिल करने के लिए मेहनत करनी पड़ेगी क्लाइंट जो है वो पैनिक होगा क्योंकि उसका पैसा फसा हुआ होगा वो आपको तंग करेगा कि कि जी मैं मेरा बेशक उसको पता हो पहले से कि जी ये होता है वो होता है लेकिन अल्टीमेटली परेशान होते ही है जब किसी का 30 40 00 हज डलर आपको तंग करेगा कि जी मुझे हेल्प करें मुझे बताएं कैसे ये सस्पेंड होगा रिस्टेट होगा वगैरह वगैरह अब हो गया रिस्टेट पहली बार में तो तो चले जी अल्लाह अल्लाह खैर सल्ला अगर नहीं हुआ तो फिर तो यह और बड़ा मसला है आपके लेवल पे आपका स्ट्रेस बढ़ेगा आप परेशान होंगे आपको देख सोचना पड़ेगा यार मैं कैसे इसको रिस्टेट कराऊं दूसरा मसला आपकी इनकम बंद हो जाएगी उस अकाउंट से जाहर सी बात है ना फिर सैलरी मिलेगी ना फिर प्रॉफिट शेयर मिलेगा अब आपको आप उस जोन में होंगे कि यार मुझे वो पैसा जो आ रहा था वो बंद हो गया है जो भी आ रहा था 1500 1000 2000 जो भी जितना भी डॉलर आपके पास आ रहा था वो आपका बंद हो गया अब जब बंद होगा तो आपको नया क्लाइंट ढूंढना पड़ेगा अब नए क्लाइंट को भी आप अपने सर पर सवार करेंगे पुराना वाला भी हुआ हुआ होगा पहले से तो अब आप सोच कि आपको जिंदगी कितनी आसान या मुश्किल अपनी बनानी है क्विक मनी चाहिए या लॉन्ग टर्म मनी चाहिए अच्छा दूसरी बात कि अगर आप कहते हैं ना कि जी वो क्लाइंट होलसेल एफबीए में फॉर एग्जांपल अक्सर लोग ऐसा भी करते हैं पाकिस्तानी खासकर हो तो फिर ऐसा हो जाता है कि वो भाग जाते हैं या धोखा दरी हो जाती है तो इसका बेहतर तरीका या प्रेफरेंस मेरी होती है हमेशा कि किसी गोरे को पकड़ें गोरे को कहां से पकड़ेंगे अवर्क से या फार्स से शुरू में टाइम लगेगा क्योंकि बाहर का जो क्लाइंट होगा वह इतना आसानी से आपके ऊपर ट्रस्ट नहीं करेगा और पाकिस्तान का अनफॉर्चूनेटली थोड़ा सा एक क्राइटेरिया ऐसा बन गया है कि लोग इतने आराम से ट्रस्ट नहीं करते हैं तो हो सकता है आपको थोड़े दिनों मुफ्त में काम करना पड़े आप उनको बताते हैं कि जी मैं फ्री में काम करूंगा आपके लिए कोई पैसे चार्ज नहीं करूंगा आप मेक श्यर करें कि आप कोई गलती ना करें उसके अकाउंट ऐसा ना हो कि आपकी किसी गलती की वजह से उसका कोई नुकसान हो या उसका कोई अकाउंट वगैरह सस्पेंशन में चला जाए क्योंकि ऐसा कुछ हुआ तो यानी कि अब ये पूरे पाकिस्तान के ऊपर फिर वो क्लाइंट जाके बायर कहेगा कि जी ये पाकिस्तानियों ने मेरा अकाउंट खराब कर दिया या मेरा नुकसान कर दिया तो इस चीज को आपने खास ख्याल रखना होगा ऑन द अदर हैंड अगर ऐसे क्लाइंट्स आपको मिल जाते हैं जिनसे आपके लॉन्ग टर्म रिलेशनशिप बन जाते हैं आपको दूसरे क्लाइंट्स की जरूरत नहीं पड़ेगी ट्रस्ट मी ऑन दैट आपको दूसरे क्लाइंट्स की जरूरत नहीं पड़ेगी आप इसी से इतना पैसा बनाएंगे आपका काम स्मूथ हो जाएगा क्लाइंट की चिक नहीं होगी कोई परेशानी नहीं होगी आप काम करते रहे ड्रॉप शिपिंग पे फौरी तौर पे फॉल ना करें मैं ये नहीं कह रहा जी बिल्कुल करना ही नहीं है करिएगा आगे जाके शायद साल भर बाद जब आपके पास टीम बनाने के लिए अ इतनी ज्यादा रिसोर्सेस हो पैसा हो तो आप करना चाहे तो कर ले इसके अलावा अगर आप amazon2 लेबल करने की एक्सपर्टीज रखते हैं पहले से आपने सीख रखा है तो बिल्कुल वो सर्विसेस नहीं उसमें भी कोई कबाह नहीं है आप अगर उनको लिए प्रोडक्ट हंटिंग कर रहे हैं लिस्टिंग ऑप्टिमाइजेशन कर रहे हैं फोटोग्राफी के सर्विसेस दे रहे हैं कंटेंट राइटिंग की सर्विसेस दे रहे हैं बिल्कुल दे पहले दिन से हरफनमौला बनने की कोशिश ना करें हरफनमौला बनेंगे तो फस जाएंगे आपकी जो एक्सपर्टीज है आप उसी पर फोकस करें एक अगर बंदा जो एक्सपर्टीज रखता है जो काम करता है वह वह उसी में बेहतर होता है उसी में उसे करना चाहिए मैं होलसेल एफबीए में अच्छा हूं मैं एसी में अच्छा हूं इसलिए मैं क्योंकि मेरी एक्सपर्टीज नहीं है मेरी एक्सपर्टीज होलसेल एफ बीएम में मैं कहता हूं मैं ये पढ़ूंगा ल प्राइवेट लेवल मैंने खुद से ट्राई किया है मल्टीपल किया मैं फेल हुआ क्योंकि मेरी एक्सपर्टीज नहीं है मैं फेल हुआ बार-बार इसलिए मैं जब तक मैं कामयाब नहीं होंगा उसमें मैं औरों को कैसे [संगीत] पढ़ाऊंगा ड्रॉप शिपिंग से बहुत पैसा बना रहा है बेशक बनाने द उसका नसीब भी है वो नसीब आपको नहीं कर सकते हैं दैट्ची की जो रोजी रोजगार है आपका वो आपको वही मिलर है तो आप इस चीज पे फोकस करें यह बिजनेस मॉडल एजेंसी बनाने के लिए एसओ पीस स्टैंडर्ड ऑपरेटिंग प्रोसीजर्स बहुत जरूरी है अपने एसओ पीस बनाए सीखें समझे कि जी मुझे बंदे कैसे हायर करने हैं पहले दिन बहुत सारे बंदे नहीं डालने और पहले दिन बहुत सारे क्लाइंट्स नहीं लेने आपने आपने ग्रैजुअली चलना है बेशक शुरू में इनकम कम होगी हमारे या दूसरों के स्क्रीनशॉट्स देख के फौरन उस के ऊपर काइल नहीं होना आपने कि यार मैं भी कल इतना बड़ा स्क्रीनशॉट बना लूंगा ऐसे नहीं होगा अगर हमने मैंने या किसी ने भी कोई स्क्रीनशॉट लगाया है तो वो मोटिवेशन है बेशक वो मनी मोटिवेशन है मगर उसका मतलब यह भी है कि वो उस स्टेज के ऊपर पहुंचने में टाइम लगा है बंदे अगले बंदे ने सीखा है मेहनत की है काम किया है स्ट्रगल की है फिर जाके वो उस लेवल पर पहुंचा है वो परसों या कल शुरू नहीं हुआ था तो इस चीज को समझना बहुत जरूरी था एजेंसीज बनाए और और भी बना सकते हैं वर्चुअल असिस्टेंट के जो स्टूडेंट्स हैं उनका उनको फायदा यह होगा कि वो सक्सेस कैंप के स्टूडेंट्स के साथ जुड़ेंगे उनको जुड़ना पड़ेगा ताकि उनको प्रॉपर मजीद प्रैक्टिकल एक्सपीरियंस भी मिले लेकिन इसके साथ-साथ आपको लॉन्ग टर्म कमिटमेंट अगर आप ये चाहते हैं कि कोई आपको मुफ्त में एक्सपीरियंस दे सिखाए बिठा के अपने पास तो आपको भी लाजिम है कि आप रेसिप प्रोकल करें आप उनके साथ लॉन्ग टर्म आप कहे जी मैं कम से कम एक साल आपके साथ हूं मैं नहीं जाऊंगा यहां से हिलके मैं सीखू और मैं आप के साथ एक साल के लिए जुड़ा हूं और अपने वादे को पूरा भी करना है लालच में आके भाग नहीं जाना कि जी मुझे वो कोई नई सैलरी ज्यादा सैलरी दे रहा है ये कर रहा है तो मैं वहां चला जाऊं नहीं अपने एंप्लॉयर के साथ अपने टीम लीडर के साथ जुड़ते हैं तो फिर चले लॉन्ग टर्म के लिए इसी तरह आपका मुस्तकबिल बेहतर होगा दाएं बाएं देखना छोड़ दें दाएं बाए से बरात के डिस्ट्रक्ट जो हम होते हैं कि जी वो उसका स्क्रीनशॉट देखा तो अब मैं वो कर लूं मैं यह कर लूं नहीं नया क्लाइंट डायरेक्टली नहीं पकड़ना अगर आप किसी सक्सेस कैप या किसी वन टू वन केट स्टूडेंट के साथ टीम के अंदर उसकी एजेंसी में जुड़े हैं तो अपने कमिटमेंट के साथ सादर रहे कम से कम ये आपकी क्रेडिबिलिटी बिल्ड करेगा इसी से आप आपका करैक्टर पता चलता है कि यार बंदा कितना सॉलिड है हर कोई आपके ऊपर ट्रस्ट करना चाहेगा अगर आप अपने जबान के शख्स हैं तो अगर जबान नहीं तो कुछ भी नहीं इस चीज को जरूर कोशिश कीजिए इस वीडियो को दोबारा जरूर देखिएगा उससे फायदा य होगा कि मैं जानता हूं कि लोगों ने नोट्स नहीं बनाए होंगे इसमें नोट्स आप बना सकते हैं इसमें वह पॉइंट्स आप कैप्चर कर सकते हैं कि यार मुझे एजेंसी बनानी है तो मुझे किन किन-किन चीजों का ख्याल रखना है ठीक हो गया और आपने अपवर्क पे प्रोफाइल बनाना है अपना fiverr.com ईमानदारी से उनके जो क्वेश्चंस हैं उस परे हेल्प करें वो खुद आपके पास आएंगे आप उनको इतना ऑथेंटिक और रिलायबल जवाब दें उनके मसले का कि उनका मसला सॉल्व भी हो जाए वो खुश भी हो जाए आपसे और वो खुद आपके पास दोबारा चलकर आएंगे इनफैक्ट आपको रेकमेंडेड बिलिटी बनेगी जब आपके रिस्पांसस इतने सॉलिड होंगे बच्चों वाले जवाब देना छोड़ दें जी मैं एक्सपर्ट हूं मैं ये कर दूंगा कुछ नहीं होता कोई एक्सपर्ट नहीं है मैं नहीं लिखता कभी भी एक्सपर्ट अपने आगे हालांकि इतने अर्से से हम काम कर रहे हैं लोगों को सिखा रहे हैं मैं अभी भी एक्सपर्ट नहीं लिखता हां मैं जब मुझसे कोई सवाल करेगा मुझे कोई सवाल ग्रुप में नजर आएगा मैं जवाब दे दूंगा कि जी इसका तरीका इसका जवाब यह है इस तरह इस तरह करें बस इतनी सी बात है उसके आगे मैंने कुछ नहीं लिखा कि जी मैं फलां का वीए का स्टूडेंट हूं या फलां जगह पे गोरों को नहीं परवाह गोरे नहीं जानते हैं और उनको जानना भी नहीं है आप अपनी बात करें इंडिविजुअल की जी मैंने आपको यह मसला आपका है तो उसका मैंने जवाब य प दे दिया है अच्छा यह वीडियो हम इसमें डिस्कस करेंगे कुछ इन्वेस्टर पॉइंट ऑफ व्यू से जैसा मैंने पहले भी जिक्र किया था कि इंशाल्लाह आने वाले वक्त में हम इन्वेस्टर्स स्पेसिफिक डिस्कशन भी करेंगे क्योंकि ऐसे भी लोग काफी सारे हैं जो इन्वेस्टमेंट करना चाहते हैं मगर उनके पास टाइम नहीं है उनके पास बंदे नहीं है काम करने वाले तो वह क्या करें या किस तरह से इस बिजनेस में एंटर हो पाएंगे तो देखि लर्निंग को मैं कहता हूं कि स्किल्स बिल्डिंग जो है वह बहुत इंपॉर्टेंट है एंड दैट्ची तो कैसे आप अब आप साइलेंट इन्वेस्टर अगर बनना चाहते हैं कि जी मैं सिर्फ इन्वेस्ट कर दूं और काम चलता रहे मुझे प्रॉफिट आ आता रहे तो अनफॉर्चूनेटली यह बिजनेस एगजैक्टली उस तर्ज का नहीं होगा इसमें 2 3 पर 4 पर 10 पर 5 पर कुछ ऐसा और वो भी ए एनुअली आपको प्रॉफिट मिल रहा होता है तो वो एक बहुत दूसरा ही गेम है वो तो फिर जाहिर सी बात है वो सूद का बिजनेस है तो यह एक रियल बिजनेस है इसके अंदर प्रॉफिट एंड लॉस दोनों जो है वो चांसेस होते हैं हर तरीके से होते हैं कि कोई भी [संगीत] उस बिजनेस में जाने की कोशिश करते हैं तो इसके लिए क्या करना चाहिए अब आपकी पार्टनरशिप या आपकी जो इन्वेस्टमेंट है वो फेलियर के चांसेस ज्यादा हो जाते हैं अगर मैं यह समझता हूं अगर आप इसमें आपकी बिल्कुल ही स्किल्स नहीं है आप कहते हैं जी चाहिए एज एन इन्वेस्टर भी तभी आप कुछ कर सकते हैं साइलेंट इन्वेस्टर बनना है तो मैं रिकमेंड करूंगा फिर सिंपल है सूद के ऊपर काम करें जाके बिजनेस अगर आपके पास हलाल हराम का वो मसला नहीं है नॉन हलाल जो बिजनेस मॉडल है सूद का वो करना चाहे आप करें मैं नहीं करता हूं ये मेरी जाती एक परसेप्शन है ठीक है तो अ अब आप नॉन रेजिडेंट पाकिस्तानी हैं आपके पास ऐसे लोग चाहिए जो आपके साथ मिलकर काम करें दो चीजें हो सकती हैं या तो आप एक अच्छा तगड़ा वर्किंग पार्टनर आपको मिल जाए जो कि डिपेंड करता है आपके नसीब के ऊपर काफी ज्यादा अब आपके नसीब में होगा तो आपको मिल जाएगा लेकिन अगर ऐसा नहीं हुआ तो दूसरा ऑप्शन है कि आप खुद इसको थोड़ा सा और ज्यादा तफसील में सीखें और फिर वर्चुअल असिस्टेंट या वीएस हायर करें वीएस में यह होता है कि आपके पास क्योंकि आप छोटी सैलरी पर उनको हायर करते हैं तो आपके पास एक चांस होता है कि आप दो तीन लोगों को हायर करें टेस्ट करें और जो ज्यादा अच्छा चलने वाला है उसको लेक चले वो भी तगड़ा एक बंदा निकल सकता है और पार्टनर ऐसा निकल सकता है जो आपके लिए लॉन्ग टर्म आपके साथ चले ऐसा हो सकता है बिल्कुल होता भी है ठीक है तो अब मैं ये अज्यू करता हूं कि दो बिजनेस मॉडल्स बड़े इंपॉर्टेंट है amazon-in करने की नहीं हो रही बात हो रही है क्लियर डिफरेंसेस को डिस्कस करने की ठीक है अगर कोई ये समझता है कि मैं किसी को बिजनेस मॉडल को अंडरमाइंड कर रहा हूं तो ऐसा नहीं है मैं खुद सारे ही बिजनेस मॉडल्स प काम करता हूं तकरीबन amazon2 वाली बात बताई क्योंकि शायद इस पोस्ट को इस वीडियो को देखने के बाद फिर लोगों को यह लगे कि मैं अटैक कर रहा हूं तो ऐसा नहीं है ठीक है मेरा काम है मैं अगर आप मुझे आपका कोई डक्टर समझते हैं गाइड समझते हैं टीचर समझते हैं या मेंटर समझते हैं तो मेरा काम फिर मेरी जिम्मेदारी है कि मैं आपको क्लियर पाथ बताऊं कि कौन सा रास्ता ज्यादा बेहतर है और ज्यादा आसान हो सकता है और कम नुकसान के चांसेस होंगे उसमें वह मेरा काम है बताना बाकी प्राइवेट लेबल भी आप कर सकते हैं और होलसेल भी कर सकते हैं लेट्स सपोज आपके पास एक मिनिमम इन्वेस्टमेंट होनी चाहिए मैं रिकमेंड करता हूं जो इन्वेस्टर क्योंकि अब बात हो रही है इन्वेस्टर पॉइंट ऑफ व्यू से या नॉन रेजिडेंट पाकिस्तानी की हैसियत से तो मैं रे कमेंड करूंगा कि आपके पास 00 का एक कैप होना चाहिए मिनिमम कि 00 की इन्वेस्टमेंट लेकर आप सामने बैठे हैं कि मेरे पास टेबल पर 00 ल पड़े अब मैं क्या करूं अच्छा आप कितना पैसा बनाएंगे 00 ल से देखें सबसे पहले इंपॉर्टेंट है कि आपकी अपनी एजुकेशन आपकी अपनी स्किल्स बिल्डिंग या चल स्किल्स की बात उस लेवल की नहीं करते कि जी बहुत टेक्निकल स्किल्स आपको नहीं चाहिए क्योंकि आप इन्वेस्टमेंट कर रहे हैं और आपको पार्टनर ढूंढना है तो अब आपने करना क्या आपको एटलीस्ट वो स्किल्स चाहिए कि बिजनेस होता कैसे है सोर्सिंग कैसे होती है ब्रांड्स कौन है कैसे हैं जब आपका पार्टनर आपको बताए कि जी मैं आपका $2000 इस फला ब्रांड की इस प्रोडक्ट पे इन्वेस्ट कर रहा हूं तो आप भी कह सके अच्छा जी लाओ हम उसका एसन देखें प्रोडक्ट खोल के देखें है कैसी हो सकता है कि वह पार्टनर ने वर्किंग पार्टनर ने शायद कोई मिस्टेक कर दी हो और आप उसे पकड़ ले लेकिन अगर आप बिल्कुल ब्लैंक हैं आपको तो पता ही नहीं है तो आप तो सोलली उसके ऊपर डिपेंड कर रहे होंगे ना आप अपने वर्किंग पार्टनर पे अगर वो उसने कोई गलती भी कर दी है तो आप कुछ नहीं कर सकते क्योंकि आपको तो पता ही नहीं है इसलिए मैं रिकमेंड करता हूं कि पहले अपनी एजुकेशन पर इन्वेस्ट जरूर करें आपके पास मटेरियल होना चाहिए आपके पास गाइडेंस होनी चाहिए मेरी या मेरी टीम की कम से कम कोई और हो ठीक है आप थर्ड पार्टी कोई सर्विस जो कंसल्टेशंस है कोई और भी ले ले आपकी मर्जी है अब मैं इसलिए कह रहा हूं क्योंकि मेरा एक्सपीरियंस होलसेल में बहुत ज्यादा है अल्हम्दुलिल्लाह मैं पिछले तीन साढ़े चार साल से इसके ऊपर काम कर रहा हूं और अब जो है वो हमने बड़े स्टेबल बिजनेसेस बनाए हैं इसमें और अब $100 की अगर आप इन्वेस्टमेंट करते हैं तो इन्वेस्टमेंट क्या है इसमें आपकी एजुकेशन कॉस्ट निकलेगी इसके अंदर आपके जो वर्किंग पार्टनर या वीएस आप हायर करेंगे जाहिर सी बात है उनको सैलरीज देनी पड़ेगी एक दो छोटे-छोटे आपको सॉफ्टवेयर सब्सक्रिप्शन लेने पड़ेंगे जिसकी मंथली कॉस्ट होगी या आप यरली पे करके भी ले सकते हैं इतने बड़े एक्सपेंसेस अलबता वो नहीं है तो अब बाकी रह गया समझ लेते हैं कि सा से 8000 आपके पास बच जाता है जो आप एक्चुअल इन्वेस्ट करेंगे होलसेल का फायदा ये है कि आप एक प्रोडक्ट प इन्वेस्ट नहीं करते आप मल्टीपल प्रोडक्ट्स पे कर रहे हैं $500 की इन्वेंटरी किसी एक प्रोडक्ट की खरीद ली 200 की खरीद ली 000 की खरीदी $3000 की खरीदी इट डिपेंड्स तो वो जैसे-जैसे फाइंडिंग्स होती है प्रोडक्ट्स की अब आपके पास बहुत सारी वैरायटी हो गई है आपने 10 12 डिफरेंट एसके यूज के ऊपर इन्वेस्टमेंट की है हो सकता है कोई अच्छा परफॉर्म ना करे हो सकता है कोई बहुत अच्छा परफॉर्म करे इससे आपको इवैल्यूएशन होगी आपको पता चलेगा तो मेरी हमेशा रिकमेंडेशन होती है कि टेस्ट ऑर्डर्स वगैरह किए जाए वो तो जब आप ट्रेनिंग उसमें जाते हैं मटेरियल आपके पास आ जाता है या एक प्रॉपर मेंटरशिप में जाते हैं तो आपको ये सारी चीजें पता वैसे ही चल जाती है अच्छा आपकी अ नेक्स्ट ये है कि अब एफबीए आप कहते हैं होलसेल एफबीए आप कहते हैं कि जी मैं रिकमेंड क्यों करता हूं क्यों ये बेहतर है तो इसीलिए जैसा मैंने बताया कि एक मल्टीपल प्रोडक्ट्स में आप जा रहे हैं छोटी इन्वेस्टमेंट्स डिफरेंट प्रोडक्ट्स में कर रहे हैं कोई छोटा-मोटा फेलियर होता है कोई प्रॉब्लम क्रिएट होती है तो भी आपकी बहुत छोटी इन्वेस्ट होगी जो कि टेस्ट ऑर्डर्स में होगी जो कि आप या तो रोल बैक कर लेंगे या कह ले कि 10 पर 15 पर उसम नुकसान उठा लेंगे लेकिन फिर वो रिकवर हो जाती है ठीक है अच्छा अब इसको सेफ इसलिए भी कहा जाता है कि आप उन प्रोडक्ट्स पे इन्वेस्ट कर रहे हैं उन आइटम्स प इन्वेस्ट कर रहे हैं जो कि ऑलरेडी पॉपुलर है लच करना पड़े तो एसिस्टिंग प्रोडक्ट्स वहां पे जो लिस्टिंग्स बनी हुई उसमें यह सारी चीजें ऑप्शंस मौजूद है अच्छा इसमें हमने चूंकि एक रिवर्स सोर्सिंग है होलसेल में एक डिस्ट्रीब्यूटर रिसर्च है दो तीन अलग-अलग स्ट्रेटेजी हैं जिसके ऊपर हम काम करते हैं अगर रिवर्स सोर्सिंग को हमने बेसिकली रिवर्स सोर्सिंग को इस तरह अलाइन किया हुआ है कि अगर आप $300 पर मंथ एक प्रोडक्ट से प्रॉफिट निकालने के काबिल हो जाते हैं क्योंकि वो अलाइन ही इस तरह हुआ है कि आप $300 पर मंथ प्रॉफिट वाली आइटम्स के ऊपर काम करेंगे 1920 ऊपर नीचे हो सकता है सो लेट्स सपोज अगर आप 10 प्रोडक्ट्स ऐसी निकलवा लेते हैं आपका जो वर्किंग पार्टनर है या जो भी बंदा आपके साथ काम कर रहा है तो 10 प्रोडक्ट्स अगर ऐसी निकल आती है आपके पास और लेट्स सपोज आपने शुरू में तीन महीने में यह काम आपका हो गया आप इस पोजीशन में आ गए तो क्या प्रॉफिट आपका बन रहा होगा यह होगा तकरीबन $3000 राइट तो इसलिए मैं कहता हूं कि यह एक आसान इस तरह है कि आपको पता है कि मुझे इन प्रोडक्ट्स के ऊपर काम करना है इन पे नाकाम नहीं करना और टेस्टिंग भी बड़े आराम से हो जाती है और बहुत ही कम एक्सपेंस फाइनेंशियल एक्सपेंस के साथ वो टेस्टिंग आपकी हो जाती है अच्छा अब बात करते हैं प्राइवेट लेवल की तो जी प्राइवेट लेवल क्या क्या हुआ प्राइवेट लेबल आप बिल्कुल कर सकते हैं प्राइवेट लेबल के रिवार्ड्स क्या हैं वो अगर मैं कहूं कि एसेट बन जाता है तो एसेट होलसेल का बिजनेस भी बन जाता है आप होलसेल के पूरे बिजनेस को बेच दें ठीक है और आप 2 साल चलाए उसको 24 30x उसका जो प्रॉफिट बन रहा है उसको 24x पे 36x के ऊपर 30x के ऊपर आप बेचने बायर ढूंढना जो है वो बेसिकली आपका काम है और बायर आपको अ जिस तरह जैसे दो-तीन वेबसाइट्स है काफी पॉपुलर है जिसके ऊपर आप प्राइवेट लेबल की लिस्टिंग सेल कर सकते हैं वो लिस्टिंग सेल नहीं होती उसमें भी अकाउंट आपको पूरा देना पड़ता है पूरा बिजनेस बेचना पड़ता है तो इसी तरह होलसेल के ऊपर भी आप फप पे देख लें आप और भी दो-तीन वेबसाइट्स हैं जहां के जहां पर आप अपना पू पूरा होलसेल का बिजनेस कंप्लीट बिजनेस एलएलसी के साथ सारी ओनरशिप amazon2 क्या होंगे आपके जो डायरेक्ट ब्रांड के जो अकाउंट्स है जो जो होलसेल अकाउंट्स है वो आपके असेट्स है और बिल्कुल आप इसके लिए एक अच्छी गुडविल अमाउंट चार्ज कर सकते हैं इट डिपेंड्स मैं यह नहीं कह सकता कि फला ब्रांड के लिए इतना पैसा चार्ज करें इट डिपेंड्स तो यह बिल्कुल सेल हो जाएगा अच्छा प्राइवेट लेवल को मैं हाई रिस्क इसलिए कहता हूं कि इसमें आप एक प्रोडक्ट के ऊपर पैसा लगा रहे हैं हो सकता है आप कोई छोटी मार्केट से स्टार्ट करें जहां पर पैसा कम लगे बिल्कुल ठीक है हो सकता है आप किसी बड़ी मार्केट से स्टार्ट करें जहां पर पैसा ज्यादा लगे अब एनी वेयर आपकी इन्वेस्टमेंट जो है वो 000 से लेक ऑनवर्ड चलेगी 30 40000 तक चली जाएगी एक प्रोडक्ट के ऊपर अगर आप लगा रहे हैं दो प्रोडक्ट के ऊपर आप लगा रहे हैं इतना पैसा और खुदान खस्ता वो फेल हो गई और खुदान खस्ता कोई मिस्टेक हो गई तो वो पैसा आपका सारा जया अच्छा पैसा तो जाया हुआ ही है आपका एक साल पीछे आप चले गए वो अलग क्योंकि आप वेस्ट कर चुके अब आपको री करना है फिर से वल अब आप दूसरी पीएल शुरू करें ठीक है कर सकते हैं आपके पास इतना पैसा है आपके पास इतनी कैपेसिटी है बिल्कुल करें लेकिन अगर आपके पास इतना नहीं है तो जो था वो आपने गवा दिया जो टाइम था वो भी आपने गवा दिया अब फिर से आप स्टार्ट करें तो इसलिए मैं कहता हूं ये हाई रिस्क है मैंने प्राइवेट लेवल उस वक्त स्टार्ट की जब मेरे पास होलसेल से और amazon2 पे वो पैसे को पड़ा रहा प्रॉफिट्स रिइन्वेस्ट होता रहा और वो कैश फ्लो बन गया इतना बड़ा उसके बाद बाद हमने उससे प्राइवेट लेवल स्टार्ट की तो मैं अपनी कोई जमीन बेच के अपनी कोई गाड़ी बेच के या अपने कोई पॉकेट में से पैसा लाकर मैंने प्राइवेट लेवल पर नहीं लगाया मेरे पास इस वक्त तीन चार चौथी प्राइवेट लेबल हम स्टार्ट कर रहे हैं अल्हम्दुलिल्लाह और वो सारा पैसा जो है वो मैंने यही amazononline.in हाई रिस्क हो सकता है तो इसका मतलब यह नहीं है कि हम प्राइवेट लेवल को अंडरमाइंड कर रहे हैं हम खुद करते हैं हम मैं खुद हमारी ट्रेनिंग भी आ रही है लेकिन इसका मतलब ये नहीं है कि हम अंडरमाइंड कर रहे मकसद सिर्फ ये है कि आप अगर नए हैं तो होलसेल में जाए प्राइवेट लेवल में ना जाए ये मकसद है ओवरऑल ठीक है तो इसका जो अच्छा प्राइवेट लेवल की सबसे बड़े कुछ जो इश्यूज मुझे जो नजर आते हैं ऑफकोर्स पहले तो आपके हंटिंग में टाइम निकलता है दो-तीन महीने कभी हो सकता है आपके बहुत नसीब अच्छे हैं तो आपको एक जल्दी 15 दिन में महीने में प्रोडक्ट मिल गई अदर वाइज तो आपके दो-तीन महीने तो ढूंढने में ही निकल जाएंगे ठीक है दूसरा इशू इसमें आपके पास ये आता है कि आपको फिर लॉजिस्टिक्स प काम करना है सोर्सिंग प काम करना है इंस्पेक्शन प काम करना है प्रोडक्ट के अंदर कोई ऐसे मसले ना खुदान खस्ता पैदा हो जाए आप एक व्हील रिइन्वेंट कर रहे हैं आप अपना ब्रांड बना रहे हैं इसके रिवर्ड ये है कि ये आपकी इंटेलेक्चुअल प्रॉपर्टी है ये बहुत अच्छी बात है आपकी अपनी अपनी ब्रांड है जी मेरा ब्रांड है तो इससे फिर यह होगा कि आपको रिवार्ड्स जब मिलेंगे जब यह अगले कोई छ आ महीने 10 महीने या 12 महीने में जाके स्टेबल होगी इसके अंदर एक प्रॉब्लम यह होता है कि जब आपकी स्टॉक आपकी लिस्टिंग पहली दफा लाइव होती है तो फिर आपको लच करना है रैंकिंग करनी है सब कुछ करना है उसम गिव अवेज देने बहुत कुछ काम करना है और उसके बाद आपके वर्किंग पार्टनर या आप खुद अगर कर रहे हैं तो आपको इसे मेंटेन करना है आपको यह ख्याल रखना है कि कोई खुदान खस्ता आपको यह ख्याल रखना है कि खुदान खस्ता कोई इसमें जो है वो नेगेटिव फीडबैक नेगेटिव रेटिंग्स नहीं आ रही है प्रोडक्ट पे आपकी प्रोडक्ट अगर नेगेटिव रेटिंग आ गई तो फिर आपको पॉजिटिव रेटिंग्स लाने के लिए काम करना पड़ेगा एफर्ट्स डालनी पड़ेंगी तो इसलिए मुझे लगता है कि ये कंटीन्यूअस एफर्ट्स वाला ये भी एक बिजनेस है और बिल्कुल इसमें आपको टाइम भी लगाना पड़ेगा आपको स्ट्रेस भी लेना पड़ेगा क्योंकि आपका अपना प्रोडक्ट होगा आपको बड़े बच्चे की तरह उसको पालना पड़ता है कि जी ये मेरा मेरी प्रोडक्ट है मेरा ब्रांड ये खुदाना खासा खराब ना हो जाए किसी की इसको नजर ना लग जाए किसी का इसको कोई नेगेटिव फीडबैक रेटिंग ना डाल दे इसके ऊपर या कोई कंपेरर इसको प्रॉब्लम क्रिएट ना करें तो ये चीजें इसके अंदर चलती हैं लेकिन आप इन सारी मुश्किलात से गुजर के जब इसको एक अच्छे लेवल पे ले जाते हैं एक साल भर बाद आपकी लिस्टिंग एक स्ट्रांग लिस्टिंग बन जाती है उसकी बहुत अच्छी सेल्स आ रही होती है तो उसके रिवार्ड्स वाकई में अच्छे हैं क्यों क्योंकि फिर वो एफबीए आपने सिर्फ और सिर्फ स्टॉक भेजते रहना है और वो चलती रहती है प्रेटी मच ये फिर एक ऐसी सिचुएशन में आ जाता है कि आपकी एफर्ट्स बहुत कम लगती है आपका पैसा बन रहा होता है और मेरी रिकमेंडेशन फिर ये होती है कि उसी के अंदर उसी ब्रांड के अंदर और लिस्टिंग्स ड की जाए और प्राइवेट लेबल लच की जाए और उसका एक पोर्टफोलियो बनाया जाए यह बहुत इंपॉर्टेंट है आपके लिए तो यह चीजें आपको देखनी है कि अगर आप प्राइवेट लेवल में जाना चाहते हैं या होलसेल में जाना चाहते हैं दैट दैट डिपेंड्स तो अब ये एक तो ये चीजें तो आपको समझ में आ गई कि कैसे आपने किस बिजनेस मॉडल में आपने जाना है ठीक है अगर आपके आप यह समझते हैं कि जी मैं 00 ल ही मेरे पास है और मैं ऐसे में इन्वेस्ट करूं कि जिसमें खत्म होने के ये 10000 अगर डूब गए तो फिर मैं क्या करूंगा तो बेहतर यह है कि फिर आप होल से में जाए अगर आप इससे एक स्ट्रीम बना लेंगे एक बिजनेस बना लेंगे इसका फायदा एक यह भी होगा कि आप अगर साल भर आपने होलसेल कर लिया आपके पास पैसा आना शुरू हो गया आपने amazonaws.com [संगीत] कर रहे होंगे जब आपके पास ऑलरेडी होलसेल की तरफ से पैसा आ रहा होगा तो खुदान खस्ता प्राइवेट लेवल में कुछ ऊंच नीच होती है कोई प्रॉब्लम्स आते हैं कोई फेलियर होते हैं तो आपकी एक बिजनेस स्ट्रीम तो चल रही होगी स्टेबल होगी आपको पता होगा कि जी मेरी जेब से पैसा नहीं लग रहा मैंने कोई अपनी जमीन बेच के पैसा नहीं लगाया प्राइवेट लेवल में तो मैं तो कहता ही नहीं कि आप डुबाने के लिए अभी तैयार होना जरूरी नहीं है क्यों डुबा मेरा पैसा है भाई हलाल का पैसा है मैं क्यों डुबा उसको ठीक है रिस्क लेने वाला बनना चाहिए बड़े दिल गुर्दे जगड़े होने चाहिए वो सारी बातें अपनी जगह है लेकिन एंड ऑफ द डे जब एक मॉडल बेहतर अवेलेबल है तो मेरा सेंस मेरी अकल यह कहती है कि मैं होलसेल से शुरू करूं मैं रिस्क अभी बड़ा ना लू ठीक है अब आप कहते हैं कि जी मैं तैयार हूं इन्वेस्टमेंट भी है अब मैं क्या करूं मैं नॉन रेजिडेंट पाकिस्तानी हूं या पाकिस्तानी हूं और मेरे पास इन्वेस्टमेंट भी है मैं क्या करूं तो आपके पास दो ऑप्शंस है इन्वेस्टर्स की भी बात हो रही है तो मैं उनके हवाले से ही बात कर रहा हूं आपके पास दो ऑप्शंस है वो दो ऑप्शंस क्या है सबसे पहला आसान ऑप्शन थोड़ा सा वो यह है कि इसमें आपने अ वन ऑन वन ट्रेनिंग के अंदर एज एन इन्वेस्टर आपने एनरोल होना होगा पहले ईएसपी जो है वो यह एक ऑप्शन देती थी कि आप एज अ डायरेक्टर आपको आपको जो है वो एक डायरेक्टर असाइन किया जाएगा लेकिन इसकी कोई गारंटी नहीं ली जाती थी कि लाजमी असाइन किया जाएगा तो बिल्कुल ऐसा ही अभी भी है और गारंटी नहीं है कि जी लाजमी असाइन किया जाएगा अवेलेबिलिटी होती है तो जरूर ईएसपी असाइन करती है इससे आपको फायदा ये होता है कि ईएसपी खुद इवॉल्व होती है यानी कि समझ ले कि मैं इवॉल्व हुआ हुआ हूं और वो प्रोडक्ट्स जितनी भी प्रोडक्ट्स प आपका डायरेक्टर या आपका वर्किंग पार्टनर डायरेक्टर बेसिकली वर्किंग पार्टनर होता है जो कि सक्सेस कैंप और वन ऑन वन के ग्रुप से वन ऑन वन की ट्रेनिंग के ग्रुप से निकाला जाता है जिसको मैं ये एनालाइज करके देखता हूं कि वो वाकई में परफॉर्म अच्छा कर रहा है उसके रिजल्ट्स हैं उसने उसकी स्किल्स भी अच्छी है वो उसका एक्सपीरियंस भी अब हो गया है तो बेस्ड ऑन दैट मैं उन लोगों को डायरेक्टर के तौर पर सिलेक्ट करता हूं और अगर मैं इन्वेस्टर वन ऑन वन के इन्वेस्टर के साथ उसको अटैच करता हूं तो मैं खुद इंवॉल्व हुआ हूं ऑफकोर्स ईएसपी भी अपना प्रॉफिट शेयर उसमें लेती है लेकिन आपकी इन्वेस्टमेंट भी सेफ होती है और आपके साथ एक काम भी इसमें लॉन्ग टर्म के लिए किया जाता है अच्छा तो अब ये इसीलिए मैंने कहा था कि शुरू में कि अगर आप $100 से स्टार्ट करें तो एजुकेशन एक्सपेंस भी आपका होगा जाहिर सी बात है वो सारी फी आपको अफोर्ड करनी पड़ती है बेर करनी पड़ती है अच्छा दूसरा ऑप्शन ये है कि ठीक है जी मैं वन ऑन वन की इन्वेस्टर ग्रुप में नहीं आता कोई बात नहीं ना आए दूसरा ऑप्शन फिर आपके पास ये है कि आप सिंपली ग्रुप में ईएसपी का जो मेन ग्रुप है वहां से ब ब हंट करें बंदे कैसे मिलेंगे अच्छा इन्वेस्टर टैग अगर आपके पास लगा हुआ है वन ऑन वन इन्वेस्टर टैग आपके पास है या बैज है तो उसका फायदा आपको ये होता है कि आपको जो जो ग्रुप्स से या ईएसपी के जो स्टूडेंट्स एसिस्टिंग स्टूडेंट्स वो आपको आसानी से मिल जाते हैं क्योंकि वो आप ट्रस्ट करते उनको यह पता है कि आप मेरे साथ डायरेक्टली कनेक्टेड हैं आप मेरी गाइडेंस के अंदर मौजूद हैं तो इसलिए वो ज्यादा आपके ऊपर ट्रस्ट करते हैं और आपके साथ आसानी से कनेक्ट हो जाते हैं और स्किल्ड पार्टनर्स आपको इसी तरह मिल जाते हैं तो आपको वीएस भी मिल जाएंगे आपको स्किल्ड पार्टनर्स भी मिल जाएंगे प्लस मेरी जो गाइडलाइंस है उसके अंदर पाकिस्तानियों को हायर करने का या पाकिस्तानी रिसोर्सेस हायर करने का तरीका बिल्कुल मौजूद है और मैं खुद पर्सनली फिलिपिनोज को भी हायर करता हूं फिलिपिनो वीएस मुझे इसलिए भी पसंद है कि ये भी लॉन्ग टर्म चलते हैं तो खैर अब मैं उस डिबेट में नहीं जाना चाहता कि जी पाकिस्तानी क्यों प्रेफर नहीं करते या फिलिपिनो को क्यों उसमें लेकर आते हैं मैं अपने काम की बात कर रहा हूं अगर मैं बिजनेस पॉइंट ऑफ यू से बात करूं तो मैं फिर वो रिसोर्सेस देखता हूं जो मुझे पता है कि लॉन्ग टर्म चल पाकिस्तानी भी चलते हैं बहुत अच्छे लोग हैं हमारे पास भी और अल्हम्दुलिल्लाह वो भी एक सिस्टम अपनी जगह चल रहा है अच्छा दूसरे ऑप्शन की हम बात कर रहे थे कि अगर आप इन्वेस्टर ग्रुप में ना ना जाए ट्रेनिंग ग्रुप में ना जाए आप खुद हंट करें ईएसपी बंदे प्रोवाइड नहीं करती ईएसपी ह्यूमन रिसोर्सेस प्रोवाइड नहीं करती मेरे पास बहुत सारे लोग मैसेजेस करते हैं इन्वेस्टर्स स्पेशली कि जी बंदे देते अनफॉर्चूनेटली मैं आपको बंदे नहीं दे सकता ठीक है तो यह आपका काम है मेरा काम नहीं है आपने ढूंढना पड़ेगा और सिंपली ग्रुप में नजर रखें बी विजिबल जो सामने आए लोगों को बताए कि आप क्या कर रहे हैं आपकी क्या लर्निंग है वीएससी वीडियो सक्सेस कैम बहुत इंपोर्टेंट है आपके लिए कि आपके पास वीडियो सक्सेस कैम का एक्सेस होना चाहिए आप खुद वहां से लर्न करें और फिर उसके तहत बंदे असाइन करें सॉरी हायर करने की कोशिश करें इसमें आपके ट्रायल एंड एरर्स होंगे कुछ आपको अच्छे बंदे मिल जाएंगे कुछ आपको अच्छे बंदे नहीं मिलेंगे अच्छे बंदे से मुराद कि वो हो सकता है वो आपकी एक्सपेक्टेशन के मुताबिक ना हो या लंबी रेस के घोड़े ना हो लॉन्ग टर्म चलने वाले ना हो शायद बट ट्स अ ट्रायल एंड एरर तो इस हिसाब आप से आपने देखना है और क्योंकि आप इन्वेस्टर जोन में जा रहे हैं और इसमें ट्रायल एंड एरर्स थोड़े से आते हैं लेकिन जब आपकी पार्टनरशिप सक्सेसफुली बिल्ड हो जाती है अ दो-चार महीने अगर लगते हैं ट्रायल्स एंड एरर करने में तो उसके बाद आपके पास एक ऐसी आप सिचुएशन में आ जाते हैं कि वो जो डायरेक्टर या वर्किंग पार्टनर आपका होगा वो आपको काफी हेल्प कर र होगा आपका बिजनेस बिल्ड करने में और आपका बिजनेस एक जीरो से लेकर बहुत ऊपर निकल जाएगा ये और आप एक ऐसी अगर मैंने जैसे बताया कि रिवर्स सोर्सिंग की पोजीशन में आ जाते हैं तो 10 प्रोडक्ट्स भी आपने ऐसे निकलवा ली है आपके पार्टनर ने निकाल के लगा ली है तो दैट मींस कि आप 000 पर मंथ नेट प्रॉफिट में बना रहे हैं तो 12 महीने का आपका $60000 जो है वो ये अ सॉरी 36000 ये ऑलरेडी वहां पे खड़ा हो गया 10 प्रोडक्ट्स के साथ अगर आपने एक और वर्किंग पार्टनर या एक और वीए लगा दिया आपने और इन्वेस्टमेंट डाल दी तो आप इसको डबल कर लें 20 प्रोडक्ट्स निकालनी है अब आप कहां पे पहुंच गए $600 पर मंथ पे यह कोई सुनहरी बाग नहीं है यह पॉसिबल है एफर्ट्स जरूरी है इसमें भी फेलियर के चांसेस हैं फेलियर के चांसेस क्या होते हैं कि बंदा ठीक नहीं मिला या बंदे ने एफर्ट्स नहीं की अब बंदा आप खुद हैं आप खुद ही वर्किंग कर रहे हैं आपने एफर्ट्स नहीं की आप बिजी हो गए किसी और चीज में आपने रोक दिया आपको दो प्रोडक्ट्स आपने निकाली हो गलत मिली हो सकता है आपका जी ब्रांड सपो रिस्पॉन्ड नहीं कर रहा सही से ऐसा होता है लेकिन ये कंटीन्यूअस एफर्ट्स वाला बिजनेस है इसमें भी आपको एफर्ट्स लगानी है प्राइवेट लेवल में भी कंटीन्यूअस एफर्ट्स की जरूरत होती है उसमें भी आपको लगानी आपको से बरात एक्चुअल वर्किंग पार्टनर है या जो बंदा है जो काम कर रहा है चाहे वो फिर प्राइवेट लेवल का हो चाहे फिर वो होलसेल का हो तो दोनों में एफर्ट्स हैं ये ऐसा नहीं है शुरू में कि जी आपने ऑटोपायलट प लगा दिया और आप जाके सो जाए और पीछे पैसा बनता रहेगा पैसा बनेगा वो स्टेज दोनों बिजनेस मॉडल्स में आएगा कि आप जाके चले जाएं हवाई पे क्रूज शिप पे चले जाए और घूमने चले जाए लेकिन पैसा उस सूरत में बनेगा जब आप इसको एक खुद थोड़ी सी एफर्ट्स डाल के इसको बिल्ड करेंगे एक बड़ा बिजनेस बना लेंगे फिर जाके आप एक पोजीशन में आ जाएंगे कि अच्छा जी अब मेरे पास लोग हैं और वो टीम है ताकि वह संभाल रही है दो तीन लोगों की टीम हो बेशक लेकिन वो संभाल रही है मेरे बिजनेस को ताकि मैं जो है वो वेकेशंस प जा सकूं दिस इज हाउ एवरी बिजनेस प्रिटी मच वर्क्स जो मेरा एक्सपीरियंस है मैंने मल्टीपल बिजनेसेस किए मैं नहीं समझता कि डे वन से या शुरू में ही कोई बिजनेस आपको ऑटोपायलट प रख सकता है या आपके सोते हुए पैसा बन सकता है अब हमारे लिए जरूर होता है मेरे क्योंकि मैंने बताया कि मैं एक पोजीशन में आ गया क्योंकि अब टीम्स हैं बंदे हैं लोग हैं काम हो रहे हैं और मल्टीपल जगहों से वहां से पैसा बनता जा रहा है तो इंशाल्लाह आप लोग बिल्कुल जवाइन कर सकते हैं इसको रिव्यू करें जो न्यू बी का amazononline.in काफी डिटेल डिस्कशन उसके अंदर मौजूद य मॉड्यूल वन बिल्कुल बेसिक है आप लोगों में से बहुत सारे लोग यह सारी चीजें जानते होंगे पहले से और मेरी जुबानी समझने की कोशिश कर ले हो सकता है इसमें से कोई बात और नई आपको पता चल जाए यह मैं उन लोगों से मुखातिब हं जो पहले से चीजें जानते हैं जो लोग नए हैं उनके लिए तो जाहिर सी बात है चीजें कुछ नहीं आएंगी मुझे जरा अभी चैट में है तो अच्छी बात है मुझे लिख के बता द कि न्यू लिखें जो नए हैं और ओल्ड लिखे ओ एलडी जो पुराने मतलब इस स्पेस में पुराने जो बिल्कुल नए हैं जिनको कुछ नहीं पता इस डिजिटल स्पेस ई कमर्स के बारे में जबरदस्त ठीक है ठीक है 5050 रेशो आ रहा है मेरे पास तकरीबन पहले न्यू वालों ने बड़ा जबरदस्त बता दिया फिर ओल्ड वाले आ गए ठीक है चल अच्छी बात है क्योंकि प्रोग्राम की आउटलाइन है तो हम उसको इसी तरह चलेंगे कि मैं ये अजूम करके चलूंगा कि अभी सारे नए लोग हैं ठीक है अब मैं नए लोगों से मुखातिब हूं पहले तो बेसिक्स और ओवरव्यू उसके अंदर क्या है ई-कॉमर्स को समझने की हमें जरूरत है और ई-कॉमर्स के अंदर समझने की सबसे ज्यादा इंपोर्टेंट जरूरत यह है कि अभी हम जिस जिस दौर में रह रहे हैं ना यहां पर दो दुनिया है ठीक है दो किस्म की दुनिया है असद कह रहे हैं वॉइस प्रॉब्लम है क्या वॉइस नहीं आ रही आप लोगों को सबको आवाज ठीक आ रही है मेरी नहीं अच्छा दूसरे असद कहते हैं क्लियर है तो जी असद साहब पहले वाले आपके अपने पास को रोला फिर आपने खुद ही देखना है तो इसमें दो किस्म की दुनिया है आपके पास एक दुनिया आपकी एसिस्टिंग है जिसमें आप कोई ना कोई अभी काम कर रहे होंगे जैसे अगर आप आपकी कोई दुकान है आप दुकान पर कोई चीज बेच रहे चाहे वो फार्मेसी है चाहे वो कोई जनरल स्टोर है चाहे वो हार्डवेयर शॉप है कुछ भी है ठीक है या मिठाई की दुकान है या आप प्रोफेशनल है डॉक्टर है इंजीनियर है लॉयर है ये सारा फिजिकल बिजनेस है वन टू वन चल रहा है जो हमारी एसिस्टिंग दुनिया की बात कर रहा हूं अब एक दूसरी दुनिया है जो वर्चुअल है जिसको आप कह ले डिजिटल स्पेस है जो बिल्कुल सारा कुछ ऑनलाइन हो रहा है सारा कुछ डिजिटल हो रहा है इसमें फिजिकली आपके पास कोई चीज नहीं है टच करने को कोई छूने को कोई ऐसा कुछ भी नहीं है बस आप जो काम करते हैं उससे पैसे बनते हैं और वो पैसे फिजिकली आपके बैंक अकाउंट में पहुंच जाते हैं ठीक है डिजिटल दुनिया को पुराने जमाने के जो हमारे पेरेंट्स के टाइम का जो वक्त है मतलब पेरेंट्स की जो जो जनरेशन है वो इतना अच्छा नहीं समझती अच्छे से नहीं समझती पहली बात फिर उसमें कुछ ऐसे भी हमारे पेरेंट्स में लोग हैं बुजुर्ग है जो इसको अच्छा भी नहीं समझते वो कहते हैं क्या कंप्यूटर पर लगा रहता है पता नहीं कोई काम शाम करता नहीं करता गेम खेलता रहता है ऐसा भी सुनने में आता रहे तो एक्सक्यूज मी जो दरमियानी जज के पेरेंट्स है 40 में जो है या 50 के आसपास है वो तो समझते हैं जो 70 के 80 के जज के पेरेंट्स है या ग्रैंड पेरेंट्स है वो अभी भी वो नहीं समझ पाते हैं जाहिर बात है उनकी उस लेवल पर चली गई है कि उनको समझाना नियर टू पॉसिबल हो गया परेशानी वाली कोई बात नहीं है समझ आ जाएगा जब पैसे आएंगे आप में आपके और वह पैसे तो आप उनको देंगे या आप उस पैसों से तोहफे लेकर उनको देंगे या उनको बताएंगे जी अमा मैंने बिजली का बिल पे कर दिया इस महीने का कमा के खुद ही तो वो आहिस्ता चीज नॉर्मलाइज उनके लिए भी होना शुरू हो जाएंगी वो उसको मुनासिब समझेंगे एस लोंग एस के डिजिटली भी आप काम जो कर रहे हो वो हलाल का कर रहे हो किसी को धोखा नहीं दे रहे किसी का गला नहीं काट रहे कोई झूठ बोल के कोई चीज नहीं बच रहे तो इट्स परफेक्टली फाइन इसमें दूसरे काम भी आते हैं जैसे क्रिप्टो करेंसी के भी लोग काम करते हैं डेली डे ट्रेडिंग करते हैं मैं पर्सनली उसको मुनासिब नहीं समझता अच्छे बुरे की बात नहीं हो रही शरी तरीके से मैं मुनासिब थोड़ा सा मेरे अपने तजत है बहरहाल वो मेरा टॉपिक नहीं है मैं इसलिए उस पर डिस्कस नहीं करने जा रहा लेकिन मेरा अपना एक वो है ड्रॉप शिपिंग के अंदर कुछ लोगों के तजत होते हैं कि जीय हलाल नहीं है अभी हमारा फिर हलाल हराम का टॉपिक नहीं है लेकिन मेरा एक वो है कि जी जो भी काम करें 100% हलाल हो या मेरा दिल और दिमाग दोनों मुत्त फिक हो कि जी जो मैं काम कर रहा हूं वो हलाल है मैं किसी का नुकसान नहीं कर रहा किसी का गला नहीं काट रहा और मैं किसी को किसी गलत लाइन पर नहीं लगा रहा तो वो हलाल तो मेरे लिए वो चीज मैं उस पर काम कर सकता हूं अच्छा डिजिटल स्पेस के अंदर बहुत सारी चीजें आती है फिर जैसे मैंने क्रिप्टो का जिक्र किया फिर बिजनेसेस है प्रॉपर जैसे लोग हम जैसे कु चीजें बेचते हैं फिजिकल चीजें बेचते हैं एक जगह से खरीदी दूसरी जगह बेची या लोग प्राइवेट लेवल करते हैं इसके अंदर ड्रॉप शिपिंग भी होती है होलसेल भी होता है और बहुत सारी चीज फिर डिजिटल स्पेस के अंदर लोग वर्चुअल डिजिटल प्रोडक्ट भी बेचते हैं जैसे हमने बात की थी डिजिटल आइटम्स की एसी के लिए डोमेन की बात की कोई फिजिकल चीज है ही नहीं ना हमने जो पिछला डोमेन सेशन कि फिजिकल कुछ भी नहीं है बस एक रजिस्ट्रेशन हो रही है ऑनलाइन उसको आपने खरीद लिया रख लिया और किसी और की जरूरत बना अगर वो डोमेन तो उसने आपके मुह मांगे पैसे आपको दे दिए उसको हासिल करने के लिए अब पैसे आपको फिजिकली मिल तो इसके अंदर और भी चीजें हैं जैसे फ्रीलांसिंग करते हैं लोग सर्विसेस बेचते हैं चाहे वो लोगो डिजाइन करना हो वीडियो एडिटिंग हो वॉइस की कोई किस्म का काम हो सर्च इंजन ऑप्टिमाइजेशन हो बेशुमार चीजें हैं इसके अंदर मतलब ये बहुत बड़ी दुनिया है जैसे मैंने कहा दो दुनिया है एक वो वाली जो आपकी एसिस्टिंग है और दूसरी आपकी ये डिजिटल स्पेस है अब मेरे जैसे शख्स के लिए मेरा अगर आप बैकग्राउंड देखें मेरी आज 42 इयर्स एज है और आई थिंक 2000 बल्कि स्कूल लाइफ मेरा खल से कॉलेज लाइफ में था मैं और मैं कराची में ही यहां पर कौन सा इलाका है गुरु मंदिर का इलाका शायद यहां के लोगों को पता होगा वहां पर एक कॉलेज है नूर कॉलेज मैं उस नूर कॉलेज में एडमिशन मैंने लिया था व शॉर्ट कोर्स था वेब डिजाइन का उस वक्त 1999 की पता नहीं कोई बात है हा 99 की बात है वो दो महीने का कोर्स उसने मुझे कोई खास नहीं सिखाया मतलब जो भी कुछ सिखाया वो आज के दौर में जिस तरह लोग ई-कॉमर्स वालों को या कु तरह कहते हैं ना कि जी वो मंजन था यह है वो है तो वो उस दौर में भी कुछ ऐसा ही था मैं उनको नहीं कह रहा नोर कॉलेज वालों को मैं सिर्फ यह कह रहा हूं कि उन्होंने भी हमें चीजें बेसिक बताए थे कि देखो यह प्रोग्रामिंग एसपी एक्टिव सर्वर पेजेस होता था यह फोटोशॉप है उस वक्त आई थिंक 5.5 या फाइव पता नहीं कुछ वर्जन था उन्होंने बेसिक बेसिक चीजें हमें सिखा दी थी इस तर इस तरह होता है और फिर हम खुद रिसर्च किया करते और करते वो जो मैं वहां से चला हूं जो मेरा जहन उस वक्त कंप्यूटर की फील्ड में वेब डिजाइन में गया है मैंने कभी पलट के फिजिकल बिजनेस करने का नहीं सोचा शायद एक दफा लाइफ में सोचा होगा लेकिन मुझे रास ही नहीं सबसे बड़ी बात क्या थी मुझे एक चीज पता चल गई थी मैंने कहा डिजिटल स्पेस में डिजिटल वर्ल्ड में जाने से आप अपने पांव की बेड़ियां खत्म कर देते आप अपने पांव की बेड़ियां खत्म कर देते हो रिकॉर्डिंग हो रही है ठीक है तो इससे क्या हुआ कि अब मैं आज इस्लामाबाद में अपने घर और ऑफिस को छोड़ के कराची आकर बैठा हुआ हूं यह एयर बीएनबी का मैंने हाउस ले रखा है यहां बैरिया टाउन में और मैं यहां से बैठ के काम भी कर रहा हूं आप लोगों के साथ सेशन भी कर रहा हूं और भी दूसरे मेरे मामला चल र तो मेरा जो बिजनेस पॉइंट ऑफ व्यू से जो काम था वो रुका नहीं वो चलता रहा मैं खुद भी देखता रहा हूं मेरे टीम भी देख रही है सब कुछ हो रहा है फिलिपींस के अंदर जो टीम है जो बंदे काम कर रहे हैं वो भी अपनी जगह लगे हुए हैं उनसे भी रिपोर्ट्स आ रही होती है वो चेक हो रही होती है काम हो रहा होता है सब चीजें चल रही है तो डिजिटल स्पेस में आने का ये फायदा कराची की तो बहुत छोटी और बहुत करीब की एग्जांपल मैंने दे दी मैं चार साल मलेशिया में मु उठा के ऐसे ही नहीं चला गया था मैं डेढ़ पौने दो साल यूएस रहा ऐसे ही नहीं चला गया था काम सारे चल रहे थे तो हां वहां जाके नई नई अपॉर्चुनिटी जरूर मिली उसको भी हमने यूटिलाइज किया और पैसे बनाए लाइफ स्टाइल बेहतर होने करने की जरूरत जो मुझे महसूस होती है हमेशा कि अपना लाइफ स्टाइल बेहतर होना चाहिए एक ऐसी अच्छी मुनासिब जिंदगी हो कि आपको पता हो कि जी मेरे पास एक मुनासिब सा घर है एक मुनासिब सी गाड़ी है खाने पीने के लिए अल्हम्दुलिल्लाह पहनने के लिए अच्छे कपड़े हैं तो आई एम फाइन मिता है तो यह और यह हलाल से आ जाता है हलाल काम से य आ जाता है इसके लिए नज बिल्ला किसी को हराम काम करने की जरूरत नहीं है तो ये ये चीजें होती है जिसका आपको फायदा होता है ऑनलाइन स्पेस में जाने का ठीक हो गया अच्छा अब ये आपको सामने नोशंस की स्क्रीन नजर आ रही है जिसके अंदर लिखा हुआ है ये मॉड्यूल वन और ये सारी बातें ठीक है ये एक्चुअली में आउटलाइन ही चल रही है जो मेन आउटलाइन मेरे पास बनी हुई है ये वही आउटलाइन ठीक अब ई-कॉमर्स स्पेसिफिकली क्या है ई-कॉमर्स स्पेसिफिकली तिजारत कॉमर्स का मतलब तिजारत है और ई-कॉमर्स का मतलब इलेक्ट्रॉनिक तिजारत है कि मतलब वर्चुअली जैसे आप कर रहे हैं अच्छा मैं क्यों कॉमर्स को प्रेफर करने लगा हूं कुछ अरसे से एक तो सच्ची बात यह है कि मेरे लिए इट वर्क्स मुझे इससे पैसे बनते हैं मेरे लिए ठीक है इट वर्क्स दूसरी बात मैंने जब इसको इस्लामिक पॉइंट ऑफ व्यू से रिसर्च किया तो मुझे पता चला कि हमारे नबी सल्लल्लाहु अल वा वसल्लम ने भी फरोग दिया था इस बात को कि तिजारत करो तिजारत का मतलब ट्रेड इंग्लिश में ट्रेड कहते हैं और ट्रेड का मतलब खरीदो फरोग और पुराने जमाने में तो ज्यादा वसाय थे ही नहीं पुराने जमाने में तो लोग यही करते थे कि जी वो वाटर भी था फिर उसके बाद यह दरम और दीनार वगैरह चलते थे उसके ववज में वो चीजें खरीद फरोख्त करते तो आज के जमाने भी जमाने में मैंने थोड़ा सा इसको इस्लामिक पर्सपेक्टिव से थोड़ा बहुत पढ़ा मैं आपको रेफरेंसेस नहीं दे सकता हूं मैं चीज इतनी लेवल पर याद नहीं रख पाता लेकिन जो मेन पॉइंट होते हैं वो मुझे मेरे जहन में बैठ जाते हैं और मुझे ऐसी फीलिंग आई कि जी मेरे लिए कम से कम तिजारत में बरकत है हालांकि मैंने बहुत अरसा प्रोग्रामिंग इंडस्ट्री में गुजारा वेब एप्लीकेशन मोबाइल एप्लीकेशन सॉफ्टवेर प्रोग्राम मैंने बड़ा सारा काम किया होस्टिंग सर्वर य सब चीज बहुत अब इस वजह से मेरा जहन डिजिटली डिजिटल स्पेस में ज्यादा तेज चलता है शायद लेकिन नया शख्स आएगा उसको थोड़ी सी मुश्किलात होती है लेकिन इतनी भी मुश्किल नहीं होगी इंशाल्लाह आप लोग सीख लेंगे सबसे ज्यादा जो जरूरी चीज होगी आप लोगों के लिए वो होगा पेशेंस सबर ठीक हो गया अब इसके अंदर आ जाते हैं तीन टाइप की ई कमर्स है अभी हमारे सामने और भी होती होंगी लेकिन फिलहाल हम तीन को डिस्कस कर रहे बी टू बी बी टू सी और मार्केट प्लेस ठीक यह तीन चीज की बात करें बी टू बी का मतलब क्या है बी टू बी का मतलब है जनाब बिजनेस टू बिजनेस ठीक है और बी टू सी का मतलब क्या है बिजनेस टू कंज्यूमर ये दोनों का मतलब बी टू बी और बी टू सी का मतलब य है अच्छा बिजनेस टू बिजनेस ट्रेड क्या होती है आप जहां पर भी रहते हैं पाकिस्तान के या पाकिस्तान से बाहर शहर में आपके आसपास में ग्रोसरी स्टोर होंगी ठीक है आप वहां से दूध खरीदते होंगे शायद चावल घी तेल कुछ ना कुछ चीजें लेकर आते होगे चाहे वो बड़ा हो छोटा हो लेकिन वो स्टोर होगा ये आपकी बेसिक बुनियाद बुनियादी जरूरियत है जिसको कपड़े खरीदने के लिए आप किसी कोई ऐसे स्टोर में जाते हैं जहां मुख्तलिफ ब्रांड्स के कपड़े आ रहे हैं ब्रांड आउटलेट की अभी मैं बात नहीं तो अब यह लोग जो ग्रोसरी स्टोर है या जो मुख्तलिफ ब्रांड के कपड़े मिक्स करके बेच रहा है इन शख्स इस शख्स के पास कहीं से तो वह माल आ रहा है ना वह माल उसकी शॉप पर आ रहा है कहां से आ रहा है अभी आपको नहीं पता लेकिन व आ रहा है कहां से मतलब वह दुकानदार क्या कर रहे हैं वह स्टोर्स क्या कर रहे हैं वह सोर्सिंग क्रिएट कर सोर्सिंग का मतलब यह है कि वो उनके पास सप्लाई चेन मौजूद है उन्होंने ब बहुत सारे डिस्ट्रीब्यूटर से या होलसेलर से या डायरेक्ट मैन्युफैक्चरर या ब्रांड से अपने राब बना रखे रिलेशनशिप्स बना रखे अब यह रिलेशनशिप के तहत वो माल खरीदते हैं हो सकता है वो कहता हो एक बंदा के जी एक काम करो किसी डिस्ट्रीब्यूटर से क्या मुझे ना आप 20 कार्टन लपर्स के भेज दो तो वो 20 कार्टन लपर्स के आ गए उसने एक या दो दिन के अंदर वो 20 कार्टन बेच दिए सेल कर दिए उसे दोबारा नए मंगा ये चेन है ठीक है इस तरह उसके बाद एक्सक्यूज मी लाखों की तादाद में एशिया डिफरेंट किस्म की चीजें मौजूद है जिसमें छोटी बड़ी हर किस्म की महंगी सस्ती मौजूद है वो ये बेची जा रहा है जो डिस्ट्रीब्यूटर उसको लपर्स का एक बॉक्स लाट से 00 का देके जा रहा है एक लीटर का वो और वो उससे 20 या 30 कार्टन खरीद रहा है हो सकता है वो एक डब्बे के ऊपर 20 रखता हो कमाता हो प्रॉफिट अपना या र कमाता हो और वो कस्टमर को 0 का बेच देता हो जब वो 120 का बेचेगा तो 20 उसको ग्रोस प्रॉफिट मिल गया क्या मिल गया ग्रोस प्रॉफिट हम यहां लिखते है इसको यह उसने कमाया ग्रोस प्रॉफिट अच्छा पूरे दिन में उसने कुछ भी बेच दिए मिसाल के तौर पर 10 कार्टन बेच दिए 10 कार्टन उसने सेल कर दिए अब इसका जो भी हिसाब बनेगा अभी हम हिसाब किताब नहीं नहीं कर रहे तो उसका जो हिसाब बन गया वो बन गया अब वो महीने की पूरी अपनी सेल्स को कैलकुलेट करेगा टोटल सेल्स को क्या कहते हैं टोटल सेल्स को हम रेवेन्यू भी कह सकते हैं रेवेन्यू का जब लब्ज यूज होता है तो उसे हम अ कंसीडर करते हैं कि जी मैंने इस महीने आपके घर में भी या वैसे दोस्तों में कहीं ना कहीं आपने सुना होगा किसी ने बोला होगा यार मेरा महीने का 10 लाख का धंधा है या बिजनेस है 10 लाख का बिजनेस है महीने का इसका मतलब क्या हुआ कि उसकी 10 लाख रुप की टोटल सेल्स है या रेवेन्यू है ठीक है यह सर दिस इ जुलाई अच्छा सॉरी ठीक है बुढ़ापा जा रहा है तो कोई बात नहीं अच्छा तो यह 10 लाख रुप की टोटल सेल है अब क्या हो रहा है कि हमने कहा यह ग्रोस प्रॉफिट तो आप अजूम कर ले कि ने ये 10 लाख रप में से अ ₹ लाख रप बना लिए उस महीने में ठीक है जहां पर उसने 10 लाख रप की सेल की थी यहां लिख लेते हैं इसको टोटल सेल्स 10 लाख अब लाख आप कहेंगे जी ग्रोस प्रॉफिट अगर मैं इसको कैलकुलेट करूं तो ये क्या बन गया ये 20 पर ग्रोस प्रॉफिट मार् सॉरी 20 पर प्रॉफिट बन गया ये मार्जिन कह ले या प्रॉफिट मार्जिन क ले ये इसका निकल आया अब आप कहेंगे जी उसने दुकान का किराया दिया 0000 सैलरी दी बिजली का बिल भरा और सब कुछ मिला के एक लाख रप का खर्चा उसका हो गया अब उसके पास बचा नेट प्रॉफिट नेट प्रॉफिट लाख ये उसका नेट हो गया ठीक हो गया मतलब नेट प्रॉफिट कहते हैं इस तो ये वो उस दुकानदार के लिए टेक होम प्रॉफिट हुआ यानी कि उसने अभी सैलरी नहीं ली उसके टोटल महीने की जो सेल हुई उसमें से उसने खर्चा कर लिया सारा प्रॉफिट में से और जो बचा आखिरी उसके पास जो वो घर ले जा सकता है यह हो गया नेट ठीक है यहां तक समझ आ गई बात अब हम क्या कर रहे थे बिजनेस टू बिजनेस की बात कर रहे थे बिजनेस टू बिजनेस का मतलब ऐसी कोई अश्या जैसे डिस्ट्रीब्यूटर है डिस्ट्रीब्यूटर कहता है डिस्ट्रीब्यूटर कहता है कि मैं आपको आप मुझसे लेट सपोज आप रिटेलर ठीक है आपकी दुकान है कियानी की ग्रस दुकान है नुकड़ प ठीक है अब आपने एक डिस्ट्रीब्यूटर पकड़ा आपने उसको बोला भाई मुझे ना लपस के दो काटन भेज दो प्लीज बरा मेहरबानी उसे बोला सर मजरत है दो काटन तो नहीं भेजेंगे हम तो मिनिमम आपको 12 काटन देंगे अगर आपको लेना है तो ले ले नहीं अब आप बोलेंगे जी मेरी तो इतनी सेल नहीं है यहां पर ये वो अब य आपका मसला है डिस्ट्रीब्यूटर का मसला नहीं लेकिन वो डिस्ट्रीब्यूटर जो बिजनेस मॉडल पर काम कर रहा है ना वो कहलाता है बिजनेस टू बिजनेस क्यों क्योंकि वह होलसेल कर रहा है वो रिटेल नहीं उसके पास कोई चलता हुआ कस्टमर जाएगा बोलेगा भाई मेहरबानी कर मेरे घर में दूध खत्म हो गया एक डब्बा दूध दे दे बोलेगा जी मजरत है मैं तो होलसेलर हू मुझसे तो आप 12 कटन लेंगे मिनिमम तो मैं दूंगा एक डब्बा तो मैं नहीं दे सकता एक डब्बा लेना है तो व कोने पर नकड़ प शॉप है ग्रोसरी की वहा से जाक लेले बकाला या भी तो यह होता है बिजनेस टू बिजनेस अब बिजनेस टू कंज्यूमर या कस्टमर भी कहते हैं लोग इसे बी टू सी इसका मतलब यह होता है य वही रिटेलर के पास आप जाकर बोलेंगे भाई एक डब्बा दूध का दे दे वो दे देगा बोलेगा ये ले जनाब और उससे जो रप रख के कमाने थे जो कर ली थी बात हमने वो उसने उसके ऊपर कमाना है तो यह तरीका है यह डिफरेंस है मेन बी टू बी और बी टू सी अच्छा आप डिजिटल स्पेस में जाए तब भी यह काम होते हैं आप अभी जैसे मैंने तो आपको फिजिकल दुनिया जो हमारी एसिस्टिंग दुनिया है जिस तरह उसमें काम हो रहा है उसकी एग्जांपल देकर समझाया जो चल रहा है ऑलरेडी और यही काम ऑनलाइन भी हो रहा है इसमें भी हमें डिस्ट्रीब्यूटर्स डिस्ट्रीब्यूटर्स होते हैं होलसेलर होते हैं इनफैक्ट हमने तो एक सेशन भी किया है जिसमें हमने वो डिस्ट्रीब्यूटर्स ढूंढे ते शायद याद लोग याद होगा आप सबको तो वो डिस्ट्रीब्यूटर क्यों ढूंढे थे हमने क्योंकि हमें उनसे आगे चलके इन्वेंटरी चाहिए और उस इन्वेंटरी को हम अपना प्रॉफिट रख के रिटेल में सेल करेंगे यानी कि हम वो रिटेलर या ग्रोसरी स्टोर वाले बनेंगे जो एक दूध का डब्बा भी बेचेगा हम यह इसमें आएंगे बी टू सी में हमारा जो बिजनेस मॉडल होगा वो बी टू सी होगा आ गई य तक समझ में बात कायनात कहती है नेट प्रॉफिट रिपीट करना ग्रॉस प्रॉफिट और नेट प्रॉफिट का फर्क यह होता है कि आप एक ग्रोस प्रॉफिट कमाते हैं ठीक है यानी कि आपने कहा मैंने मैंने यह प्रोडक्ट बेच दिया यह प्रोडक्ट है मिसाल के तौर पर ये 50 यूएस डॉलर का मैंने यह प्रोडक्ट आपको बेच दिया 200 डलर में तो इसके ऊपर मुझे प्रॉफिट आपकी नजर में कितना मि 50 ठीक हो गया अब 50 मैं इसको ग्रोस प्रॉफिट अजूम करूंगा उसकी वजह उसकी वजह यह है कि जनाब मैंने इसको 1 स का खरीदा और 200 में बेच दिया यहां तक मोटा मोटा मुझे नजर आ गया 50 ठीक हो गयास लेकिन मैंने अभी इसमें से इसको अपनी दुकान में लाने का जो डिलीवरी का या जो कार्टेज जिसे कहते हैं जो डिलीवरी का खर्चा था वो नहीं डाला इसमें मैंने अभी इसके अंदर अपनी दुकान की बिजली का बिल नहीं लगाया ठीक है मैंने मेरे पास दो सेल्समैन या मजदूर काम करते हैं मैंने उनकी तनखा का हिसाब नहीं लगाया अब आप कहेंगे जनाब वो तो ज्यादा होंगे पैसे क्योंकि वो बिजली का बिल भी महंगा है मैंने तो सिर्फ 50 ड कमाया अभी तो बात फिर वही है कि ग्रोस प्रॉफिट तो हम इंडिविजुअल पर देख सकते हैं नेट प्रॉफिट हम उस वक्त करते हैं जब हमारे सारे महाना सेल्स हमारी पूरी सामने आ जाए और उस महाना सेल्स का ग्रोस प्रॉफिट टोटल लिखा जाए कि जी ये दो लाख रप टोटल ग्रोस प्रॉफिट हो हो गया अब मैंने इसमें से बिजली का बिल दे दिया मजदूर की तनख दे दी रेंट दे दिया सब दे दिया उसके बाद मेरे पास एक लाख रप बच गया अब ये नेट प्रॉफिट आप नेट प्रॉफिट और ग्रोस प्रॉफिट ग्रोस प्रॉफिट आप इंडिविजुअल प्रोडक्ट के ऊपर देख सकते हैं नॉर्मली कैलकुलेट हम तब भी नहीं करते लेकिन नेट प्रॉफिट तभी कैलकुलेट होगा जब आपका कोई वो आएगा कोई पीरियड आप देखेंगे उसको जैसे एक महीना तीन महीना अब बड़ी-बड़ी कंपनीज है जैसे जो जो स्टॉक एक्सचेंज के ऊपर लिस्टेड कंपनिया है वो सालाना ऑडिट करती है वह अपने प्रॉफिट्स और पूरी रेवेन्यू और सारा डाटा पब्लिक कर देती है आप किसी भी बड़ी कंपनी का जैसे पेप्सी कोला है कोका कोला है या कोई भी ऐसी बड़ी कंपनी उठा ले नेसले है इनके स्टॉक्स आपको इनके ऑडिट रिपोर्ट्स आपको मिल जाएंगे इंटरनेट के ऊपर इनकी अपनी वेबसाइट प भी पब्लिश हुई ई होगी तो उसके अंदर वो सारा कुछ आ रहा होगा इतना रेवेन्यू जनरेट हुआ इतना प्रॉफिट हुआ इतना नेट प्रॉफिट हु इतना ग्रॉस हुआ इतना ये गया वो गया सारा खर्चा सब कुछ आ रहा हुआ तो ये क्या है मकसद सारी चीजों को ये बताने का कि आपका जहन क्लियर हो कि आप एक बिजनेस बनाने जा रहे हैं ठीक है अब बिजनेस के अंदर ये सारी चीजें बहुत जरूरी है शाहरुख खान साहब ने कहा था कि वो क्या कहा था बनिए का दिमाग और मिया भाई की डेरिंग ठीक है ये धंधा बनाने के लिए उन्होंने कहा था जो धंधा वो करते थे हम वो नहीं कर रहे और नल्ला ना करे हम धंधा करना पड़े लेकिन वो दिमाग बनिए का चलाना है इसमें ठीक हो गया तो एग्जांपल मैंने आपको अच्छी वाली दे दी है उम्मीद है कि अब आपको समझ लग गई होगी अच्छा जी ये साहब क्या कहते हैं गफार साहब डिक्लेयर करना इसलिए बनता है कि वो आईपीओ है ना आईपीओ का मतलब हो गया अब वो पब्लिक लिस्टेड कंपनी है आप उसका स्टॉक खरीद रहे हैं ना आप स्टॉक खरीद रहे हैं तो इसका मतलब आप अब आप आप भी तो उसके छोटे से परसेंट के मालिक हो गए ना नेसले के छोटे से परसेंट के आप भी मालिक हो गए अगर आपने उसके स्टॉक खरीद तो अब नेसले के ऊपर यह वाजिब हो गया के हा स्टेक होल्डर्स कह सकते रमी तो अब नेसले के ऊपर वाजिब हो गया कि वह अपनी जो सालाना रिपोर्ट्स है जो ऑडिट रिपोर्ट्स है वो पब्लिक करे क्योंकि आपको भी तो भेजनी है अब आपको इंडिविजुअल नहीं भेजेंगे वो पब्लिक कर देंगे तो ये होना जरूरी होता है अच्छा जी मैं थोड़ा सा ज्यादा ही बोल देता हूं बाज कात लंबी लंबी हो जाती है इसके बाद तीसरा पॉइंट था मार्केट प्लेस का जो कि यहां लिखे हुए मैंने ठीक है अब मैं जाता हूं चैट जीपीटी पर प्लीज लिस्ट डाउन द मोस्ट लिस्ट डाउन सम पॉपुलर मार्केट प्लेसेस ऑन दी इंटरनेट अच्छा मैंने इसको कहा यह आ गया एन ईबे एसी अलीबाबा लमा राको फप का मकाडो न्यू एक लांड लडा शी एग्रो वेफर अ ये और भी लिख देगा मैं कहूंगा तो इससे लेकिन मैंने कुछ मैंने तो चार पांच ही लिखे थे देखि टिकटक शॉप ईब एसी तजुर्बा है अजन पे ईबे पे एसी पे अली बाबा को मैं परचेसिंग के हद से जानता हूं यानी कि मैंने इस परचेसिंग कर रखी है लमार्ट को मैं परचेसिंग की हद से जानता हूं राकोट को भी मैं जानता हूं न्यू को भी परचेसिंग की हद से जानता हूं लडा दोनों हद से जानता हूं क्योंकि मैंने इसके ऊपर सेल भी किया हुआ है वेफेयर को भी परचेसिंग की हद से जानता हूं बस बाकी इसके अलावा मुझे नहीं पता ठीक है यहां पर मैंने चार पांच के नाम लिखे हुए मार्केट प्लेस होता क्या मार्केट प्लेस किसी भी हो सकते है जैसे किया और आपने ये खरीद दिया और आप उ ये होता है मार्केट प्लेस जहां पे बायर और सेलर को आप मिला देते हो आप उसका ब्रिज का काम करते हो ठीक है दुबई में एक वेबसाइट है डु बिजल ठीक है िजल कॉ याड शायद कुछ लोगों को पता भी होगा अब डुबल प क्या हो रहा है वो कह रहा है जी अच्छा आपको गाड़ी सेल करनी है अपनी आए जी हमारे पास लिस्ट कर दें पाकिस्तान में इसी तरह की वेबसाइट है ओल एक आपको कुछ भी इसी तरह की ग ये अच्छा ये वो वाले मार्केट प्लेसेस की हमने बात की जिस पे ये लोगों को अलाव कर रहा है कि जी पुरानी चीजें बेचते घर की गैराज की जो आपकी फालतू है पुराना बेड बेड सेट है आप बेचना चाहते हो वो बेच दो आप पुराना चेयर पढ़िए बो हम अभी बात कर रहे हैं बी टू सी की जो के हम करेंगे मार्केट प्लेसेस पे बिजनेस इसके अंदर कौन सा आ रहा है amazonbusiness.in यूके के स्पेसिफिक बताइए वो भी बताएगा तो इसमें इस तरह लाइक अनगिनत होंगे मार्केट प्लेस अब आपको किस पर बिजनेस करना है य आपने सोचना होता मेरी समझ कहां पर है मेरी समझ है एन ईब एसी और ये जो भी दो तीन मैंने आपको नाम बता दिए ठीक सबसे ज्यादा मेरा एक्सपीरियंस है amazonbusiness.in बिजनेस बनाता रहा हूं सेल करता रहा हूं काम करता रहा हूं बड़ा अ पैसा हमने बनाया इसके बाद अब मैं पिछले कुछ अरसे से आई थंक कोई चार पाच महीने हो गए मैं टिकटक शॉप के ऊपर काम कर रहा हूं तो उस पर भी अलुला रिजल्ट पॉजिटिव है अच्छे हैं लेकिन मैंने कोई स्पेसिफिक टिकटक शॉप के ट्रेनिंग नहीं हमने लच करी है बस इसके अंदर जो भी थोड़ा बहुत हम डिस्कस कर लेंगे वही है मार्केट प्लेसेस अब मार्केट प्लेसेस की हम बात कर रहे थे तो हम यहां पर जाते क्यों है मार्केट य वाले प्ले खासकर क्योंकि इन मार्केट प्लेसेस पर ऑलरेडी कस्टमर मौजूद है ठीक है अब मैं आपको एक चीज बताता हूं हा इसम पूछते हाउ मेनी बायर्स एजन कॉ है एस ऑफ नाउ एज ऑफ 2024 अन है ओवर 300 मिलियन एक्टिव कस्टमर्स वर्ल्ड वाइड कितने हो गए 300 मिलियन 300 मिलियन उर्दू में कितना कहते हैं मुझे नहीं पता आप लोग अगर जानते हो जिसका तजुर्बा है उर्दू का तो प्लीज मुझे भी बताइएगा 300 मिलियन कस्टमर होना एक्टिव 30 करोड़ जबरदस्त तो 30 करोड़ मैं गरीब आदमी हूं मैं इतने नंबर क जानता हूं आप लोग माशाला सेट लोग स तो 30 करोड़ कस्टमर किसी का कंपनी पे कंपनी के पास होना एक्टिव कह रहा है वो ठीक है इन एक्टिव तो बहुत होंगे और भी ना तो किसी कंपनी के पास 300 करोड़ कस्टमर होना क्या मजाक बात है कभी आपने इमेजिन किया है कि कोई ऐसी कंपनी जमीन के ऊपर या इंटरनेट के ऊपर मौजूद है जिसके पास न 30 करोड़ कस्टमर मौजूद ठीक हो गया यह मेजर रीजन है अब हम यह कह रहे हैं कि जनाब हम इसके पास क्यों जा रहे हैं क्योंकि इसके दो तीन वजू आत है सबसे पहली वजत के वजह के आप अपने पांव से बेड़ी निकालना चाह रहे हैं ठीक है आप इंडिपेंडेंसी चाह रहे हैं कि आप बिजनेस अपना लैपटॉप लेके इंटरनेट लेके आप दो चीज इंटरनेट और लैपटॉप आपके पास हो तो आप यह बिजनेस कहीं पर भी बैठ के कर ले दुनिया में कहीं पर भी बैठ दूसरी वजह इसकी है कि आप फॉरेन करेंसी में पैसा कमाना शुरू करें फॉरेन करेंसी कौन सी हो गई कोई भी डॉलर पाउंड कुछ भी बड़ी हो गई पाकिस्तान से तो बेहतर ही होगी अगर आप महीने का हज डॉलर कमाने के काबिल बनते तो आप ई लाख रप पौने लाख रप कमा रहे हैं आप 000 डलर कमाने के काबिल बनते हैं तो आप इसको मल्टीप्लाई कर अब जब बिजनेस कर रहे हैं ना अपना बिजनेस करें अपने बिजनेस का तो यह हज दोज डलर छोटी रकम है दरमियानी से छोटी है थोड़ी सी जो मुनासिब रकम है ना जो प्रॉफिट की जो कमाने की है वो 000 से ऊपर की और यह नॉर्मल है अब आप 000 ल लिख के कैलकुलेट करेंगे और आप बोलेंगे यार मैं बात कर रहा हूं कितने हो गए 15 16 लाख रुपए हो गए शायद जो भी हो गए तो कुछ लोग कहेंगे यार फेंक रहा है बैठ के इतनी कोई होता है क्या वाकई में होता है मैंने इससे ज्यादा कमाता है मैंने इससे ज्यादा कमाए हैं अभी भी कमाते हैं मसला सिर्फ यह है के अप डाउन होता है इस बिजनेस क्योंकि बिजनेस है ना आज आपने कियानी की दुकान खोल ली कोने के नुकड़ के ऊपर गली में तो वो हो सकता है कल उसमें 100 कस्टमर आया था अगले दिन 20 आए सिर्फ ना आए 100 या उसके अगले दिन 150 आ जाए एक्सक्यूज मी तो यह चीजें इस तरह चलती है अब मुनासिब बिजनेस बनाने के लिए जिसमें आप 4000 3000 4000 5000 डलर तक पैसे कमा ले इसके लिए आपको पूरा स्ट्रेटेजी बनानी पड़ेगी इसके लिए वक्त दरकार होगा मैंने शुरू में भी कहा दोबारा कह रहा हूं पेशेंट सब से ज्यादा इंपोर्टेंट सबर यह कल नहीं हो सकता या यह ट्रेनिंग खत्म करने के फौरन अगले दिन बाद नहीं हो सकता कि मैं आपको कहूंगा जी मुबारका तो इस तरीके से चीजें य चलेंगी अब हमें वह सारी स्ट्रेटेजी भी इंशाल्लाह हम आगे चलकर डिस्कस करेंगे हम कोशिश यह करेंगे कि एक एक बिजनेस के अंदर जो सेल्स चैनल्स है उसको चलाए सबसे पहले हमने करनी थी सोर्सिंग को सीधा सोर्सिंग का मतलब फिर से क्या है सप्लाई चेन सप्लाई न के अंदर डिस्ट्रीब्यूटर भी होंगे होलसेलर भी होंगे ब्रांड या मनुफक्चरर्स पार्टनर हो आपके इन्वेस्टिंग पार्टनर आपके अब्बा जीी भी हो जिनके पास इतनी इन्वेस्टमेंट है आपका आपके ताया भी हो सकते हैं आपके दूर के मामा मामा खालू फपा कोई भी हो सकता है खवातीन में कोई हो दूसरा तरीका है कि जनाब आप एक एजेंसी बनाएंगे उस एजेंसी के अंदर आप क्लाइंट को ऑन बोर्ड करेंगे एजेंसी बनाने के लिए सबसे पहला काम य होगा कि उसम भी इन्वेस्टमेंट थोड़ी बहुत चाहिए होती है अभी फिलहाल के लिए आपको एस वर्चुअल असिस्टेंट या सर्विस प्रोवाइडर स्क वर्कर बन के करना पड़े अब आपको ल कुछ लोगों को यह बात पुरानी लगेगी किय तो पहले भी ऐसे ही कहते थे अभी भी तरीका वही है ओनली सक्सेसफुल वे इज ू डू इट राइट एंड डू इट डिलिजेंटली सिंसेरिटी के साथन जितने भी नाकामियों हो रही है ना यह बात याद रखिएगा नाकामियों के अंदर बड़ी वजह जो है पाकिस्तानियों में वो ईमानदारी की कमी है शॉर्टकट जल्दी पैसा बनाना फरी पैसा शॉर्टकट यही चक्र में व फेल हो इससे यह सबसे बड़ी वजह आपको यह मिलेगी और भीत हो सकती है लेकिन यह सबसे बड़ी ज अच्छा जी अब वापस आ जाते हैं अपनी पुरानी बात तो हम बात कर रहे थे एमजन के स्टस की मैंने य से स्ट आपको एक छोटा सा स्टस बताया एक है यह एक वेबसाइट है स्टड कॉम ठीक है क्या नाम है स्ट क यह हम य लिख इसके ऊपर जाए ये पेड है ये फ्री वैसे फ्री ग करेंगे तो कुछ ना कुछ मिल जाएगा चट जीपीटी लाके दे रहा हैय आप लिख इस एन इसम आ जाएगा येन ठीक है जब आप इसको सर्च करेंगे तो यह अन के स्टैट्स लाके आपको देगा ठीक है इसके ऊपर आई थिंक फ्री अकाउंट भी बना सकते हैं लेकिन वो भी लिमिटेड होता है अच्छा एनुअल नेट इनकम 2004 से 2023 अब अरे भाई ना बता तेरी मर्जी देखि 50 डलर मांग रहे मुझसे अच्छा खैर हम इसको यह करते हैं अन लेटस स्टट्स यह लिख बस अच्छा अब य जंगल स्काउट आपके पास ऊपर ही आ जाता है ग में यह आपको कहता है यह सार ठीक है इसको पढ़ ले बस अन ओ द लार्जेस्ट पीस ऑफ द पाई ऑफ ई कमर्स सेल्स क्या मतलब है इस बात का कोई जरा लिख के समझा सकता है मुझे कते अन इस वक्त 37 बिल्कुल ठीक हैन साहब 37.6 पर अजन मार्केट शेयर लेकर जा रहा है यूएस की ई-कॉमर्स मार्केट का यानी कि इतना बड़ा हिस्सा एक अकेली मार्केट प्लेस लेकर जा रही है इसके बाद लमार्ट है 6.4 पर एल है 3.6 पर ईब है 3 पर टारगेट है 1.9 हालांकि टारगेट के पहले से फिजिकल स्टोर्स मौजूद है पूरे यूएस में और बेतहाशा है ल मार् के फिजिकल स्टोर्स मौजूद है यूएस में बेतहाशा है आप सिंपल इससे पूछे हाउ मेनी अ स्टोर्स वालमार्ट हैज इन द यूएस एज ऑफ नाउ ठीक है हाउ मेनी स्टोर्स टारगेट एज इन द यूएस एस एज ऑफ नाउ कितने बता रहा है 4615 कैन यू इमेजिन अभी हम ई-कॉमर्स सेल्स की बात कर रहे थे वैसे मैं फिजिकल की बात नहीं कर रहा हूं यह फिजिकल स्टोर अलग चीज है मैं आपको समझा देता हूं हम मेनी स्टोर्स टारगेट है इन द यूएस ए ऑफ नाउ 1963 स्टोर्स ठीक है इन यह दो कंपनी एन के फिजिकल स्टोर आई थिंक कुछ एक दो ही थे जो उन्होंने वो रोबोट वाले और सब ओपन किया था मुझे नहीं पता अभी एक्चुअली क्या कर रहा है लेकिन ई-कॉमर्स की मध्य में एन की सबसे ज्यादा सेल्स है ठीक है यह हालाकि लमा में वकन करते हुए बेतहाशा कस्टमर्स आते हैं तो वो वकन करके ही परचेसिंग करना प्रेफर करते हैं वो ऑनलाइन परचेसिंग नहीं कर रहे तो इस वक्त लमार्ट की सेल 6.4 है और यह टारगेट वगैरह उससे पीछे सारे अच्छा इस तरह के स्टट्स आपको बेतहाशा मिल जाएंगे सबके लिए लमा के लिए ईब के लिए टारगेट के लिए एन के लिए आप सारे गल करके पढ़ सकते हैं मैं आपको कोशिश यह कर रहा हूं कि आपको साथ साथ वो रास्ते बता दूं जहां से आपको इंफॉर्मेशन गैदर करनी और यह ख्याल रखिए कि कौन स इंफॉर्मेशन गैदर करनी है कौन सी अभी नहीं कर अगर बहुत सारी चीजों में घुसना शुरू करेंगे तो दिमाग कहीं और ही निकल जाएगा और फिर आप फिर से कंफ्यूज हो जाएंगे कि भाई मैं क्या जो कर रहा हूं व सही कर रहा हूं या गलत करर अच्छा वापस आ जाते इस यहां तक क्लियर हो गई बात की ट्रेंड मैंने आपको ग्रोथ फैक्टर्स भी की ट्रेंड्स मैंने आपको थोड़े बहुत समझाने बेसिकली मकसद यह था कि आपको यह समझ में आ जाए कि आपको उसके स्टेट्स कैसे निकालने ठीक है ग्रोथ फैक्टर क्या है मेजर रीजन क्या है हम क्या बात कर रहे थे कि हम तीन वजू हात की बिना पर इनके पास मार्केट प्लेसेस पर काम करते हैं एक क्या था इंडिपेंडेंसी दूसरा था डॉलर में पैसा कमाना और तीसरा था कस्टमर बेस यानी कि आपको मार्केटिंग उस लेवल की नहीं करनी पड़ती है अब आप सोचे अन पर 300 मिलियन 30 करोड़ कस्टमर बैठा हुआ है तो इसके अंदर से 0.01 पर कस्टमर को भी आप अपने पास ले आए अपनी प्रोडक्ट पर ले आए तो आपकी तो बल्ले बल्ले हो गई बड़ा जबरदस्त बिजनेस बन जाएगा आप कैलकुलेट करें स अगर अजन यह साहब यहां पर कहते हैं जंगल स्काउट वाले कि अमेजन की डेली अमेजन एवरेज डेली सेल रेवेन्यू 1.6 बिलियन अब यह बताए जरा कोई कितने होते करोड़ के अंदर यह डेली की आ रही है ठीक है इसको मल्टीप्लाई बाय मली करेंगे तो वह एक 30 डेज व अलग आएगा तो अब इसके अंदर से 1.6 बिलियन डॉलर में से ठीक है यूएस डॉलर में से अगर आप 0.001 पर भी सेल कैप्चर अपने पास कर लेंगे तो आप इमेजिन करें कि आप कितनी ज्यादा आप कितनी अच्छी पोजीशन में आ जाए आप बस य इमेजिन करें मैं नहीं कह रहा 1.6 बिलियन डॉलर का टक्कर देने जाना नहीं य हमारे फिलहाल हमारे बस की बात नहीं है ठीक है बड़ा सोचना अच्छी बात है लेकिन ये कुछ ज्यादा ही बड़ा है अच्छा तो ग्रोथ यहां पर हम किस तरह से देखते हैं हम ग्रोथ को इस तरह देखते हैं दो तीन तरीके हैं मैं इस तरह देखता हूं कि अच्छा यार मैंने एक नए लेट सपोज आपके लिए अन अभी नया है बल्कि बहुत स के लिए है ही वाकई में तो आपने क्या करना है आपने इसको छोटे पैमाने से शुरू करना होगा और आपने उसको ग्रो करके बढ़ाना यह बात याद रखिएगा हमेशा पेशेंट्स और की मैं बारबार तलन करूंगा क्योंकि मैं बहुत ज्यादा इस इस मसले को देखता हूं लोगों में और मैं जानता हूं इसकी एक बड़ी वजह फाइनेंशियल क्राइसिस है लोगों में है फाइनेंशियल क्राइसिस जाहिर सी बात है मुह पर आके हर कोई नहीं बोल सकता लेकिन होते हैं सबके साथ लेकिन फाइनेंशियल क्राइसिस से इमीडिएट नहीं निकला जा सकता अगर अल्लाह ना करे अल्लाह ना करे किसी के साथ यह मसला है कि भाई मेरे पास रात को खाने के पैसे नहीं है या इस ने का बिजली का बिल अदा करने के पैसे नहीं है तो आप यह बिजनेस से वह पैसा नहीं बना सकते जिस बिजनेस में आप आए हैं जिस ट्रेनिंग में आप आए उससे वो पैसा नहीं बना सकते कि आप इस महीने का राशन जाकर उससे फरन ले ठीक है हम बिजनेस बना रहे हैं हम आपकी इमीडिएट फाइनेंशियल प्रॉब्लम को रिजॉल्व नहीं कर रहे इमीडिएट फाइनेंशियल प्रॉब्लम अगर अभी है तो उसको रिजॉल्व करने नहीं बैठे यह बात जहन में आज बिठा ले क्योंकि अभी मैं उस ज यत से चल रहा हूं कि आज ये पहला सेशन है अब उस जयत से चल रहा हूं तो अगर इस उस परे आए हैं आप तो यह गलत सोच है इसको बिल्कुल जहन से निकाल दें और उस जहन पर आ जाए कि जी मैं एक लॉन्ग टर्म बिजनेस बनाने आया हूं या आई हू ठीक हो गया अच्छा छोटे से शुरू करना है और बड़ा करना है उसको तो वो स्टेप बाय स्टेप होगा उसको भी वो अपॉर्चुनिटी या वो स्ट्रेटेजी को हम इंशाल्लाह ताला डिस्कस जरूर करेंगे आगे चलके अगर मैं भूल जाऊं तो आप प्लीज मुझे याद दिला दीजिएगा आप लोग कोई भूलने का मेरा भूलने का मकसद मेरा अगर मैंने बोला है कि मैं करवाऊंगी और फिर मैं ना करवाऊं तो उसका मतलब हाई चांसेस है कि मैं भूल गया हूं यह चांस नहीं है कि मैंने उड़ा दिया जानबूझ ठीक है उड़ानी जो चीज होती है वो फिर हम लिखते ही नहीं है पहले ही नहीं बताएंगे तो यह बात अच्छा अब इंटरनेट के बेसिक टूल्स है अब अगेन यह उन लोगों के लिए बात हो रही है जो कि बिल्कुल नए हैं यहां पर मैंने दो तीन बातें लिखी है जूम ब्राउजर्स और लिंकन लेकिन बे भाषा चीज अच्छा इससे पहले मैं आपको एक और चीज बताना चाहता हूं आप सारे लोग माशाल्लाह एजुकेशन ले चुके होंगे कुछ ना कुछ यूनिवर्सिटी भी गए होंगे कॉलेज भी गए होंगे और स्कूल भी गए होंगे हर इन सारे इदार में तीन किस्म के शागिर्द होते हैं स्टूडेंट जो होते ना तीन किस्म के होते एक होता है जो इंतहा पड़ाकू बच्चा होता है जैसे कौन था वो थ्री इडियट्स के अंदर युगांडा वाला बंदा वो था नाम याद नहीं उसको चतुर वो रट के आया था सारी बात ठीक है आगे फर्स्ट बेंच पर बैठने वाला नहीं नहीं वायरस तो उसका प्रिंसिपल था ना चतुर था सही बात है जो भी उसका पूरा नाम तो बहल वो रट के आया होता हर चीज और फर्स्ट बेंच पर जाकर बैठता था उसका कांसेप्ट क्या था कि जी मुझे उस्ताद को खुश करना है किसी तरह और मैं सबसे आगे नंबर ले लू दूसरा होता था बैक बेंचर बैक बेंचर वो होता था जो मेरी तरह का शायद जो पूरा दिन आए बाए शाए करता रहता था कोई इंटरेस्ट नहीं लेता था किसी लेक्चर के अंदर और जब क्लास खत्म हो जाए अगले दिन सर पूछते थे कि भाई होमवर्क किया तो फिर दाए बाए से किसी क्लास फेलो से मांगते थे कॉपी यार मेहरबानी कर जरा जल्दी से मैं छाप के देता हूं तुझे तो यह वाला काम हम करते रहे तो इससे क्या होता था कि इसमें कोई हमें लर्निंग नहीं होती और एक तीसरा स्टूडेंट होता था जो एक्चुअली रेंचो की तरह होता था जो वाकई में सीखता था लेकिन वो बताता नहीं था जताता नहीं था लेकिन वो सीखता था उसकी अपनी लॉजिस थी अब आप कौन सी उसम है यह आपने डिसाइड करनी मैंने आपको तीनों टाइप इसलिए बताई है कि मैंने यह मसला देखा है अभी भी इनफैक्ट अगर आप ट की अपनी वो पिछली हिस्ट्री देखें हमारे चैट ग्रुप की तो उसमें हमें खुद ही अंदाजा हो जाएगा मैं किसी को पॉइंट आउट नहीं कर रहा लेकिन मैं आपको यह बताना चाह रहा हूं कि समझदार को इशारा काफी होना चाहिए कि क्या हम चतुर है या रेंचो है या वो तीसरे वाले बैक बेंचर है तो बैक बेंचर को मैं अच्छा नहीं कह रहा मैं रेंचो को ही अच्छा कह रहा हूं और चतुर को भी मैं अच्छा नहीं कह रहा मैं आपको यह समझाने की कोशिश कर रहा हूं कि तीन टाइप्स के अंदर जो रेंचो है उसका मकसद ये होता है के पहले उसका खैर उसकी लॉजिक कुछ और भी एक्स्ट्राऑर्डिनरी थी जो मैं इस वक्त बात नहीं कर रहा मैं सिर्फ आपको ये समझाने की कोशिश कर रहा हूं कि जो ब्लैंक हो जाता है ना बंदा जिसको कुछ नहीं पता होता कि यार ये सामने मेरे स्क्रीन के ऊपर इतना लंबा चौड़ा टेक्स्ट आ रहा है यह क्या है मुझे कोई समझाए तो मैं समझूं आप वो बन रहे या वो शख्स है जो सामने चीज आती है बहुत सारी चीजें जिसको आप यह कहते हो अच्छा लेट्स लेट्स रीड लेट्स रिव्यू चलो देखते हैं क्या कह रहा है कोशिश करते हैं समझने की ठीक है कोशिश आप कोशिश करने के काबिल बन जाए आप बड़े बड़े मार के फते कर लेंगे यकीन करें मेरा अगर आप यह सोचते हैं ना यार नहीं समझ आ रहा यह जूम क्या चीज होती है यह लिंकन के ऊपर फला बात क्या ची कोई बात नहीं अगर वहां पर आप अपने दिमाग को बंद कर रहे हैं क्या चीज होती है ठीक है मसला है आपको नहीं समझ आया आई अंडरस्टैंड अगेन कहूंगा उसको नोट डाउन करें और उसके ऊपर मजीद रिसर्च करने की कोशिश करें मुझसे पूछते हैं कोई बात नहीं बाजत मेरा जवाब नहीं आता फ लेकिन आप उसको रिसर्च उस लेवल पर जाकर कर सकते हैं कि मुझे यह समझ आ जाए कि भाई जूम क्या चीज है हमने बीच में कुछ आई थिंक कुछ चंद महीनों या पिछले साल मेरे ख्याल से सिंध के और एक पंजाब के सेमा गवर्नमेंट प्रोजेक्ट हमने किया था जिसके अंदर हमने कुछ स्टूडेंट्स को ट्रेनिंग दी थी तो उनमें वो खासकर वो स्टूडेंट्स थे चुने गए थे जो फार्मर्स के बच्चे थे जैसे यानी के किसानों के बच्चे थे जिनके पास इंटरनेट और लैपटॉप छोड़े बिजली भी पूरी नहीं आती उनके बच्चे थे वो जब मेरे सामने आए ना तो हमें बताया गया था पहले से कि जनाब इनको ना आपने अ ट्रेनिंग देनी है बेसिक लेवल तो उनको तो जूम का भी नहीं पता था उनको इंटरनेट के नाम उन्होंने कहीं सुना था उनको व भी नहीं आता था इतना अच्छा तो इससे क्या हुआ कि हमें एक चीज समझ आई कि किस तरीके से इनको समझाना है आपके केस में मैं सिर्फ क्लेरिफाई य करना चाहता हूं कि आपने अपना दिमाग ओपन रखना है आपने पढ़ना है मैंने अपने बच्चों को स्पेशली बेटियों को ट्रेनिंग जब दी तो वो ट्रेनिंग के लिए मैं बैठ के इस तरह क्लास नहीं करवाई है जाहर सी बात है मेरे बच्चे मेरे साथ रहते हैं तो वक्त फ वक्त कोई ना कोई टॉपिक पे कभी खाने पे कभी ऐ से बाहर बातें निकलती है हम उसको डिस्कस करते हैं कभी लैपटॉप होता है सामने कभी नहीं होता लेकिन हम चीजों को डिस्कस करते हैं तो पढ़े लिखे और अंग्रेजी समझने का सबसे बड़ा बेनिफिट उनको यह हुआ कि वोह इस काबिल हो गए कि मैं अब उनको एक लिंक फॉरवर्ड कर देता हूं जिसके अंदर वीडियो भी है टेक्स्ट आर्टिकल भी है स्टेप बाय स्टेप प्रोसेस भी है और मैं कहता हूं बेटा ये एग्जीक्यूट करके मुझे ट्राई करके बता दो कि इसका रिजल्ट क्या आया मेरा इंटरेस्ट होता है उस बात का रिजल्ट देखने में लेकिन चकि मैं टाइम नहीं लगाना चाहता तो मैं अपने बच्चों को कहता हूं बेटा यह टेस्ट करके मुझे बता तो वो क्या करते हैं उसको पढ़ते हैं उसको सुनते हैं वीडियो है तो और उसको समझ लेते हैं थोड़ा बहुत समझ आ जाता है उसकी बिना पर वो उसको एग्जीक्यूट कर लेते हैं गलतियां होती है बेशक लेकिन एग्जीक्यूट कर लेते हैं अब मुझे ये बैठ के पढ़ के उनको वर्ड बाय वर्ड लाइन बाय लाइन यह नहीं बताना पड़ा कि देखो बेटा इसका मतलब यह इसका मतलब ये इसका मतलब क्योंकि मेरे पास उतना वक्त नहीं है अच्छी बात इस सब चीजों में क्या हुई कि वो पढ़ के पढ़ के और सुन के समझने के काबिल होगा कि अच्छा जी ये वीडियो में यह बंदा यह कह रहा है टेक्स्ट में बंदा यह कह रहा है तो यही बात है समझ में आ गई आपके सामने वीडियो में मैं हूं टेक्स्ट के बातें भी मेरी तरफ से आ रही है और भी होंगी इंटरनेट के ऊपर आ रही होंगी तो वो आपने करने के काबिल बनना है आपने जान नहीं छुड़ानी यार कौन पड़ेगा इतना सारा टक्स कल के सेशन में या आई थिंक पहले वाले सेशन में मैंने कहा था लंबी लंबी पॉलिसीज होंगी गाइडलाइंस होंगी पढ़नी पड़े पड़ेंगी आजकल के दौर में फायदा यह है कि चैट जीपीटी है उसको उठा के कॉपी करें उसको बोले इसको सराइज कर दे वो सराइज कर देगा शॉर्ट करके आपको बता देगा लेकिन आपने पढ़नी है तकरीबन अच्छी खासी इंफॉर्मेशन आपको वहीं से मिल जाएगी कि भाई मुझे इस मार्केट प्लेस क्या बेचना क्या नहीं बेचना किस तर बेच किस तर नहीं ब ज्यादा हो गई थोड़ी सी लेकिन उम्मीद है समझ आ गई होगी अच्छा इंटरनेट के बेसिक्स अब ब्राउजर के अंदर क्या होता है कि ब्राउजर के अंदर जैसे क्रम ब्राउजर ठीक है क्रम ब्राउजर है इसके अंदर एक्सटेंशन होते हैं ठीक है अगर आईम शर आप लोग को पता होगा एक्सटेंशन होते हैं और एक्सटेंशन एक्सटेंशन का बाकायदा स्टोर होता है मैं आपको बल्क क्रम एक्सटेंशन स्टोर दिखा देता हूं यह है अब आप आ गए ग कम एक्सटेंशन स्टोर प ठीक है यह देखें यह बेशुमार इसके अंदर एक्सटेंशन मौजूद है आप इस पर चले जाएं कोई भी देखें देखें ये चैट जीपीटी राइटर है अब मैं इसको करूंगा तो यह बेसिकली ड टू क्रम तो ये मेरे पास कम के अंदर य इंस्टॉल हो जाएगा यह देखि मेरे पास य कुछ एक्सटेंशन इंस्टॉल हुए हुए हैं ये सारे आपको नजर भी आ रहे हैं इसमें कीपा भी है इसके अंदर मोज बार भी है इसमें रेफ सेलर भी है इसमें ए मतलब एसओ के भी कुछ टूल्स पड़े हुए हैं कुछ लिंक न के टूल्स पड़े हुए हैं कुछ और है बरहाल वो मैं अपनी मर्जी से करता हूं जितनी मुझे जरूरत होती है आपने अपनी मर्जी से करने होंगे अब इसी के अंदर कुछ एक्सटेंशन ऐसे होंगे जिसको हम इंस्टॉल करते अपने कामों के लिए यह सारे अपने आपके किसी ना किसी तरह काम में आ रहे ठीक है आप क्या कोई राइटिंग में आपको हेल्प कर रहा है कोई जैसे कीपा है अब हम आ जाते हैं कीपा पे ये कीपा का एक्सटेंशन है ये तो लॉग इन नहीं हुआ होगा मेरे ल से amazon.com प चले जाए एक एग्जांपल की बात हो रही है अभी वैसे क्विक एग्जांपल की और यहां पर हम ओपन कर लेते हैं मिसाल के तौर पर कुछ भी ओपन कर लेते हैं जैसे ये ये रो चले एंटी बेड अब इस ब्राउजर में यह ग कम का ब्राउजर है ये एन का प्रोडक्ट पेज है और इस प्रोडक्ट पेज में यह वाला देखें यह जो चीज आ रही है यह ग्राफ ठीक हो गया यह ग्राफ का मतलब है प्राइस हिस्ट्री जो आ रहा है बीच में यह कीपा की वजह से आ रहा है यह एमेजन ने नहीं दिया यह कीपा ने दिया और यह उस वक्त आ रहा है जब मैंने यहां पर कीपा का यह एक्सटेंशन डाल रखा य अगर मैं इस एक्सटेंशन को डिसेबल कर दूं मैं आपको बल्क डिसेबल करके भी दिखा देता हूं मैनेज एक्सटेंशन ठीक है ये मैनेज एक्सटेंशन में आ गया ये यहां प देखें ऑन लिखा हुआ है इसको मैंने इसको ऑफ कर दिया अब मैं इस पेज को रिफ्रेश करता हूं ठीक है पेज थोड़ा सा ज्यादा जल्दी लोड हो गया मेरे पास और यह देखें कीपा का एक्सटेंशन गायब हो गया नहीं आया ना इसका मतलब वो यहां से मैंने इसको ऑन ऑफ किया हुआ है तो यह इसके अंदर आएगा अब मैंने इसको ऑन कर दिया और रिफ्रेश करूंगा तो वो एक्सटेंशन दोबारा लोड हो जाएगा मेरे पास इस तरह से बेशुमार एक्सटेंशन यहां पर मौजूद है जैसे यह मैंने आपको बताया ये चैट जीपीटी राइटर मुझे नहीं पता वैसे ही मिल गया ये सामने ऐसे मैंने क्लिक कर दिया था तो इसके अंदर और भी बहुत सारे लाइक लाखों या शायद हजारों की तादाद में एक्सटेंशन होंगे जो इसके अंदर मैं नहीं कह रहा आप एक्सटेंशन अभी इंस्टॉल करें कोई भी आपको सिर्फ समझाने की नियत से था कि ग कम के एक्सटेंशंस क्या होते हैं ये बहुत हेल्पफुल होते हैं और बाज औकात कुछ जिसको आपने रिव्यूज पढ़ के देख के थोड़ा सा डालना है मतलब अगर आप वैसे अपना एक्सपेरिमेंट करने की नियत से कोई एक्सटेंशन डालना चाहे तो यह ख्याल रखिएगा कि उसके एक्सटेंशन के रिव्यूज अच्छे हैं या मुनासिब है अगर कोई एक्सटेंशन बिल्कुल नया है जैसे यह है अब देखि ये बता रहा है फीचर्ड है 4.9 इसकी रेटिंग है और 10000 से ज्यादा इसकी रेटिंग है 6 लाख यूजर्स है मैं इसको बिला झिझक इंस्टॉल कर सकता हूं लेकिन अगर यहां पर यूजर बहुत कम है 50 है 100 है रेटिंग कुछ भी नहीं है या रेटिंग नेगेटिव में है तो थोड़ा सा ख्याल रखें वजह क्या होती है कि जब एक्सटेंशन इंस्टॉल होता है तो वह आपके ब्राउजर में से इंफॉर्मेशन अपने पास पास ऑन करता है अब क्या पास ऑन करता है क्या लिखा हुआ है सामने और क्या बैक एंड पर एक्चुअली कर रहा है वो हमें नहीं पता ठीक है मतलब किसी के दीन ईमान का क्या भरोसा है तो हो सकता है अगर आपका जीमल या आपका ट इस ब्राउजर में लॉग इन हुआ हुआ है और कोई खुदान कास्ता ऐसा दो नंबर एक्सटेंशन है जो इस नियत से बनाया गया हो कि वह आपकी ईमेल्स के कोई इंफॉर्मेशन मुझे नहीं पता व वाकई में कर सकते या नहीं इस लेवल पर जाके लेकिन अगर कोई ऐसी इंफॉर्मेशन आपके ब्राउजर से पास ऑन कर दे तो व नुकसान आपको हो सकता है इसलिए थोड़ा सा ख्याल करना चाहिए जो रिव्यूज वगैरह देखले य बस अभी फिलहाल हम एक्सटेंशन की बात इतनी ज्यादा इस नहीं कर रहे अच्छा जी इसके बाद क्या बात थी इसके बाद अच्छा प्रोडक्टिव टूल्स की हम बात कर रहे हैं अगर हम करेंगे तो यहां पर आपके पास क्या है आपके पास है जनाब नोशन है नोशन है और गल ड्राइव है इसके बाद प्रोडक्टिव टूल्स और भी बहुत सारे होते हैं प्रोडक्टिव टूल्स और कौन से होंगे जैसे फॉर एग्जांपल मैं यूज करता हूं य क्या हु मेरी आवाज आ रही है क्लियर ठीक अच्छा वह मेरे खल से कोई था मसला तो प्रोडक्टिव टूल्स बहुत सारे हो सकते हैं जिसके जो बेसिकली आपके काम को आसान करें यानी कि आपकी डे टू डे एक्टिविटी जो भी है जो काम की है उसके अंदर आपको मदद करे तो उसे हम प्रोडक्टिव टूल्स कहते हैं यह नोशंस में यूज कर रहा हूं जिसके अंदर हम नोट्स बनाते हैं डॉक्यूमेंटेशन करते हैं गल ड्राइव में करते हैं असना करते हैं और भी मैं बहुत सारी चीजें यूज कर रहा होता हूं लेकिन बहरहाल आपके अपने होंगे रिक्वायरमेंट कुछ लोग कर रहे होंगे ऑलरेडी कुछ लोग नहीं करते हैं तो वह अपनी चीजें देख सकते हैं इन चीजों की आपको जरूरत पड़ेगी आपके बिजनेस के अंदर कहां कहां पर क्या क्या जरूरत पड़ेगी वो जब जब चीज आती जाएगी वो इंशाल्लाह हम उस वक्त हिसाब से डिस्कस करते जाएंगे अच्छा अब बात कर लेते हैं थोड़ा सा यहां तक क्लियर हो गया भैया सारा भैया और बहने जो भी है जड़ता बड़ी मुश्किल आपने फिलहाल वो डाल द है क्योंकि मैं अभी फिलहाल कोई चीज ओपन करूंगा तो वो जाहिर सी बात है मेरी अपनी रियल इंफॉर्मेशन नजर आ जाएगी बोर तो नहीं कर रहा मैं आप लोगों को बहुत ज्यादा सर के जी दोबारा मुझे याद दिलाइक दूंगा अच्छा जी वो तो आरिफ अब असद ने तो कह दिया ईमानदारी से यस सर मैं बोर कर रहा हूं अच्छा चले होल थोड़ा सा बोर अच्छी बात है अच्छा जी इसके बाद हम बात कर रहे थे बिजनेस मॉडल्स ठीक है बिजनेस मॉडल्स के अंदर अब हमारे पास होलसेल भी है ड्रॉप शिपिंग भी है डिजिटल प्रोडक्ट भी है प्रिंट ऑन डिमांड भी है पीएल भी है पीएल मतलब प्राइवेट लेवल होलसेल मैंने आपको समझाया हुआ है पहले से क्या दोबारा समझाऊं जरा प्लीज मुझे लिख के बता द ठीक है बहुत सारा नो नो आ गया अच्छा ड्रॉप शिपिंग क्या होता है ड्रॉप शिपिंग का मतलब ड्रॉप शिपिंग का मतलब यह होता है कि एक प्रोडक्ट जो आपके पोशन में नहीं है आप उसको बेच दे अब आप कहेंगे भाई जब है ही नहीं तो बेची कैसे तो बेसिकली यह हुआ कि आप गए लमार्ट की वेबसाइट पर आपने वहां पर यह वाला टीवी का रिमोट उठाया देखा एक अच्छा सा रिमोट था आपने कहा यार ये अन प बिकेगा लमा प ये टीवी का रिमोट था $ का अन के ऊपर ये बिक रहा था $ का मिसाल के तौर पर आपने कहा अच्छा [प्रशंसा] amazon2 का बेचना शुरू कर दिया अब जब कस्टमर ने अजन प इस रिमोट का ऑर्डर प्लेस किया $ में आप क्या आपने क्या किया आप भागते हुए लमार्ट के पास गए और वह कस्टमर ने जो एड्रेस आपको अन पर दिया था नाम दिया था आपने वही नाम और एड्रेस को लेकर लमार्ट पर इस रिमोट का ऑर्डर प्लेस कर दिया $ और वह लमार्ट अब शिफ करेगा कस्टमर को डायरेक्ट आपको नहीं कस्टमर को डायरेक्ट तो कस्टमर को आइटम मिलेगा लमार्ट की तरफ से डब्बा भी मिलेगा लमार्ट का हो सकता है रसीद भी मिल जाए और वो हो गया अब अन ने $ के हिसाब से आपको पेमेंट की अपनी काट पीट के जो भी करने थे और आपने लमार्ट के 10$ डल ऑलरेडी लगा लिए थे उसके ऊपर लगा दिए थे और आपको डलर का मुनाफा हो गया आपने कहा भाई यह तो बड़ा अच्छा बिजनेस है हींग लगे ना फिट करी रंग भी चौखा अब इसमें हींग और फिटकरी भी लगते हैं और रंग चौखा भी नहीं होता तो इसकी वजह यह थी जी आर्बिट गफ्फार इसी में मैं समझा दूंगा ड्रॉप शिपिंग की उसम ही आता है लेकिन बल मैं तो वैसे भी रिकमेंड नहीं करता इस तो बहुत सारी चीज तो इसम हिंग और फिटकरी भी लगते हैं और रंग चौखा भी नहीं है इसका वो दूर से नजर आता है बस उसकी वजह यह है कि जब आप रात को सो रहे थे यह वाला रिमोट आपके लिस्टिंग के ऊपर अन पर लेट सपोज आपको 20 ऑर्डर आ गए आप क सुबह उठे आपने आंख खोली ओ जी 20 ऑर्डर आ ग मेरे पास जबरदस्त पाच मल्टीप्ला बाय डॉलर कैलकुलेटर में आपने फरन डाला बोला जी 20 का पाच के हिसाब से मेरे तो 100 डलर की दिहाड़ी बन गई अभी जाकर ऑर्डर प्लेस करता हूं और बेस्ट अच्छा आप अजन पर लमार्ट पर पहुंचे और आपकी आंखें यूं बड़ी बड़ी और मुंह खुला रह गया कि भाई जो पता चला वो रिमोट आउट ऑफ स्टॉक हो गया लमार्ट और वहा 20 ऑर्डर पड़े हुए आपके पास फुलफिल करने अब आप क्या अब आपके पास दो आते हैं दो ऑप्शन या तो आप कहीं और से सोर्स करें चाहे महंगा चाहे सस्ता लेकिन करें या फिर वह 20 ऑर्डर्स को कैंसल करें अन प दोनों सरतो में आपके अकाउंट जाने के फुल चांसेस हाई चास तो क्योंकि अजन तो अला नहीं करता ड्रॉक शिपिंग अन कहता है आप दूसरे मेरे डायरेक्ट रिटेलर से सोर्स करके ड्रॉप शिपिंग नहीं कर सकते ठीक है तो ड्रॉप शिपिंग का य मसला अब इसके अंदर शरई मामलात भी आ जाते हैं कुछ लोगों के तजत है कि जी हलाल नहीं है क्योंकि नबी सलम ने ये कहा था मतलब फरमाया था के जो चीज तुम्हारे कब्जे में ना हो उसको बेचो मत तो ड्रॉप शिपिंग तो ऐसे ही है आपके कब्जे में नहीं है आप फिर भी बेच रहे हैं तो बिल्कुल ठीक है उस हिसाब से बात लेकिन फिर उसके अंदर फिर दूसरी डिबेट्स भी है कुछ लोग कहते हैं कि जी अब वो दौर अलग था उस दौर उस दौर में इसलिए कहा गया था क्योंकि वहां झगड़े होते थे जो चीज कब्जे में नहीं थी जैसे वो खजूरी के दरख्त होते थे वो लगा के पौधे लगा के सौदे कर देते थे पता चला दरख्त उगा ही नहीं या आंधी आई उक बह गया उसम तो वहां तलवार निकल जाती थी आजकल के दौर में हम यह अरिटी देते हैं कि जी अगर आपको आइटम ठीक नहीं मिला या डैमेज डिफेक्टिव है तो आपको रिफ कर देंगे और आपको करना भी पड़ेगा क्योंकि अमन तो आपको नहीं छोड़ेगा तो इस सूरत में कुछ लोग कुछ उलमा कहते हैं कि ये ठीक है फिर क्योंकि झगड़ा हो रहा असल मजा नबी के मना करने की झगड़े को ब झगड़े और फसाद से बचने की थी कि फसाद ना हो लोग तलवार निकाल लेते थे मार देते थे एक दूसरे को तो वो फसाद से बचने के लिए अभी तो वो फसाद हो ही नहीं रहा ना वो झगड़ा है ही नहीं आपने तो अब ये कुछ कहते हैं फिर ठीक है कुछ कहते हैं नहीं अभी भी नबी ने जो कहा वो मानना है फिर वो बात उस दौर की है इस दौर की नहीं हो रही तो अब ये यहां पर वो वाले कांसेप्ट आ जाता है कि भाई आप अपने दिल और दिमाग की सुने ने और जो करना है करें नहीं करना ना करें बेहतर यह होता लोग कहते हैं ना कि जी वो वजू किया हुआ है लेकिन शक आ गया कि बा वजू नहीं है इस वक्त तो वजू हुकम यह है कि वजू दोबारा कर लो बेस्ट तो यही है ना तो उसको क्लियर कर दो अगर शक है तो क्लियर कर दो तो अगर आपको यह शक है कि जी मतलब ये नहीं है अलाउड य सही नहीं है तो बस फर ना करें छोड़ दे अगर आप पूरी तरह से शोर है नहीं जी बस ठीक है तो बस ठीक है करें फ amazonbusiness.in जैसे आपने शायद बहुत सारे लोगों ने सुन रखा होगा थिंक एंड ग्रो रिच और इसकी फिजिकल किताब मौजूद है वो रॉबर्ट कसा की तो आप कहेंगे भाई मुझे यहां पर नहीं मिल रही है अभी तो मैं जाके गल कर लेता हूं और मुझे अगर थिंक एंड ग्रो रिच की पीडीएफ मिल जाए तो मैं वो ले लेता हूं अब आपने फ्री फ्री ली हासिल की या खरीदी है वो डिजिटल ठीक है पैसे देकर खरीदी हो या फ्री हो लेकिन है वो डिजिटल क्या हो रहा है आपके कंप्यूटर में वो डॉट पडी पडी की एक फाइल डाउनलोड हो गई उसके अंदर शायद दो स पेजेस थे उस बुक के वो सारे उसके अंदर है अब आप बैठ के रात को अपने लैपटॉप पर या मोबाइल फोन पर उसको पढ़ आपकी म लेकिन व डिजिटल प्रोडक्ट अच्छा मेरे टीशर्ट पर इस टीशर्ट के ऊपर मुझे यहां पर बड़ा सा लिखना है हैप्पी न्यू ईयर एग्जांपल है अच्छा मैं ढूंढ रहा हूं कि जी मुझे कहीं से कोई अच्छे खूबसूरत किस्म के कलर में फट्स मिल जाए जो मैं यहां पर प्रिंट करवा लू जाके तो मैं गया एचसी पे और मैंने जाकर लिखा हैप्पी न्यू ईयर एसवीजी एसवीजी एक फाइल का एक्सटेंशन होता है यह मैं आपको बाद में समझाऊं अभी फिलहाल तो मुझे हैप्पी न्यू ईयर की न्यू ईयर की एसवीजी मिल गई जिसको मैं अपने कंप्यूटर में डाउनलोड करूंगा और मैं किसी ऐसी शॉप पे या सर्विस प्रोवाइडर के पास जाऊंगा अपनी ये वाली टीशर्ट उसको दूंगा और वो एसवीजी साथ उसको यूएसबी में या ईमेल करके दूंगा और बताऊंगा भाई साहब यह मेरे इस टीशर्ट में बीचोबीच लगा दो तो वो अपने जो भी मशीन मशीन डालेगा और करके प्रेस करके मुझे दे देगा तोव जो एसवीजी थी हैप्पी न्यू ईयर की वो थी डिजिटल प्रोडक्शन क्लियर है यहां तक समझ आ गया जी हान किंडल भी किंडल भी इसी तरह से समझ आ गया भाइयों बनो नहीं प्रिंट ऑन डिमांड अच्छा मैंने टीशर्ट का जो एग्जांपल अभी दिया एक्चुअली वो प्रिंट ऑन डिमांड में भी है ठीक है प्रिंट ऑन डिमांड के अंदर दो टाइप्स होती है एक न डिमांड और एक होता है रेडीमेड अब आप ने देखा कि जनाब इस साल पीएसएल होने लगा था ठीक है बहुत सारे लोगों का क्रिकेट में इंटरेस्ट होता है मेरा नहीं होता वैसे बहुत सारे लोगों का होता है आपने कहा कि मुझे कराची किंग्स की टीशर्ट चाहिए कराची किंग्स की टीशर्ट चाहिए आपने एआर वाई की वेबसाइट पर गए और ए भाई की वेबसाइट प जाके आपने वहां पे जो भी उनका या पीएसएल की वेबसाइट प जहां प भी थी हो वहां जाके आपने उसके पैसे अदा किए और आपने वो परचेस कर ली ठीक है आपने अपना साइज बताया और आपने परचेस कर ली अब वो आपके पास पहुंच गई और बस हो गई ठीक है यह एक बात हो गई अब यही टीशर्ट मैं भी बाय कर रहा हूं असद साहब भी बाय कर रहे हैं जुल्फिकार भी बाय कर रहा है जारा भी बाय कर रही है वगैरह वगैरह अच्छा मैं यह कहता हूं भाई यह क किंग की टीशर्ट है इसके ऊपर बैक पे जो भी जैसे खिलाड़ियों के नाम होते हैं मेरा नाम लिख दो हुजैफा अब मैं पीएसएल को वेबसाइट पर कह रहा हूं या मैं किसी और सर्विस किसी और की वेबसाइट जाके कह रहा हूं तो भाई हुजैफा लिख दो बैक साइड प या उफ आली तो बोला ठीक है सर जो पहले हमने रेडीमेड टीशर्ट खरीदी थी वो लेट्स सपोज 5000 की थी अब यह मैं हुजैफा अली लिखवा रहा हूं बैक साइड प वो कहता है जनाब एक्चुअल मतलब उसने अपनी कैलकुलेशन कर रखी है कि जी 5000 की टीशर्ट है और 000 में हुजैफा का नाम लिखने का लूंगा तो बोला जी 000 की पड़ेगी आपको मैंने कहा जी डन है कर दो तो उसने उस टीशर्ट को हुजैफा अली उस परे लिखवाया और मैंने बेज दिया तो ये दो टाइप्स है पहली वाली क्या थी रेडीमेड कुछ नहीं था हर कोई बाय कर रहा है कराची किंग्स की बस साइज दो मीडियम लार्ज स्मॉल जो भी चाहिए और बाय कर लो दूसरी थी ऑन डिमांड प्रिंट ऑन डिमांड यानी कि अब मैंने स्पेशली उसको बोला कि भाई हुजैफा लिख दे पीछे फिर भेज तो उससे कर दिया अ जुल्फिकार ने खरीदी जुल्फिकार ने बोला जी जुल्फिकार लिख दे पिचू और फिर बेच ये प्रिंट ऑन डिमांड था प्रिंट ऑन डिमांड के अंदर ये दो टाइप्स आ रही रेडीमेड जो थी जो हमने पहले बात की जो जो बाय की है ये काम नॉर्मली इसके अंदर दो तरीके से प्रिंटिंग होती है एक होती है हीट प्रेस और एक और क्या कहते हैं वो जो कराची में जो लोग रहते हैं उनको पता होगा रेक्स सेंटर है ये जैनब मार्केट के पीछे वहां पर यह काम होता है काफी ज्यादा और और भी नाज माबाद में भी कहीं पर होता है मुझे सही से नहीं पता लेकिन रेक्स का मुझे पता है तो ये लोग क्या करते हैं कि ये रेक्स में आपको जाना पड़ेगा फर्स्ट फ्लोर पे या सेकंड फ्लोर पे अगर आप लोगों का जो यहां के हैं कराची के उनका चक्कर लगे तो तो आप फर्स्ट फ्लोर प चले जाए तो आपको ये काम होता हुआ नजर आएगा वो वहां पे बाकायदा स्टर्स प्रिंट कर रहे होंगे उसमें ये कराची की की तरह और भी चीजों के तो वो स्टिकल्स को और वो आपसे क्वांटिटी की बात करते हैं वो कहते हैं भाई आप 100 टीशर्ट्स लाओ तो हम करेंगे एक एक के ऊपर वो नहीं करते जो ऑन डिमांड वाला सिस्टम है वो एक एक के ऊपर हो जाता है तो ये था प्रिंट ऑन डिमांड समझ लग गई यहां तक प्राइवेट लेवल बात से वाज हो रहा है कि जी आप इसको अपने नाम से बेचे आप कहते हैं जनाब के ये जो रिमोट है इस पे लिखा हुआ है एलजी ठीक है यहां पे ये एलजी का अपना ब्रांडेड रिमोट है अब मैं यह कहता हूं कि भाई एलजी टीवी के साथ चले लेकिन यहां पे लोगो में एलजी के बजाय लिखा हो अली मेरा नाम अली लिखा हो बस और लोगो भी मैं बना के दे दू तो यह क्या कर रहा हूं मैं प्राइवेट लेवल कर रहा हूं यह प्रोडक्ट मेरे नाम से चलेगी मेरा ब्रांड इसके ऊपर होगा बस ये इतनी सी बात है इसको प्राइवेट लेवल कहते हैं चलेगा कैसे कहां प चलेगा वो अभी बाद की बात है ये बिजनेस मॉडल इसमें इन्वेस्टमेंट पॉइंट ऑफ व्यू से ज्यादा चीजें आती है उसकी वजह यह है कि आपको एक अच्छा धंधा बनाने के लिए इन्वेस्टमेंट काफी ज्यादा करनी पड़ जाएगी और पाकिस्तान में पाकिस्तानियों की इन्वेस्टमेंट कैपेसिटी को देखते हुए यह रेकमेंडेड नहीं होता एपेटाइट को देखते एक और बिजनेस मॉडल भाई ने मुझे लिख के बताया था अभी आर्बिट्राज अब इसके अंदर ऑनलाइन और रिटेल दोनों होते हैं ठीक है आर्बिट्राज का मतलब क्या है ड्रॉप शिपिंग से काफी ज्यादा सिमिलरिटी द ओनली डिफरेंस कि इसमें इन्वेंटरी आपके कब से भी होती आर्बिट का मतलब क्या होता है कि आप इधर उधर से जमा करें चीजें कोई भी चीज किसी बिजनेस पॉइंट ऑफ व्यू से कह ले या वैसे कोई बात करले तो आर्बिट राज के लजी माने यह है कि आप इधर उधर से चीजें इकट्ठी करें अब आप वॉलमार्ट में गए मिसाल के तौर पर आप लॉस एंजलिस में रहते हैं आप वालमार्ट के स्टोर में चले गए वहां पर लेट्स सपोज लेट कोई भी चीज उठा ले कोई कोई जूते उठा ले कोई फला किस्म के अब आपने वो जूते देखे कि जी यह मार्केट प्राइस रेगुलर इसकी जो प्राइस है जूते की वो ल है लमार्ट ने क्लोज आउट डील लगा रखी थी 7 आपने उसी वक्त वही खड़े खड़े अपना फोन निकाला अन की प पे वो जो जो भी जूते थे एडस के थे नाइक के थे या कोई भी थे आपने उसका क्यूआर कोड स्कैन किया एजन ने बताया जी 100 डल के 110 के उस पर बिक रहे आपने कहा ये तो बहुत अच्छी बात है अन मुझे य से 7 का मिल रहा है अन पर ड का बिक रहा है सारी फीस काटने के बाद मुझे 15 ड का प्रॉफिट हो रहा है तो यह तो बल्ले बल्ले हो गई अच्छा लमार्ट कहता है वहां पर कि जी आप छ यूनिट से ज्यादा नहीं खरीद सकते छ पैर से ज्यादा नहीं खरीद सक आपने कहा चलो ठीक है यह तो अच्छी बात है तो आपने क्या किया व छ पैर वहां से उठाए गाड़ी में रखे ट्रंक में अपने और आपने पा किलोमीटर दूर दूसरे वालमार्ट के स्टोर पर आप पहुंच गए आपने वहा जाकर देखा ई वाले पैर व मिल रहे नहीं मिल रहे हो सकता है मिल जाए हो सकता है ना मिले हो सकता है कोई और चीज इसी तरह की क्लोज इसे कहते हैं आर्बिट रिटेल आर्बिट यानी कि आप फिजिकली वहां पर थे आपने चीजें इकट्ठी की आप अपने घर लाए आपने उसकी लेबलिंग की पैकेजिंग देखी और सब कुछ आपने उठाकर उसको अन के फुलफिलमेंट सेंटर में भेज दिया एफबीए कर दिया या आप ईबे पर बेचने शुरू कर दिया कहीं पर भी बेचे इसे कहते हैं आर्बिट और व भी रिटेल आर्बिट ऑनलाइन आर्बिट्र का मतलब क्या है ऑनलाइन आर्बिट्राज का मतलब होता है डील साइट मिट आपको बताता हूं यह रिटेल मी नॉट ठीक है अब रिटेल मी नॉट पर आप आ जाए और यहां पर आप कहता है यह देखि एक और वेबसाइट थी फ सेथ प टू से अच्छा इसम क्या हो रहा है यह वेबसाइट के ऊपर डील्स आती है मैं आपको क्विकली समझाने की कोशिश कर रहा हूं लेकिन कुछ ना कुछ तो निकल ही आएगा अब देखें यह कहता है टुडे ओनली इसका वो लगा हुआ है शार्क अल्ट्रालाइट पावर फिस इसको बल्के ओपन करके देख शार्क अल्ट्रालाइट पावर फिंस वैक्यूम ठीक है विद टू टूल्स फ्रॉम 108 शिप रेगुलर 230 अब ये आपसे कह रहा है कि भाई आज के दिन में आपको यह शार्क अल्ट्रा राइट का ये वैक्यू क्लीनर मिल रहा है 108 का नॉर्मली यह 230 का होता है कहां मिल रहा है यह कहीं ना कहीं बता रहा होगा ये रहा हेड ओवर टू q vc.com अब कवीसी कॉ एक और वेबसाइट है रिटेल वेबसाइट है और थोड़ी बहुत पॉपुलर भी है वहां पर य आपको 108 का या 118 58 का इस तरह ये मिल जाएगा अब आपको जाकर चेक करना पड़ेगा इसी तरह इसके अंदर बेशुमार और भी डील्स आ रही होंगी इसे कहते हैं ऑनलाइन आर्बिट्राज अब आपको पता चल गया कि भाई यह वैक्यूम क्लीनर क vc.com के ऊपर मौजूद है मैंने कूपन लगा के खरीद लेना है अब आपको वो कवीसी कॉ प जाना है वहां जाके ये वैक्यूम क्लीनर खरीद लेनी है आपको पहले ऑफ कोर्स एन पर देखना है या ईबे प देखना है कितने का बिक रहा है वाकई में 230 का है ज्यादा का है कम का है वो सारा जो प्रोडक्ट एलिस है वो सब करनी पड़ेगी अभी उठाकर डालने वाली बात नहीं हो रही व करनी पड़ेगी जब वो सब कर लेंगे सब कुछ सही सही साबित होगा तो फिर आप जाकर यह कसी कॉ से यह वाला शार्क का यह देखेंगे वाकई में आपको सस्ता मिल रहा है आप इसको खरीद लेंगे खरीद के आप अपने घर पर या अपने वेयर हाउस में बेच देंगे घर पर तो नहीं कर सकते ऑनलाइन कर रहे हैं इसका मतलब अशन है कि आप पाकिस्तान में कर रहे हैं या यूएस में नहीं है तो आप इसको किसी वेयरहाउस में भिजवाए और वहां से यह जो भी आगे प्रोसेसिंग होगी व होगा ठीक है ये हिप टू सेव या रिटेल मी नॉट य वो वेबसाइट है जहां से आपको कूपन या डील्स मिल जाती ठीक हो गया तो यह बात हो रही थी ऑनलाइन और रिटेल आर्बिट की अच्छा इस बिजनेस मॉडल के अंदर मसला यह है अजन जब आपसे इनवॉइस मांग लेगा तो आपके पास होगी नहीं क्योंकि कवीसी कॉ से अगर आपने जाकर खरीदा है य मिसाल के यहां चले जाते हैं हम q.com प ये कहता है कवीसी कॉ प चले जाए तो कवीसी कॉ से जब आप खरीदेंगे तो आपको इनवॉइस नहीं देगा वो देगा आपको रसीद रसीद और इनवॉइस में फर्क है बी टू बी बिजनेसेस जो होते हैं वो आपको अ नॉर्मली रसीद देते हैं इनवॉइस सॉरी बी टू बी बिजनेसेस जो होते हैं वो आपको इनवॉइस देते हैं रसीद नहीं देते जो बी टू सी बिजनेसेस होते हैं वो रसीद देते हैं आप अभी अपने नुक्कड़ के स्टोर प चले जाए इमतियाज में चले जाए कैरी फॉर में चले जाए तो वह आपको रसीद प्रिंट करके देंगे ना एंड में सारा बिल बनेगा लेकिन जो बी टू बी बिजनेस होते हैं वो आपको इनवॉइस देते हैं वो आपको रसीद नहीं देते amazonbusiness.in [संगीत] करने वाले कर तो रहे हैं लेकिन यह डेंजरस है इसके अंदर रिस्क फैक्टर काफी हाई है जिसकी वजह से आपके अकाउंट सस्पेंड होने के बड़े हाई चांसेस हैं इसलिए मैं रिकमेंड नहीं करता लोगों को कि वो इस बिजनेस मॉडल में जाए अच्छा आप लोग अगर चाहे कि मैं होल्ड करूं फर एनी स्पेसिफिक रीजन पाच मिनट के लिए ब्रेक लेना चाहे तो हम कर सकते हैं कोई मसले वाली बात नहीं है मुझे बता दीजिएगा बस अच्छा ठीक है जबरदस्त अच्छा भाई यह तो यहां पर आके बात मुक गई बिजनेस मॉडल सारे मैंने आपको बता दिए प्रोस एंड कॉन्स भी मैंने एस मच एस कोशिश की थी नहीं मोहम्मद उर नहीं करता एक्से तो अच्छा अब इसके अंदर प्रिंट ऑन डिमांड और डिजिटल प्रोडक्ट के अंदर एक दो डिफरेंसेस है मैं आपको बताता हूं एसी पर चले जाए और यहां पर आप लिखे मेन टीशर्ट्स ठीक है ओके अच्छा बल्कि छोड़े अ विमेन टीशर्ट ढूंढते हैं अच्छा जी एक ये है और एक ये है ये एक टीशर्ट है एक नहीं है इसमें मल्टीपल डिजाइन है यह देखि ठीक है यह बेस्ट सेलर का इसको टैग लगा हुआ है एडसी की तरफ से और यह कहता है 20 प्लस व्यूज इन द पास्ट इन द लास्ट 24 आवर्स 1099 की यह बिक रही है और एक अगस्त को यह सेल एंड होगी अच्छा आपने कहा जनाब मुझे चाहिए यूनिसेक्स मीडिया में अच्छा मैंने विमेन लिखा था जबक यह है बताई विमेन ही है लेकिन है यूनिसेक्स है फिर मैंने कहा जनाब मुझे यह सी फम का डिजाइन चाहिए एक क्वांटिटी चाहिए अब प्राइस क्या हो ग मेरे 22 समझ आ रही है सबको यहां तक अच्छा जी इससे क्या हुआ कि यह इसको हम कहते हैं वेरिएशन एक एक बात और समझ ले ये वेरिएशन है सारे वेरिएशंस का मतलब क्या होता है वेरिएशन का मतलब क्या होता है वेरिएशन का मतलब ये होता है कि आपने कहा भाई ये टीशर्ट मुझे स्मॉल में चाहिए ग्रे कलर में चाहिए मैंने कहा जनाब मेरे पास स्मॉल में है लेकिन ग्रे में नहीं है ब्लू कलर में है तो यह जो कलर्स है यह जो साइजेस है ये सारे इसको हम कहते हैं प्रोडक्ट वेरिएशन ठीक हो गया प्रोडक्ट वेरिएशंस अक्सर चीजों में होते हैं जैसे आप आपने सिंपल टूथ ब्रश खरीदने गए आप किसी भी स्टोर में अपने करीबी तो वहां पर आप देखेंगे उस टूथ ब्रश के अंदर दो चीजें होंगी एक होगा कलर उसमें लाल पीला नीला ब्लू बहुत सारे होंगे दूसरा वेरिएशन उसका होगा मीडियम सॉफ्ट और हार्ड जो उसके ब्रश के जो जो एक्चुअल बाल होते हैं जो दांत होते हैं वो हार्ड है या सॉफ्ट है वो हम अपनी पसंद से या अपनी रिक्वायरमेंट के हिसाब से परचेस करते हैं कि मुझे मैं पर्सनली सॉफ्ट वाले पसंद करता हूं आप हो सकता है मीडियम वाले पसंद करते हो इट्स अप ट य तो वो वो वेरिएशन है प्रोडक्ट वे प्रोडक्ट वही है ठीक है प्रोडक्ट सेम है लेकिन वेरिएशन अलग है वेरिएशन के अंदर फिर चॉइस आप कस्टमर को देते हो कि अच्छा जी आप सॉफ्ट मीडियम हार्ड बाय कर लो ग्रे ब्लू ये टीशर्ट के अंदर अब इसने क्या किया इस शख्स ने यह टीशर्ट पे अभी क्या किया है इसने डिजाइंस भी मुख्तलिफ कर दिए इसकी लिस्टिंग चलने की अच्छी चलने की एक बड़ी वजह यह भी है कि यह अलग-अलग डिजाइंस ऑफर कर रहा है नहीं सेम है डिजाइन सॉरी कलर्स अलग अलग है ठीक है डिजाइन तो सब में सेम है वो एक ही डिजाइन चल रहा है लेकिन उसने कलर यह सारे दे दिए आपको अब आप कहते हैं मुझे एस्प्रेसो कलर में चाहिए तो व एस्प्रेसो कलर में आपको मिल जाएगी तो यह बात इसके अंदर हो रही है ठीक है य साइज चार्ट भी दिया हुआ है यह कलर चार्ट भी दिया हु देख कलर्स भी बताए हुए जी तो आप क्योंकि इसमें एचसी प 10 से ज्यादा फोटो अपलोड नहीं हो सकते और कलर उसके पास मेरे खल से कोई 30 से भी ज्यादा है तो उसे यहां पर सारे एक साथ लगा द अच्छा ये फर्क क्या बताना चाह रहा था मैं कि ये एक रेडीमेड डिजाइन है जो चल गया है कहता है फॉल इज माय फेवरेट कलर और ये ये जो ये ये डिजाइन इस पे चल गया है ये बस उठा के प्रिंट करवा के भेजी जा रहा होगा या हो सकता है इसके पास रेडी स्टॉक मौजूद हो इसका बहुत सारा और ये बस बेच रहा हो और दूसरी तरफ यहां पर ये कहता है योर कस्टम टैक्स अब ये दूसरी लिस्टिंग है अब देखें योर कस्टम टैक्स के अंदर क्या हो रहा है इसने टीशर्ट्स अलग-अलग किस्म के बता दिए अब ये आपको कह रहा है कि जी आपको कस्टम टेक्स्ट डालना क्या है यहां पर देखि ऑप्शन आ रहा है मैंने कहा जी हुजैफा अली लिख के भेज दो एग्जांपल है मैं अगर ये ऑर्डर करूंगा तो ये ऐड योर पर्सनलाइजेशन के अंदर हुजैफा अली चला जाएगा उसके साथ ठीक हो गया इसके अंदर भी साइजेस है यसेक्स मुझे दे रहा है लार्ज में मैं परचेस करना चाहता हूं शर्ट का कलर मैंने कहा जी वाइट दे दो मुझे तो ये $2 की ये प्राइस बन गई इस पे ये हुजैफा अली यहां लिख के दे देगा मुझे बस ये फर्क है तो ये पर्सनलाइज या कस्टमाइज या ऑन डिमांड है ठीक है यह वाली रेडीमेड है इसके अंदर मुझे देखि यहां पर कोई फील्ड भी नहीं आ रही कि मैं लिख के दूं बस उसने बोला यही डिजाइन आपको देना है मैंने यही डिजाइन बेचना है आपको पसंद आता है ले ले कलर मुझे बता दे साइज बता दे मैं आपको यह वाला डिजाइन भेजूंगा आप बोले जी फॉल इज माय फेवरेट कलर की बजाय कुछ और लिख दो वो यहां पर नहीं हो सकता वो यहां पर होगा लेकिन इसके अंदर ये फंट का जो स्टाइल आ रहा है इसी स्टाइल के अंदर ये आपको आपका नाम लिख के दे देगा या जो भी आप लिखवाना चाहे आप किसी को तोहफा दे तोहफे में दे रहे गिफ्ट में दे रहे हैं तो ये जो दो डिफरेंसेस मैंने बताए थे ये वो है इस शख्स को यहां पे इस लिस्टिंग की अगर हम स्पेसिफिकली बात करें तो इस बिजनेस के अंदर सबसे बड़ा बेनिफिट इसको क्या है कि इसका ये डिजाइन पॉपुलर हो गया है एट स पे ठीक है पॉपुलर हो गया एट स पे और बहुत ज्यादा बिक रहा है जो इसके जो आव भाव मुझे यहां नजर आ रहे हैं देखने से उससे पता चल रहा है कि ये बहुत अच्छा सेल हो रहा है तो ये क्या कर रहा है कि ये अ दो काम दो तरीके से काम कर रहा होगा जैसे मैंने बताया हो सकता है स्टॉक लेके बैठा हो या हो सकता है कि स्टॉक वगैरह कुछ भी ना हो इसका पीछे सप्लायर होगा जो ये प्रिंटिंग करके दे रहा होगा बस जब ऑर्डर आता है वो सप्लायर के पास ऑर्डर को फॉरवर्ड कर देता है वो ऑटोमेटिक वहां से प्रिंट होता है और कस्टमर को डायरेक्ट शिप हो जाता है तो ये ड्रॉप शिपिंग भी हो रही है एक्चुअली तो प्रोडक्ट ड्रॉप शिप हो रही है लेकिन उससे पहले प्रिंट होती है तो ये कस्टमाइज्ड नहीं है कस्टमाइज्ड ये वाली को कहेंगे क्लियर हो गया यहां तक समझ आ गई य बात तो जरा बता देना मुझे अल्लाह अकबर अच्छा डिजिटल प्रोडक्ट की यह प्रिंट न डिमांड की हम बात कर रहे थे पहले अब हम डिजिटल प्रोडक्ट की बात करेंगे ठीक है डिजिटल प्रोडक्ट के अंदर हम आ जाए तो हमने कहा जी थैंक यू कार्ड्स अच्छा जी अब क्या हो रहा है कि ये आपने आप हमने ये देखा $9 के थैंक यू कार्ड्स दे रहा है ठीक है मैं एक चीज और लिख देता हूं यहां पर प्रिंटेबल अच्छा जी अब देखि यह वाला जो पहला वाला आपके पास आ रहा है यह प्रिंटेबल है प्रिंटेबल कार्ड का मतलब क्या होगा कि मैं इसको परचेस करके अपने कंप्यूटर में डाउनलोड करूंगा और खुद प्रिंट करूंगा यह कोई फिजिकल फाइल मेरे म फिजिकल थैंक यू कार्ड मेरे पास नहीं आएंगे ये 9 9 50 स वाला है चांसेस है ये प्रिंट होके आएगा ये फिजिकल आएगी लेकिन ये दो डॉलर की और न डॉलर की चीजें मिल रही है यह डाउनलोड होंगी ठीक है इसको हम इस तरह भी कर लेते हैं नॉर्मली एसी के अंदर या फिल्टर्स में जाके यह डिजिटल डाउनलोड ओनली पर चेक लगा देते हैं तो फिर यह व फिजिकल वाली चीजें हटा देता है सिर्फ डिजिटल वाली आ जाती है तो मैं जब परचेस करूंगा तो यह मेरे कंप्यूटर में डाउनलोड हो जाएगी और यह मेरी पे करने ड डफ इसका फायदा क्या होता है अच्छा मैं आपको अभी बताता हूं अब यह वाला लिस्टिंग है छ लोगों के बास्केट में यह बता रहा है और देखने से पता चला चल रहा है अच्छा खासा य सेल हो रहा ठीक है यहां पर यह कहता भी दिस इ प्रिंटेबल कार्ड और और डिटेल्स इसके अर मौजूद है काफी सारी बहल क्या हो रहा है यह सिर्फ ड 52 सेल हो रहा है अब आप इमेजिन करें बल्कि लिटिल बर्डी देखें डिजाइन बाय लिटिल बर्डी कनाडा और इसका स्टोर का नाम भी आ रहा होगा य यही होगा वैसे स्टोर का नाम यह रहा लिटिल बर्डी ठीक है आप इस पर आ जाए और इसका स्टोर देखें य लिटिल बर्डी को का स्टोर है 9329 सेल्स ठीक है यहां तक समझ आ रही है बात टोटल सेल कितनी कर द है यूनिट्स बके य ऑर्डर्स है इसके ठीक है य डर डॉलर में अमाउंट नहीं है डॉलर का अमाउंट य नहीं बता रहा य वो हम दूसरे तरीके देखते बाद में देखेंगे उसको तो अगर यह कार्ड ड 52 सेंट का सेल हो रहा है और यह बाकी सारे देखें और भी चीज कोई 11 डलर की है कोई 12 डलर की भी है फिर इसके पास सस्ती महंगी हर किस्म की प्रोडक्ट है हम एवरेज लगा लेते हैं एवरेज मिनिमम अभी ड का चले न ड करले अभी फ को भी छोड़ तो हमने एवरेज लगाया जनाब एक मिनट तो 93200 सेल कर चुका मल्टीप्लाई बा एवरेज सेल्स हमने लगा दी तो दोज डलर का तो यह बिजनेस कर चुका ठीक है एसी का जो परसेंटेज है जो जो सेल्स है सॉरी जो फीस है वह आप इसमें से माइनस कर दे तकरीबन 10 पर होती है अब कितने बच गए 21000 ड अब ये जितने अरसे से भी यह स्टोर चल रहा है एक साल से दो साल से मुझे अभी नहीं पता वो तफसील में बाद में जाएंगे मैं आपको एक एग्जांपल देना चाह रहा हूं यह 21000 ड इसमें सारा तकरीबन प्रॉफिट है ग्रोस प्रॉफिट जो मैंने शुरू में बताया था ग्रॉस प्रॉफिट है जिसका मतलब यह हो गया कि जब सेल हुई इतना प्रॉफिट आपको कहीं नहीं मिलता ग्रॉस प्रॉफिट डिजिटल प्रोडक्ट में मिल रहा है वजह कि जब ये आइटम सेल हुआ न डलर बेशक सस्ता तो इसमें से तकरीबन कोई 30 30 सेंट्स कुछ कटेंगे इसके या 40 सेंट्स 35 स बाकी पैसे सारे इस सेलर के पास चले जाएंगे उसकी वजह क्या है कि यह जितनी दफा बिक रहा है बस इतने ही कट रहे हैं सेलर इसको फुलफिल तो कर नहीं रहा ऑर्डर को इंडिविजुअल सेलर ने तो एक दफा य आइटम का डिजाइन बनाया अपलोड कर दिया और व चल पड़ा अब हर कोई बाय की जा रहा है हो सकता है दिन में यह वाला पांच दफा बिक रहा हो तो सेलर को कुछ नहीं करना पड़ रहा लिटरली कुछ भी नहीं कस्टमर सर्विस भी नहीं देनी पड़ रही बस वो बिक ही जा रहा है और प्रॉफिट आही जा रहा है तो ये तो अगर देखने जाए तो बहुत अच्छा बिजनेस नहीं हो गया कि भाई इसमें तो सिर्फ बना बना के लगा ही जाना है फुलफिल तो करना ही नहीं है कि जी ऑर्डर आया तो वो आइटम भिजवा नहीं है या ये रिटर्न का चक्कर है या कोई वो आइटम नहीं मिली शिप होगी ट्रैकिंग नंबर तो यह सब तो हुआ ही नहीं ना अब आप बेची ही जाओ अब इसके अंदर जो मैंने जिस तरह से मैं इस प के पास पहुंचा था ये थैंक यू कार्ड्स पे ये देखिए स्टोर के नाम आ रहे होते हैं साथ साथ लिटिल बर्डी कनाडा 7000 इसके रिव्यूज है यानी कि ठीक ठाक ये काम किए बैठा है ये बंदा बंदा या बंदी जो भी है अब इसके पास चले जाए लो लेन पेपरी अब यह वाला एक प्रोडक्ट है $75 सें का ये प्रोडक्ट है एट व्यूज ठीक हो गया अब आप आ जाएं इसपे लो लेन पेपर य जो भी स्टोर का नाम है इसके ऊपर आप देखें 370000 सॉरी सेल जनरेट कर चुका है कर चुकी है कब से बैठा है यह रहा लास्ट नहीं कब से बैठा है वो नहीं बता रहा इसमें भी अबाउट में शायद आ रहा यह रहा ऑन एसी 2016 ठीक है यह इसके शॉप के मेंबर्स है सारा और जेसन मैकडोल यह मोस्ट लाइक हस्बैंड एंड वाइफ होंगे बल आपने क्या देखना था आपने आइटम्स देख आइटम्स के ऊपर हमें वो बता रहा है उसकी टोटल सेल्स कितने थे बस गया य 370000 समथिंग था किधर गया 37700 थे अब हम एवरेज इसका भी न डल से लगा लेते ठीक है मल्टीप्लाई बा ड कितना बिजनेस कर लिया इसने पिछले 2016 से अभी तक न चलो हम ये अजूम करते हैं कि 16 से इसने बिजनेस नहीं किया होगा एट शॉप साइन अप कर रखी होगी मैं अजूम करता हूं पा साल इसने लगाए होंगे 5 साल के अंदर 1.1 मिलियन डॉलर का इसने अगर बिजनेस किया है 1.1 मिलियन डॉलर का क लाख और यह मोस्ट लाइक ज्यादा ही होगा मैं आपको एट नंबर्स भी निकालना बताऊंगा यह सारे जो टूल्स है उसकी मदद से अभी फिलहाल हम अशन थोड़ा शॉर्ट करने की कोशिश करें इसलिए मैं ज्यादा डिटेल में नहीं जा रहा अब आप डिवाइड इनटू पा साल कर दे इसको तो यह इसकी दोज डलर की एक साल की सेल है डिवाइड इनटू 12 कर दे आप तो यह 18000 डलर पर मंथ की सेल है ठीक है इसमें से आप माइनस कर दें 10 पर इसका खर्चा तो 16600 डल ये महीने का लेके जा रहा है ये एक एचसी स्टोर्स अगर मैंने पाच साल में किया था आप इसको सा साल पर भी कर दे आ साल पर भी कर दे तब भी यह नज डलर तो बना के जा रहा होगा ना तो यह एक्चुअल यह है बिजनेस और यह पैसा बन रहा है और यह पैसा बनता हुआ नजर आ रहा है यहां पर ठीक है मैं जब भी कोई बात करते हैं हम सोशल मीडिया पर वीडियोस में पोस्ट में अनोखी बात नहीं होती मंजन नहीं होता यह पैसा बन रहा है और आपको मैंने दिखा भी दिया है इसकी मैं एग्जैक्ट डिटेल एजेक्ट नंबर एट नहीं मोस्ट एक्यूरेट नंबर्स टूल्स की मदद से वो हम जब इसके सेशंस करेंगे तब मैं आपको करके भी दिखा दूंगा तो वो ये इतने नंबर इसके आसपास के नंबर हमारे पास आ ठीक है यह था डिजिटल प्रोडक्ट का बिजनेस प्राइवेट लेवल का बिजनेस प्राइवेट लेवल आपका एचसी प भी हो जाएगा ईबे प भी हो जाएगा अन पर भी हो जाएगा सब जगह पर अलग-अलग तरीके हैं प्राइवेट लेवल इस प्रोजेक्ट इस बिजनेस ट्रेनिंग की स्कोप में नहीं है लेकिन प्राइवेट लेवल का जो मेन मकसद था मतलब होता क्या है बिजनेस वो मैंने आपको बताया आप अपना नाम लगा दे नॉर्मली अपने नाम से प्रोडक्ट लच करके सेल करने में हमेशा आपको इन्वेस्टमेंट अच्छी खासी चाहिए किसी ने यहां पर पूछा किसी ने यहां पर पूछा कि मैं होलसेल को प्राइवेट लेवल पर प्रेफर क्यों करता हूं तो होलसेल के अंदर हम पहले वो सप्लायर निकालते हैं फिर उनसे लिस्ट लेके उनकी प्रोडक्ट्स को गो थ्रू करते हैं हम उनकी जो सप्लायर से जो आपको आइटम्स मिलती है वो नॉर्मली ब्रांडेड होती है ठीक है ब्रांडेड होती है जो ऑलरेडी सेल हो रही है ठीक है आपको स्टोर में आ जाएंगे तो आपको टूथपेस्ट चाहिए तो आपको पहले से जहन में होगा भाई मुझे कोलगेट चाहिए सेंसोडाइन चाहिए या कोई फलाना चाहिए आपकी वाइफ ने या वाल्दा ने कहा है कि बेटा तेल लेकर आना है तुझे कुकिंग ऑयल तो साथ आपको यह पता होगा या उन्होंने आपको बताया होगा कि बेटा कोई फलाना ऑयल लेकर आना कुकिंग ऑयल सनफ्लावर का या जोन सा भी है तो वो ब्रांड है ना अब हम सारे लोग नॉर्मली ब्रांड से घिरे हुए हैं हमें ब्रांड चाहिए ब्रांड्स जरूरी नहीं है ब्रांड कपड़ों का ही हो जिसको हम कहते हैं जी वो हाईफाई ब्रांड ब्रांड हर चीज के चावल का भी ब्रांड है तो बहुत से लोगों की प्रेफरेंस होती है जी इस ब्रांड का चावल खाना है दूसरे ब्रांड का चावल नहीं खाना हर चीज के ब्रांड है तो जब होलसेल हम कर रहे हैं तो होलसेल में हमें यह पता होता है कि जी amazon2 लेवल के अंदर आप यह देखते हो कि जो दूसरा इसी तरह का प्रोडक्ट का दूसरा ब्रांड है वो वो क्या कर रहा है लेकिन आप उसके उसका जो आज है वो आज आपका आज वो नहीं है वो डिफरेंट है अगर वो आज बहुत अच्छा बेच रहा है उस प्रोडक्ट को तो आप हो सकता है वो पिछले तीन साल से बेच रहा हो दो साल से बेच रहा हो 10 साल से बेच रहा हो आप आज शुरू करके उससे टक्कर नहीं ले पाएंगे और वो एक नहीं होगा ऐसे बीसी बल्कि सैकड़ों होंगे होलसेल के अंदर हम ब्रांडेड आइटम जो बेचते हैं वो एसिस्टिंग लिस्टिंग्स को पकड़ते हैं एजन प ईब प हम अपनी लिस्टिंग्स बनाते हैं लेकिन वो भी ब्रांडेड ही होती है अन प वो लिस्टिंग पहले से सेल हो रही होती है पहले से वो प्रोडक्ट सेल हो रही होती है हम बस उसके ऊपर जंप करते हैं उसके ऊपर अटैच हो जाते हैं ताकि हमें भी सेल्स मिलना शुरू हो जाए उसका बाय बॉक्स उसकी चीजें वो सब उसके उसम जाके पढ़ेंगे अभी आज का वो टॉपिक नहीं है लेकिन आगे चलके हम उसको पढ़ेंगे तो ये मेजर रीजन है मेरा होलसेल मुझे होलसेल सेफर काफी लगता है कंपेयर टू प्राइवेट लेवल क्योंकि आप प्राइवेट लेवल के अंदर एक प्रोडक्ट के ऊपर सारा पैसा इन्वेस्ट करोगे मैं बहुत सारी प्रोडक्ट के ऊपर अन होलसेल करते वक्त कोई भी होलसेल करते वक्त बहुत सारा पैसा अपना डिस्ट्रीब्यूटर डिफरेंट प्रोडक्ट के ऊपर तो मेरा रिस्क फैक्टर डिवाइड हो जाता है यह सबसे बड़ा बेनिफिट मुझे मिलता है अच्छा जी बिजनेस प्लानिंग इन्वेस्टमेंट रिक्वायरमेंट्स यह मैं आपको क्विकली बता देता हूं होलसेल के अंदर इन्वेस्टमेंट रिक्वायरमेंट मेरी तरफ से प्रेफर्ड है जनाब अच्छा धंधा बनाने के लिए आपको चाहिए कम से कम 00 डलर या उससे भी ज्यादा ठीक है अच्छा धंधा बनाने के लिए शुरुआत आप 000 डल से भी कर ले ड्रॉप शिपिंग अगर करनी है अन पर नहीं होगी ईबे प करनी है मेरा मेरी रिकमेंडेशन होती है कम से कम आपके पास 000 का बजट तो क्योंकि आपको ऑर्डर प्रोसेस करने पड़ेंगे डिजिटल प्रोडक्ट में एक्चुअली में अगर आपकी नहीं वैसे भी डिजिटल प्रोडक्ट में आपकी रिक्वायरमेंट ज्यादा होती है उसकी वजह क्या है क्योंकि यह प्रोडक्ट जो हमने देखी है उसको बनाने में पैसा और टाइम दोनों लगेगा चाहे आप खुद बनाए चाहे किसी और से बना प्रिंट ऑन डिमांड सिमिलर है अब एआई से बनाना है कैसे बनाना है वो सब चीज हम बनवाने वो सब चीज हम जब वक्त आएगा तब डिस्कस करेंगे प्राइवेट लेवल आपको मिनिमम 15000 इसम भी चाहिए रिटेल ऑनलाइन आर्बिट्राज अगेन 5 के से भी शुरू कर सकते हैं कम से भी शुरू कर सकते हैं 2000 से भी शुरू कर सकते हैं लेकिन यह आपके ऊपर डिपेंड करता है टाइम एंड रिसोर्स कमिटमेंट अच्छा यह अब आपके टाइम की बात हो रही है कि आप लोगों में से बहुत सारे लोग मुझे कहते हैं कि जनाब मैं जॉब पर्सन हूं कोई कहता है जी मैं जॉबल स हूं कोई कहता है मैं स्टूडेंट हूं ठीक है ये तीन तरह के नॉर्मली लोग मुझे नजर आते हैं जॉब का मतलब बिजनेस पर्सन भी हो सकता है अपना बिजनेस कर रहा हो कोई और काम में आप लगे हो लेकिन जॉब ही है ना काम ही है अच्छा अब टाइम और रिसोर्स की क्या टाइम की रिक्वायरमेंट सबसे पहले हम बात कर लेते आपको यह फुल टाइम बिजनेस है जिसमें आप आए हुए डिजिटल प्रोडक्ट क्रिएट करने में श मैं बता देता हूं अच्छा इसमें टाइम की जो कमिटमेंट की बात हो रही है अब ये फुल टाइम बिजनेस है आपको इस आप इसमें खप शुरू में तो ज्यादा ही खप देखें यह शख्स जो 3700 हज सेल्स करके बैठा है 1.1 मिलियन डॉलर से ज्यादा की शायद सेल किए बैठा हो यह शख्स आज इस स्टेज पर आया है तो यह कब से बैठा था हमने देखा 2016 से ना तो हो सकता है दो तीन साल तो उसने टाइम पास किया हो फिर जाकर शुरू किया हो अब जाके ये इस रेज पर आया हुआ है कि यह बहुत अच्छा पैसा बना रहा और टाइम कम लग रहा है क्योंकि वो एसिस्टिंग प्रोडक्ट बारबार सेल हो रही है ना तो आप शुरू में जब स्टार्ट लोगे तो आपको मेहनत ज्यादा करनी पड़ेगी आपको टाइम ज्यादा लगाना पड़ेगा अगर यह शख्स कहे कि जी मैं फुल टाइम जॉब कर रहा हूं और यह मेरा साइड बिजनेस है तब भी बात उसकी समझ में आती है क्योंकि यह उस स्टेज पर आ चुका है टाइम लगा के आप जी मैं जॉब भी करता रहू और मैं ऐसे स्टेज पर बहुत जल्दी पहुंच जाऊ पॉसिबल नहीं है आपको अब मैं यह नहीं कह रहा कि आपको जॉब छोड़नी पड़ेगी लेकिन आप उस सूरत में देखि आज भी मेरी एक साहब से मुलाकात हुई दोपहर को वह कहते हैं कि जनाब यही कराची में तो व कहते हैं कि जनाब मैं जॉब करता हूं अच्छी जॉब है लेकिन मैं छोड़ नहीं सकता क्योंकि मैं मेरे कमिटमेंट्स है मुझे कुछ मंथली पेमेंट्स कुछ रीपेमेंट वगैरह भी होती है तो कहते हैं कि वो करनी पड़ रही है तो मैं जॉब नहीं छोड़ सकता लेकिन मैं बहुत ज्यादा शौक रखता हूं कि मैं स्विच करू ताकि मैं और ज्यादा इंडिपेंडेंसी की अब मसला क्या आता है कि जब आपके इस तरह के कमिटमेंट्स है जहां पर आपको लाजमी पैसे चाहिए तब आपका रिस्क फैक्टर बहुत हाई हो जाता है फिर आप अपनी एसिस्टिंग जॉब को छोड़ नहीं सकते ऑप्शन क्या बचता है आपके पास आपको मिनिमम मिनिमम शुरू में जब आप सीख रहे हैं प्रैक्टिस कर रहे एनालिसिस कर रहे हैं तब आपको कम से कम भी चार घंटे चाहिए मिनिमम डेली जहां ज्यादा हो सकते है वहां करें अच्छा अब आप उसको ग्रो करने की कोशिश में अब आप एक ऐसे स्टेज में तो आपको यह चाहिए कि आप अगर जैसे फॉर एग्जांपल पैसों का कमिटमेंट है और आपको हर महीने उतने पैसे लाजमी चाहिए तो वह स्पेसिफिक पैसे आपके अगर आप अपनी एसिस्टिंग फुल टाइम जॉब को पार्ट टाइम में कन्वर्ट कर सकते हैं तो फिर तो आप वो करें कि वो उतने पैसे कुछ मिल जाए जो आपकी जरूरत है रिक्वायरमेंट है और पार्ट टाइम करके मिल जाए तो बहुत अच्छा है तो पार्ट टाइम जॉब हो जाए और बाकी का टाइम आपका इसमें लग जाए अगर ऐसा नहीं हो सकता तो वही वाली बात है कि फिर आपको चार घंटे तो निकालने देखें मैं जब कब की बात है यह कराची में था नॉर्थ बाद में पहले रि थी एक जमाने में तो मैंने ना एक आई थिंक मेरी शायद वेडिंग एनिवर्सरी थी क्या थी तो मैंने एक 2000 की सिविक गाड़ी खरीद पता नहीं कौन से साल की बात 2000 तीन चार की नहीं 2000 2006 सा की होगी शायद बल 2000 मॉडल की मैंने गाड़ी खरीदी थी उस वक्त सिविक तो बड़ी जबरदस्त और 6 साल सात साल पुरानी गाड़ी थी इतना तो मसला नहीं था तो लेकिन वो गाड़ी बेसिकली जब मैंने खरीदी थी तब मेरी मैंने अपनी चादर से पांव बाहर निकाल दिया था मेरे पास पैसे नहीं थे और मैंने वह गाड़ी का सौदा कर लिया टोकन दे दिया और किसी जानने वाले के पास से थी तो उसने भरोसा कर लिया तो उन्होंने मैंने उसे बस एही पता नहीं क्या मैं सुद्ध में था अपनी मैंने उनसे कह दिया भाई मैं आपको एक हफ्ते में बाकी की रकम दे दूंगा अब जो मेरे साथ मेरा दोस्त था जिसने मुझे वो गाड़ी दिलाई थी वो गाड़ियों का नोहा रखता था और वो मेरा बड़ा अच्छा क्लोज दोस्त था वो मेरी पोजीशन जानता था वो उसने मुझे लिटरली गालियां दी कि भाई तू कैसे करेगा पैसे ऐसे कैसे तूने इतनी बड़ी बंगी मार दी वहां प मैंने कहा यार अल्लाह मालिक हो जाएंगे अब अल्लाह बेहतर जानता है मैं क्या सूद में था लेकिन बहरहाल मैंने बंगी मार दी और मैं वो गाड़ी का सौदा करके आ गया आके मैंने अपने सारे बैलेंस वैलेंस इधर उधर चेक किया तो आई डोंट नो मुझे याद नहीं है एजेक्ट नंबर कि कितना अमाउंट कम पड़ रहा था लेकिन अच्छा खासा लाइक 40 पर तो था जो मुझे देना था जो कि मे भी शायद चार तीन चार लाख रुपए थे उस वक्त डॉलर का रेट भी कोई इतना हाईफाई नहीं था जितना भी है तो मैंने क्या किया मैं ई लांस हुआ करता था उस जमाने शायद जो आप लोगों में से पुराने होंगे उनको पता होगा वो ई लांस के ऊपर मैं लिटरली मैंने कोई रात लगाई पूरी बैठ के हालांकि मैं फुल टाइम यही करता था लेकिन मैंने रात भी लगाई बेगम से मैंने कहा मैंने कहा यार तुम ना मुझे जरा मेहरबानी करो थर्मोस में ना चाय बना के दे दो और तुम सो जाओ मैं उस थर्मोस में से चाय पीता रहूंगा लिटरली मैंने किया था और मैं कोई एक रात लगाई दो रात लगाई और मैंने यह कोशिश की कि मुझे अर्जेंट वाले प्रोजेक्ट्स मिले जो जिसके मैं अच्छे पैसे चार्ज कर चकू अल्लाह की करनी थी मेरे नसीब अच्छे थे मुझे मिल गया ऐसा प्रोजेक्ट मिला जिसको लिटरली कोई और शख्स होता तो वो मे बी 15 एक दिन लगाता वो कहता था जी मुझे दो रातों के अंदर-अंदर चाहिए ये मतलब आपके पास 48 आवर्स है कुछ भी करके दो मैंने कहा मैं करके दूंगा लेकिन मैं आपसे प्रीमियम प्राइस चार्ज करूंगा बोला कितना और मैंने आई थिंक उसको इतना चार्ज किया था कि वो गाड़ी के जो तीन 35 लाख रुपए थे मेरे बैलेंस के वो मैंने उसे निकालने मैंने कहा मैं ये चार्ज करूंगा आई थिंक वो तीसरा दिन था तो वो तीसरा दिन था जब मैंने मैं लिटरली सोया नहीं था और मैं उसका काम किए जा रहा था बस मैं कॉफी और चाय पिए जा रहा हूं और मैं काम किए जा रहा ह बहरहाल मैंने वो पैसे बना लिए आपको एग्जांपल देने का मकसद ये था सिर्फ कि जब आप कुछ ठान ले तो वो वाकई में होता है इसमें भी शाहरुख खान साहब ने कहा था कि जब किसी को इस दिल से चाहो शिद्दत से चाहो तो कायनात जुड़ जाती है वो वाकई में हुआ था मेरे साथ एनीहाउ तो आपको वहां पर टाइम खुद लगाना पड़ेगा आपको यह शिद्दत लेकर आनी पड़ेगी कि भाई मुझे यह धंधा बनाना है उस शिद्दत पर जब आप आएंगे तभी जाकर हो पाएगा कुछ वरना तो यकीन करें जिस नौकरी में अगर आप फसे हुए हैं तो फिर बस वही फसे रहे फिर आप बाहर नहीं निकल सकते टारगेट्स एंड गोल्स इसको हम आई थिंक कोई सर्ट ऑफ एक्टिविटी में करेंगे और मैं चाहूंगा कि इसको हम ट के ग्रुप में ही करें मैं इसके अंदर इसको इसको मैं पोस्ट करूंगा स इसको अभी फिलहाल रहने देते हैं और मैं चाहूंगा वहां से आप लोगों के लिख के क्वेश्चन मतलब जवाब आए मेरे पास तो मैं फिर उसको हम करें बल्कि य मैं लिख लेता हूं पेंडिंग टू बी डन ऑन इन द ग्रुप अच्छा मेरी स्क्रीन शायद नजर नहीं आ रही होगी आप लोग राइट अच्छा ये मैंने लिख लिया यहां प ये हम ग्रुप में करेंगे इंशाल्लाह इंपॉर्टेंस ऑफ कस्टमर सपोर्ट अच्छा इसको समझ ले इसकी वजह इसके अंदर यह सब चीजें आती है रिफंड रिटर्न्स और कस्टमर कंप्लेंट्स पाकिस्तान में जो आपकी पहली एसिस्टिंग दुनिया है उस दुनिया में पाकिस्तान में रिटर्न का कोई खास कांसेप्ट नहीं है तो उससे क्या होता है मसला सबसे बड़ा कि हमारे मुल्क में चीजों में धोखा धरी बहुत है मैंने एक दफा बहुत पहले दराज से मैंने यह पोस्ट भी लगी हुई है आई थिंक दो दो ढाई साल पुरानी बात है शायद मैंने दराज से पावर बैंक मंगवाया तो व पावर बैंक की जगह मुझे पत्थर और लकड़ी के टुकड़े और यह सब निकला वो जिससे मैंने दराज से जिस सेलर से खरीदा था वो उसका ब्लंडर नहीं था बीच में से कुछ और लोगों ने वो ब्लंडर किया था और आई थंक 000 का कुछ पावर बैंक था तो वो यह वाला हुआ था मैंने उसकी वीडियो और पोस्ट भी लगाई थी एनीहाउ तो होता क्या है कि हमारे मुल्क में यह सब बड़े मसले और ट्रस्ट डेफिसिट बहुत ज्यादा ट्रस्ट डेफिसिट समझते हैं किसको कहते हैं के एक शख्स दूसरे शख्स के ऊपर भरोसा नहीं करता ट्रस्ट डेफिसिट इसे कहते हैं ठीक है अदम यकीन हां ये अच्छा उर्दू का अच्छा वर्ड है अदम यकीन ट्रस्ट डेफिसिट बहुत है अच्छा अब हम क्या कर रहे हैं हमारा जो दुकानदार है जो सेलर है ना वो यह कह रहा है कि भाई मैं इसको प्रोडक्ट बेचूंगा और मैं अगर इसको रिटर्न का रिटर्न की विंडो दे दूंगा तो होगा क्या कि यह कुछ इस्तेमाल करेगा चीज को कुछ ब्लेंडर कर देगा खुद ही हो सकता है ख खुद तोड़ तोड़ के या खराब करके ले आए और मेरे मथे मार दे दुकानदार इस वजह से या ज्यादातर इस वजह से आपको रिटर्न पॉलिसी नहीं देता और कस्टमर यह कहता है 10 दफा सोचता है कि भाई मैं इससे यह चीज मंगवा आंगा तो क्या यह ठीक आएगी मेरे पास अगर गलत आई तो अब दोनों पार्टीज एक दूसरे पर ट्रस्ट नहीं कर रही मसला यह है और हकीकत भी यह है कि दोनों पार्टीज पाकिस्तानी है और दोनों पार्टीज ब्लंडर और दो नंबरी करने में सबसे आगे तो भाई क्या करें इसका सलूशन मेरे खल तो अभी तक इतना आराम अब मैंने आप लोगों के साथ य जब ट्रेनिंग स्टार्ट की तो मैंने खुला उसमें खुद ही बता दिया कि भाई यह ट्रेनिंग के इतने पैसे हैं मैंने एक वीडियो में बाकायदा क्लियर बताया कि इतने पैसे हैं और यह हम आपको बाकायदा रिफंड पॉलिसी भी देंगे एक सर्टेन टाइम तक हमने सेवन या ट डेज की रिफंड पॉलिसी दी दी ना इनफैक्ट आप लोगों में से कोई आई थिंक छ या सा मेरे खल से रिफंड रिक्वेस्ट आई भी है हमने पेमेंट भी कर दी क्लियर भी कर दिया खत्म कर दिया चपर देर के वापस किसी से कोई यह क्वेश्चन नहीं हुआ सरय आपके पास ही आता है मसला और तो कोई नहीं कह रहा मेरे ल से क्या करेंगे मेरी शक्ल देख के स्क्रीन देखें अच्छा र तो मैं यह बता रहा था बल हमने उनको रिफंड कर दिया खत्म कर दी कहानी यह बड़ा मुश्किल काम है पाकिस्तान आप लोगों में से भी बहुत सारे लोग इस नजरिए से आए होंगे कि यार चलो हुजैफा कह रहा है रिफंड कर देगा तो फिर तो चेक कर लेते ना जाके नहीं अच्छा लगा तो रिफंड का ऑप्शन तो आ ही गया होगा कितने लोग इस सोच को जहन में रख के आए थे बला जीक अगर चाहे मुझे बताना तो य पर जरा लिख के ब तो आप लोगों में से वह नहीं गए रिफंड पर ज्यादातर नहीं गए तो आई अप्रिशिएट ट बड़ी एक बात मुझे खुशी हुई कि हां मैं इस काबिल साबित हुआ क्या आप लोगों के मयार पूरा उतरा के आप लोगों ने कंटिन्यू किया तो इससे क्या होता है कि हम जब हम कोई चीज बेच रहे हैं कोई थैंक यू अली तो हम इस सोच के साथ कर रहे करते हैं कोई काम के हायर हम श्योर है अपने काम में कि जी मैंने जो प्रोडक्ट जो सर्विस देनी है वह 100 पर अपनी तरफ से बेस्ट देनी है उसके बाद भी अगर किसी को चको शुबा है वो नहीं करना चाहता कोई बात नहीं हमें तकलीफ तो नहीं है ना अगर मैं यहां पर बैठ के कोई मंजन चूर करू आप लोगों के साथ तो आप लोगों को भी तकलीफ होगी यार हमने हमने कहां फस गए हमने तो पैसे जाया कर दिए तो यह वाली चीज तो यह वाली बात है एनीहाउ ट्रस्ट डेफिसिट की हम बात कर अब अजन ईबे एट स य जितने भी बाहर के मार्केट प्लेस है इन सबके अंदर रिटर्न पॉलिसी और रिफंड पॉलिसी बहुत इंपॉर्टेंट है प्लीज लिस्ट डाउन द द शॉर्ट वर्जन ऑफ रिटर्न पॉलिसी बाय एमेजन ईबे एसी एंड वालमार्ट अब यह जरा देखें चैट जीपीटी आपको क्या कहता है अजन कहता है आइटम्स कैन बी रिटर्न विदन 30 डेज ऑफ रिसी यानी कि जिस दिन आपको आइटम मिली कस्टमर को तब से लेकर 30 डेज में आइटम रिफंड रिटर्न हो सकती है सम प्रोडक्ट हैव डिफरेंट पॉलिसी यह होता है नॉर्मली रिफंड टिपिकली इशू थ टू फ बिजनेस सेम डे हो जाता है उसी वक्त रिटर्न पॉलिसी वेरी बाय सेलर ईबे कहता है नॉर्मली यह आपको 14 डे देनी पड़ती है एचसी प भी 14 टू 30 डेज आपको देनी पड़ती है अच्छा यह देखें वालमार्ट मोस्ट आइटम्स कैन बी रिटर्न विदन 90 डेज ऑफ परचेस 90 डेज का मतलब तीन महीने हो गए भैया तीन महीने मैंने जिस जमाने में मैं एल में था मैंने बच्ची को शायद एक हफ्ता या 10 दिन शूज पहनाए थे उसके बाद उसने कहा जी मेरे व शूज काटते हैं मुझे काटने लग गए तो मैंने किसी और वालमार्ट पता नहीं किसी और स्टोर से जाके उसको दूसरे शूज दिला दिए और वो शूज सस्ते थे इतने को महंगे नहीं थे स्कूल शूज थे वो हमने साइड में रख दिए आई थिंक तीन महीने से शायद ऊपर हो गए थे या करीब-करीब थे हम पहुंच गए उस पुराने वॉलमार्ट स्टोर में गए जहां से वो खरीदे थे मैंने वाइफ से कहा मैंने कहा रख लो रिटर्न कर देंगे तो हम कर लेंगे नहीं तो कोई बात नहीं तो ये क्या हुआ कि हमने वहां जा के उसको बोला कि जी ये शूज है रिटर्न करने उसने शूज को उल्टे करके देखा क्योंकि हफ्ते भर पहन लिए थे तो वो गंदे हो गए थे जाहर सी बात है नी उसने कहा ये पहने हुए शूज मैंने कहा हा लेकिन अब वो काट रहे उसको मैंने इंग्लिश में समझा दिया उस ओके नो प्रॉब्लम बाजी गई है उन्होंने जाकर डब्बे में डाला पता नहीं कहां डाला उसको लाके वाउचर बना के मुझे दिया बोला फलान काउंटर से ना आपको रिफंड मिल जाएगा वाउचर बना के दे दिया उन्होंने हमने उसके अच्छी खासी शॉपिंग की वापसी कर तो यह है रिटर्न पॉलिसी अब मैं आपको यह कंपैरिजन बताने की कोशिश करर हूं मेरी बेटी ने यहां एथनिक से एक दफा एक शर्ट खरीदी जो बरबरी स्टाइल की थी और खूबसूरत लगी वो लेकर आ गई यहां से नहीं सॉरी पिंडी इस्लामाबाद की बात हो रही है पीडब्ल्यूडी इस्लामाबाद से तो वो खरीद के घर ले आई घर लाई तो पता चला कि उसका एक बटन यहां से कोई बीच में से टूटा हुआ था तो हां मेसी इसका सिक्स मंथ तो बटन उसका एक टूटा हुआ था तो हमने क्या किया कि अगले दिन उनके पास गए और ये स्टोरी मैं बहुत दफा अपने श वर्कशॉप वगैरह में सुना चुका हूं मैं आपको क्विकली बता रहा हूं तो हम उसके पास गए हमने उनसे कहा जी ये बटन टूटा हुआ है लिहाजा आप इसको रिप्लेस कर दें उन्होंने बोला ठीक है सर हम रिप्लेस कर देते हैं उन्होंने अपने स्टोर में चेक किया वहां पे स्टॉक में उनके पास वो सेम आर्टिकल नहीं था उन्होंने बोला सर सेम आर्टिकल नहीं है आप कोई और देख ले मैंने बच्ची से कहा मैंने कहा बेटा आप जाके देख लो कुछ और पसंद आता है तो उनके पास वो नहीं है बोला जी ठीक है बरल घूम के आ गए 10 मिनट में उसने बोला कोई और नहीं पसंद आ रहा बस यही एक अच्छा लगा मुझे अभी फिलहाल यही दे आप बोला जी यह तो नहीं है मैंने कहा चले आपके पास नहीं है कोई और आर्टिकल पसंद में नहीं आ रहा एक काम करें हमारे पैसे वापस कर द हम किसी और स्टोर से जाके खरीद लेंगे उन्होंने बोला सॉरी सर पैसे तो रिटर्न नहीं होंगे आप मैंने कहा यार यह देखो रसीद है कल खरीदा है और आप मुझे कह रहे हो और बटन टूटा हुआ निकला है मैंने हाथ से तो खीच के तोड़ा नहीं होगा तो बोला नहीं सर वो कंपनी पॉलिसी है रिटर्न तो हम नहीं करेंगे हम आपको कोई और आर्टिकल दे देंगे मैंने कहा मुझे जो आर्टिकल पसंद आया था वो आपके पास है नहीं आप मुझे बताए मेरा क्या क बोला नहीं ऐसे तो नहीं होगा मैंने फिर वीडियो फोन अपना फोन निकाला और मैंने वीडियो रिकॉर्ड करना शुरू करी मैंने कहा अब बोले जरा तो वो थोड़ा सा हिच चाया फिर जाहिर सी बात है उसने फोन देखा बोला तो रिकॉर्डिंग शुरू हो गई मैंने कहा बोले ना क्यों नहीं मतलब ये टूटी एकज वो बहरहाल बहस हुई थोड़ी सी उन्होंने अपने मैनेजर को बुलाया मैनेजर आया उसने बोला मैंने कहा भैया बात सुनो मसले का हल निकालो मैं कस्टमर हूं तुम्हारे पास मेरा फॉल्ट नहीं है प्रोडक्ट में फॉल्ट प्रोडक्ट तुमने दिए ना मुझे तो तुम रिटर्न करोगे बहरहाल बड़ी बहस मुसा होने के बाद उन्होंने ये किसी और स्टोर से चेक किया और उन्होंने मुझे ये कमिटमेंट दिया कि सर आप इसको छोड़ जाए घर जाए वाउचर उन्होंने दे दिया बोला ये यही आर्टिकल आपको मैं डिलीवर करा देता हूं आपके घर प और मेरे खल से अगले दिन वो उसने डिलीवर करा दिया तो बहस करनी पड़ी एक स्ट्रेस में जाना पड़ा मुझे अपने मतलब लेवल से थोड़ा सा नीचे उतरना पड़ा उसके साथ लगने के लिए तो यह सब क्यों करना पड़ा वो सिंपल इस बात पर ट्रस्ट क्यों नहीं कर रहा कि जी ये बटन कु दिन टूटा हुआ दिया था और यहां पर प्रॉब्लम है अगर वो ये पहली फ में कर लेता मुझे पैसे वापस कर देता यकीन करें उसने वो भेज दिया मुझे लेकिन मैं उसके बाद स्टोर में गया ही नहीं मैं ब्रांडेड स्टोर में इतना ज्यादा नहीं जाता खरीदता हूं कभी कभार लेकिन बहुत अब ठोक पटक के खुद चेक करके यह देखता हूं कि यार इसमें कोई फल्ट तो नहीं है अब ट्रस्ट नहीं करता मैं मैं ऑनलाइन कपड़े ऑर्डर नहीं करता मैं जाकर खरीदता हूं तो यह सब मसले हैं अजन से आप आए मंगाए टूटा हुआ निकले आपने खुद इस्तेमाल कर लिया उसके बाद आप यह कहेंगे ना कि जी मुझे पसंद नहीं आया फिर भीन से वापस कर लेगा वो तब भी क्वेश्चन नहीं करेगा कि भाई पसंद आने का ना आने का मेरा मस्ता थोड़ी है एक्सक्यूज मी आप सिर्फ यह कह दे मेरा मोड नहीं है तब भी अन वापस कर लेगा अब यह सारी बात आपको क्यों बताई इसलिए बताई जनाब कि आप एस अ सेलर आप क्वेश्चन नहीं कर सकते कस्टमर को कि भाई मैंने तुझे बेच दिया तुझे पसंद नहीं आ रहा यह मेरा मसला थोड़ी है आपको वापस लेना पड़ेगा आप ऑनलाइन बिजनेस में आ रहे हैं वो भी यूएस की या बहर की बड़ी वेबसाइट के साथ आ गई बात समझ में कस्टमर सर्विस इज द मोस्ट इंपोर्टेंट पार्ट अगर कस्टमर सर्विस में आपने यह कहा जी मेरा मसला नहीं है यह तो उसने किया होगा तो आप यह बात आप फारिग है आप बिजनेस में से फारिग है आप नहीं कर सकते तो इसलिए यह जहन जो दो दुनिया मैंने बताई थी उस दो दुनिया के अंदर यह मेजर एक चैलेंज आएगा आपके साम अच्छा अब लोग यह समझते हैं कुछ लोग कि भाई यह तो फिर हमारा नुकसान हो जाएगा हमारा तो बहुत बड़ा इसम मसला है तो इसका मैं आपको बता देता हूं यह बताते बल्कि इसी से कहते हैं व्ट इज व्ट इज अनन विजन स्टेट ये पढ़े जरा मैंने कहा अन का विजन बता टू बी यह देखें क्या कहता है टू बी द मोस्ट टू बी द मोस्ट कस्टमर सेंट्रिक कंपनी टू बी अर्थ मोस्ट कस्टमर सेंट्रिक कंपनी वेर कस्टमर्स कैन फाइंड एंड डिस्कवर एनीथिंग दे माइट वांट टू बाय ऑनलाइन एंड एवर्स टू ऑफर इट्स कस्टमर्स द लोएस्ट प्राइस पॉसिबल इसका मतलब समझले सिर्फ अर्थ का मतलब क्या है जमीन वह अपने शहर की बात नहीं कर रहा वह अपने मुल्क की बात नहीं कर रहा वह पूरी दुनिया की बात कर जमीन पर कहता है मैं जमीन की मोस्ट कस्टमर सेंट्रिक कंपनी बनना चाहता हूं जफ जहां पर कस्टमर को हर चीज मिल जाए वह जो ढूंढने आए कोई खाली याद जाए और चीपेस्ट प्राइस पॉसिबल तो इसका विजन यह था यह कस्टमर सेंट्रिक है यानी के हर बात में यह कहता है जी कस्टमर इ राइट जैसे हमें सिखाया भी गया लेकिन हम फॉलो नहीं करते यह फॉलो करता है तो अब यब कहते हैं स्कम्स कैसे डिफेंड करेंगे स्कम इसमें नहीं होते इतने ज्यादा नहीं होते जहां स्कम होते हैं वहां से आप पहले ही बच ले जहां स्कैम होने के कोई खास चांसेस नहीं है वहां पर काम करें अब आप एक 50 ड की चीज उसमें क्या स्कैम होगा सीधी सी बात है मैं य बैरिया टाउन में रह रहा हूं अभी फिलहाल कराची के अभी अभी का वाकया कल कबाब जीज में गया मैं बच्चों के लिए और अपने लिए खाना लेना था रात का तो मैंने पार्सल ले लिया मुझे वहां बैठ के खाने का कोई खास मोड नहीं गर्मी है मैंने कहा घर ला तो मैंने उनसे जो भी चीजें ली उसके अंदर जब मैं घर लेकर आया तो उसमें एक पराठा कम था मैंने एक डील खरीदी थी जिसके अंदर एक ही पराठा था मैंने कहा एक और पराठा भाई साहब एक्स्ट्रा डाल देना उसका उसने मुझे चार्ज किया बिल भी कर दिया सब कुछ घर ले आया तब मुझे पता चला कि एक पराठा कम है क्या करता कोई आ 10 किलोमीटर आगे है इतना बड़ा बैरिया टाउन है बहरहाल मैं तो घूम ही गया हूं तो कुछ नहीं किया हमने जैसे तैसे उसी में मैनेज कर लिया बहरहाल हमने खाना खा किया सब और शुकर अल्लाह का करके हम सो गए ये परसों की बात है कल मैं दोबारा इत्तेफाक था मैं कल दोबारा चला गया कुछ और खरीदना था तो मैं कबाब जी से मैंने कहा वो बेटी को रोल खाना था मैंने रोल खरीद लिया उससे मैंने उससे कहा कि भाई साहब कल मैं आपसे जब खाना लेकर गया था तो एक एक पराठा कम था अब उसने मेरी शक्ल देखी याद करने की कोशिश की कि ये बंदा वही है कल वाला पहले तो मैंने कहा कह रहा है बिल है आपके पास मैंने कहा यार बिल तो मैं घर छोड़ आया हूं मैं लेके तो नहीं घूमता तो क् पराठा कितने का था 60 70 का था मैं ना बोलता कोई मसला तो नहीं था 0 70 कोई बड़ी अमाउंट तो नहीं थी बात है उसूल की मैंने कहा यार तो आप एक काम करें उसके पराठे के पैसे एडजस्ट कर ले इसम तो वो फिर सोचने लग गया वो मतलब आई वाज लाइक मैंने उससे कहा मैंने कहा यार र कितने के परा बोला 0 का मैंने कहा रप के लिए आप ऐसे सोच रहे हैं मेरी शक्ल देख के जैसे मैं आपके साथ र का स्कैम कर रहा हूं मतलब मैं लिटरली आपको लगता है कि एक बंदा आपके सामने गाड़ी से उतरा है इतनी बड़ी और आप देख रहे हो और कह रहे हो कि यार लाइक नहीं नहीं सर वो बात ही कोई नहीं है मैंने क गाड़ी में मेरी फैमिली बैठी भाई तेरे साथ दो परा एक पराठे के लिए मैं स्कम करूंगा तो यह ट्रस्ट डेफिसिट मुझे नहीं समझ आता मैंने कहा भाई त रहने दे नहीं नहीं सर कर देता हूं बल उसने कर दिया उसकी मेहरबानी तो एनीहाउ आपको यह समझना है आपको सोच से बाला तर जाना है यह बात याद रखिए यह सारी गुफ्तगू करने का इतनी लेक्चर देने का मकसद यह था आपको इस सोच से बाला तर जाना है और आप अगर यह सोचेंगे कि कस्टमर यह कर रहा है वो कर रहा है नहीं आपने अपना अच्छा 100 पर करना है यूएस के गोरे कस्टमर करते हैं ब्लंडर यह लोग भी ऐसा नहीं है सारे दूध के ले करते हैं य भी लेकिन रेशो इतना बड़ा नहीं है जितना पाकिस्तान में इसलिए थोड़ा सा भरोसा करें अल्लाह पर यकीन रखें और काम करें आपको रिटर्न और रिफंड की पॉलिसी फॉलो करनी पड़ेंगी जो मार्केट प् मार्केट प्लेस पर आप उसको यह नहीं कह सकते कि मैं आपकी रिटर्न पॉलिसी को एक्सेप्ट नहीं करता आपको करनी पड़ेगी आपके कोई चॉइस नहीं ठीक हो गया बाज औकात आपको कस्टमर की कंप्लेंट आएंगी यानी के कस्टमर हो सकता है कहे कि जी आपने यह मेरी बेटी का प्ले डो पड़ा हुआ है मेरे ल से ये वो खेलने के लिए लाई थी अब इसके अंदर मिसाल के तौर पर एकय मिसिंग है या हो सकता है य प्लेड देखो उ खेला भी है कोई खराब हुआ वो तो कस्टमर को भेज दिया यह प्ले डो और कस्टमर कहे कि जी इसके अंदर एक रंग मिसिंग है या यह बहुत ज्यादा ड्राई हुआ हुआ है आप यह नहीं कह सकते कि यार एक काम करो उसमें थोड़ा सा पानी डाल दो तो गीला हो जाएगा यार एक काम करो चला लो अच्छा जी मैं आपको ऐसे नहीं होता आपको अपॉलॉजी करनी पड़ेगी पहले तो आई एम सो सॉरी या आई अपोज ट यू हैड टू फेस दिस इ ठीक हो गई बात समझ आ गई पहले अपोजी करनी है अभी कुछ दिन पहले मैंने पोस्ट भी किया था प्राइवेसी ने अपॉलॉजी करके 10 डलर रिफंड किए थे क्योंकि उन्होंने डबल चार्ज कर लिया था मुझे पता भी नहीं था उन्होंने खुद ही कर दिया और खुद ही ईमेल भी कर दी तो मैंने कहा अच्छा मेहरबानी आपकी ना करते मुझे पता ना चलता शद मैं इतनी मतलब स्टेटमेंट को डेली बेसिस पर देख नहीं आपको यहां पर ईमानदारी बहुत जरूरी है दिखानी सबसे पहले अपोलोजि करके ब्लेम अपने ऊपर लेना है जी हमारी गलती है आई अपोज अब आप बोले जी उसने कर दिया होगा इसने कर दिया होगा वो ठीक है किसी ना किसी का ब्लंडर तो होगा ना आपकी अपनी टीम का हो सकता है शिपिंग कंपनी का कोई ब्लंडर हो सकता है एजन का कोई ब्लंडर हो सकता है सब मान लिया कस्टमर आपका है कस्टमर को आप यह नहीं बताते यार मेरा तो कसूर नहीं है उसका कसूर है यह कस्टमर को नहीं कहता कस्टमर को आप कहते हो आई अपोज लेट मी लुक एट इट लेट मी लुक इनटू दिस लेट मी गेट बैक टू यू यान आपको छोटी आइटम में फॉरन रिफंड कर देता है वो तो ज्यादा बात ही नहीं करता amazononline.in यह कंपनी इसी विजन को लेकर इस विजन को लेके 300 मिलियन एक्टिव कस्टमर्स वर्ल्ड वाइड लेकर बैठी है सिर्फ और सिर्फ इस विजन की वजह से टू बी द मोस्ट कस्टमर सेंट्रिक कंपनी न अर्थ और कोई वजह नहीं क्योंकि यह रिफंड करते वक्त सोचते नहीं है आप कह रहे हैं ना एक साहब ने लिखा जी स्कम के कैसे वो सोच ही नहीं रहे जी स्कम कर र व कहते अच्छा भाई ले लो कोई नहीं म लोग आई जा रहे हैं लाही जा रहे हैं उसके पास आई जा रहे हैं लमार्ट के पास कितने कस्टमर्स होंगे टारगेट के पास हर किसी के पास मिलियंस के अंदर तो आपको भी इस सोच पर आना है कि भाई यह रिटर्न से मेरा नुकसान नहीं होता मेरा बिजनेस बढ़ता है ग्रो होता है जब मैं कस्टमर ये आई विश अल्लाह करे कि हम पाकिस्तान के ब्रांड्स को सेलर्स को यह बात सिखा सके जो फिजिकल ब्रांड्स बैठे हुए हैं कि भाई आप रिटर्न की विंडो तो दो कुछ देते हैं अब तो मेरा से शुरू भी कर दिया शायद जैसे वहां इस्लामाबाद में या कराची में चेज वैल्यू के स्टोर्स है वो मैंने देखता हूं कि वो सेवन डेज की कोई रिटर्न पॉलिसी दे रहे होते हैं कि जी रिटर्न हम कर लेंगे ची तो अच्छी बात है ना हां आप चेक करके लो मैं आपके लिए कोई चीज पता चले आपसे कोई कुर्ती ली मैंने उसको कैंची से काट दिया और फिर मैं आपके मते मारू तो आप बेशक मुझसे क्वेश्चन करो कि भाई सर ये तो आपने गलत कर दिया लेकिन जो चीज सही है और मेरी मुझे नहीं पसंद आ रहा बस मैं आपको वापस करके पैसे लेना चाहता हूं अपने पास तो कर दो खत्म करो बात इससे मैं आपके पास दोबारा आने के काबिल बनूंगा लेकिन आप अगर जब मुझे तंग करोगे पैसे देने में मैं आपके पास दोबारा नहीं आऊंगा लिटरली नहीं आऊंगा तो यह बात आपने एस अ सेलर भी सोचनी मैंने आपको एस अ बायर बताई आपने सेलर सोचनी कि अगर आप बायर को कस्टमर सर्विस नहीं दे रहे अच्छी वो दोबारा नहीं आएगा अच्छा जी अब नेक्स्ट स्टेप क्या है इसके जी जरताज ऐसा ही होता है आइडेंटिफिकेशन है मैंने आपको अन का विजन बता दिया ठीक है ये अन का विजन है लमा का भी होगा लमार्ट विजन तो आप इसी तरीके से अपना एक विजन बनाएंगे ठीक है तीन चीजें होंगी विजन मिशन स्टेटमेंट और कोर वैल्यूज तीन चीज होती है विजन यहां लिखते इसको विजन मिशन स्टेटमेंट अच्छा देखें अब यह कहता है टू मेक एप्ल की बात हो रही है एल प्रोडक्ट की टू मेक द बेस्ट प्रोडक्ट ऑन अर्थ एंड टू लीव द वर्ल्ड बेटर देन वी फाउंड ट स्टीव जॉब्स था उस वक्त य उसके जमाने से चलता आ रहा है ठीक है यह आपका विजन है यह मिशन स्टेटमेंट है ट ब्रिंग द बेस्ट यूजर एक्सपीरियंस टू इट्स कस्टमर थ्रू इनोवेटिव हार्डवेयर सॉफ्टवेयर एंड सर्विसेस और यह कोर वैल्यूज है यह कोर वैल्यूज किसी की ज्यादा किसी की कम इस तरह से होती है एक्सेसिबिलिटी एजुकेशन एनवायरमेंट इंक्लूजन एंड डायवर्सिटी प्राइवेसी सला रिस्पांसिबिलिटी विजन क्या होता है मैं आपको य क्विकली समझा देता हूं चीजें तीनों ये तीन चीजें हर कंपनी और स्पेशली बड़ी कंपनियों में सब में य डिफाइन होगा ईएसपी की भी डिफाइन है वेबसाइट प जाए आपको तीनों चीजें मिलेंगी दो चीजें तो मिलेंगी लाजमी तीसरी हमने इंटरनल रखी होगी अच्छा विजन स्टेटमेंट क्या होता है कि आप अपनी कंपनी का अपनी जो मेन कंपनी कंपनी और बिजनेस में फर्क है ठीक है ये समझ ले कंपनी वो है जो एंटिटी रजिस्टर्ड है ईम सक्सेस ड पके ईसप हुजैफा अली यह सारे सोशल मीडिया पर नाम आ रहे एक्चुअल जो कंपनी है ना व कंपनी है ई कॉमर्स सक्सेस पाकिस्तान प्राइवेट लिमिटेड यह रजिस्टर्ड कंपनी है अब इस कंपनी का विजन क्या है ठीक है आप आ जाओ इस पर e कम सक्सेस पके तो विजन होता है जिसमें आप डिफाइन कर देते हो कि मेरी कंपनी क्या करना चाहती है क्या अचीव करना चाहती है क्या विजन है मैं चाहता क्या हूं कि मेरी कंपनी यह करे या इस मुकाम पर पहुंचे तो आपको अब जैसे हमने एप्ल की बात की एल कहता है टू मेक द बेस्ट प्रोडक्ट ऑन अर्थ यह भी बात कर रहा है शहर की नहीं मुल्क की नहीं जमीन कि हम ऐसी प्रोडक्ट्स बेस्ट प्रोडक्ट बनाना चाहते हैं जमीन पर एंड टू लीव द वर्ल्ड अ बेटर प्लेस देन वी फाउंड जब हमें दुनिया कैसी मिली हम उसे बेहतर दुनिया बनाकर छोड़ना चाहते हैं अब मिशन स्टेटमेंट क्या होता है ऑन द अदर हैंड कि यह जो विजन है इस विजन को हासिल करने का व्हीकल क्या होगा ट्रांसपोर्टेशन किसके थ्रू कर रहे हैं हम आपने कह दिया जी बेस्ट प्रोडक्ट बनाना चाहते हैं और दुनिया को बेहतर बनाना चाहते हैं ठीक है बेस्ट प्रोडक्ट बनाकर दुनिया को बेहतर बनाना चाहते है व्हीकल क्या है वही कल समझ में आता है टू ब्रिंग द बेस्ट यूजर एक्सपीरियंस टू इट्स कस्टमर्स थ्रू इनोवेटिव हार्डवेयर सॉफ्टवेयर सर्विस ठीक हो गया तो हार्डवेयर सॉफ्टवेयर और सर्विसेस की मदद से इस इन तीन व्हीकल पर हम यूजर को बेस्ट एक्सपीरियंस देना चाहते हैं आप में से जो लोग आई यूज करते हैं वह बताएं कि वो कितने सालों से यूज करें मैं आई यूज कर रहा हूं यह मेरा फोन है ठीक है यह मेरे ख्याल से आ 12 है या पता नहीं तब से चल रहा है तो मैंने मैंने कब स्विच किया था 2015 में जब मैं एल में था उससे पहले मेरे पास भी कोई एंड्राइड का का कोई फोन होगा शायद तो जब से मैंने 2015 में एल के आई पर स्विच किया है मैंने पलट के कभी भी एंड प नहीं गया पसंद ही नहीं आया मैंने कहा बेस्ट एक्सपीरियंस ऐसा यूजर एक्सपीरियंस है के मुझे अपना आदी बना लिया है उसने मैं हैब चुअल हूं कि मैं एल का फोन यूज करू मैं इस वय लैपटॉप मेरे पास जो है यह मैकबुक है मेरे ख्याल से मेरी तीसरी मैकबुक मशीन है चौथी मेरे पास 2000 13 से मैकबुक है उससे पहले मैं कंप्यूटर्स यूज करता था मैं स्विच नहीं करता विंडोज के कंप्यूटर्स विंडोज के लैपटॉप मैं यूज ही नहीं कर सकता क्योंकि मेरी आदत है मेरे पास घड़ी एल की हैय हेडफोन एल के है मुझे एल ने यह जो बात या विजन की और मिशन की कर र है ना इसने यह साबित कर चुका है ऑलरेडी अगर मैं एक बंदा ऐसा हूं आप देखें आप सिर्फ गल करें कि हाउ बिग वाज द क्राउड ऑन द लच ऑफ एल 15 लास्ट ईयर तो वो बताएगा कि जी इतने हजारों या इतने लाखों लोगों ने रात भर से लाइन लगाई थी काम करूंगा सीधा मैं टेढ़ा नहीं करूंगा मैं आपको मुझसे आप बड़ी बड़ी दो नंबरिया नहीं सीखेंगे मुझसे आप टोपी ड्रामे बाजियां झूठ बोलना बहाने बाजियां नहीं सीख सकते हैं मैं ऐसा नहीं है मैं दूध का धुला हूं मैं यह नहीं कह रहा खुदान खस्ता या मैं यह नहीं कह रहा मैं फरिश्ता सिफत आदमी ह अदला मेरी कोशिश होती है कि मैं बचू पिछले जमाने में हम कैसे थे सबका पास होता है अतीत होता है लेकिन अब बहुत अरसा हो गया स्पेशली जब मैंने सफर ट्रेवल बहुत सारे किए मुल्क से बाहर मेरी सोच बदल गई आज मैं पाकिस्तान में भी ड्राइव करता हूं और मेरे सामने कोई बूढ़ा शख्स कोई बुजुर्ग कोई बच्चे या खवातीन मर्दों में भी सामने रोड क्रॉस करते हुए आ जाते हैं मैं अपनी गाड़ी रोक लेता हूं मैंने कहां से सीखा मैंने दुबई से सीखा तो मैं खुद ही रोक लेता हूं हालांकि कराची में या इस्लामाबाद में तो ऐसा कांसेप्ट नहीं है वो उल्टा हैरान हो जाते हैं भाई कहां से आया इसने गाड़ी रोक ली हमारे लिए वो शुक्रिया करते हुए निकलते हैं मुस्कुरा के मैं भी मुस्कुरा देता हूं यह एक छोटी सी किसी की मुस्कुराहट से मेरा दिन बन गया एक छोटी सी नेकी थी छोटी सी शायद अल्लाह बेहतर जाने अ अल्लाह इसका सवाब देगा या क्या देगा मैंने गाड़ी रोक ली वो रोड क्रॉस करके निकल गया हालांकि वो गलत जगह से वो जेब्रा क्रॉसिंग से रोड क्रॉस नहीं कर रहे थे बच्चे हैं सात चलो यार कोई नहीं मेरे गाड़ी रोकने से मेरे पीछे सारी गाड़ियां रुक गई अगर तो उसका रास्ता हो गया ना आसान पाकिस्तान में नहीं करता कोई तो यह आप जब मुल्क से बाहर सफर करते हैं आप बाहर के दूसरे लोगों से मिलते हैं तो आप बहुत कुछ सीखते हैं मैंने भी ऐसे ही सीखा है तो यह सारी बातें होती है जिससे आपके लिए आसाया पैदा होती आपने क्या करना है मैं आपको बताने लगा था हमारा यह रहा विजन यह रहा ट बिकम फाने इंस्टिट्यूशन इन पाकिस्तान ट एंपावर्स पीपल थ बिजनेस एजुकेशन सो दे कैन बिल्ड अ बेटर फ्यूचर आज भी अलुला मैं इसी बात पर कायम कि मेरी तरफ से जो सिखाएंगे वह इतना बेस्ट होगा फाइनेकल आगे अपना मुस्तकबिल बेहतर बना सकते यह बात याद रखिएगा एक बात याद रखिएगा कि इस बिजनेस के अंदर सीखने की कोई लिमिट नहीं है मुझसे यहां पर इतना कुछ जितना भी सीखेंगे आप उसके बाद भी बेशुमार बहुत कुछ होगा आपके लिए सीखने ठीक हो गया तो आज की कहानी बहुत लंबी हो गई है मेरे ख्याल से लेकिन मेरे ख्याल से आपका होमवर्क क्या है आपका होमवर्क आपका होमवर्क यह है कि आपने अपना जो भी आपको समझ में आता है आपने अपना होमवर्क यह करना विजन मिशन स्टेटमेंट और कोर वैल्यूज आपने अपना लिखना है जो बिजनेस आप बनाना चाहते हो चाहे आप इन्वेस्टमेंट के साथ अपना बिजनेस करना चाहते हो चाहे आप एस अ वीए काम करना चाहते हो चाहे आप पार्टनरशिप में करना चाहते हो चाहे आप एजेंसी बनाना चाहते हो सब चीजों को जहन में रखें चाहे अभी आप ब्लैंक हो कोई बात नहीं टूटा फूटा लिखे लेकिन लिखें इससे लिखने से क्या होगा कि आपको आपका जहन चलेगा आप आगे एक ऐसी सोच में जाएंगे कि यार मैं कुछ बड़ा बना और बड़ा करना है चिंदी चिंदी के चक्कर में मत पड़े मैं मैंने देखा आप लोगों को जाहिर सी बात है ये परेशानी आएगी कि जी वो स्कैम कर जाएगा वो स्कैम नहीं करेगा आप क्यों टेंशन है नेगेटिव बात को मुद्दा क्यों बनाए पॉजिटिव बात को कि जी मुझे इतना बड़ा होना है मैं आज इस स्टेज प हूं मुझे इतना बड़ा होना है या इससे ज्यादा बड़ा होना है तो आज मैं अगर किसी ने किसी भाई ने लिखा 35000 मेरी सैलरी है कोई बात नहीं अल्हम्दुलिल्लाह कहे इस पर भी और यह डिफाइन करें कि आपको बनाने कितने ठीक है यह आपका टारगेट होना चाहिए एक्चुअली वो एक्टिविटी जो ग्रुप में करनी है वो उसी से रिलेटेड होगी तो वो डिफाइन आपने करना है ना जाके भाई मैं महीने के इतने पैसे बनाना चाहता हूं अच्छा अब प्रॉब्लम क्या आती है हमारे साथ यह भी एक जरूरी मुद्दा है इसम हम पाकिस्तान में लोग ज्यादातर कोई काम जब ढूंढते हैं कोई काम करने की कोशिश करते हैं ज्यादातर क्या बल्कि तकरीबन सारे वो कहते यार पैसे कितने बनेंगे और कब बनेंगे कितनी देर में परसेंटेज प्रॉफिट के पूछे भी लोगों ने बिल्कुल सही है पूछने भी बनते भी है लेकिन हम जब कारोबार करते हैं ना तो हम क्या करते हैं हम कहते हैं यार पैसे कितने बनेंगे पैसे हम हम प्रॉब्लम्स को नहीं आइडेंटिफिकेशन बनाएंगे और सलूशन कैसे देंगे अजन ने प्रॉब्लम क्या पकड़ा हुआ हैन ने ये प्रॉब्लम पकड़ा हुआ है कि भाई मैंने कस्टमर सेंट्रिक हो जाना पहले तो क्योंकि दो दिन की डिलीवरी प्राइम डिलीवरी का कांसेप्ट amazononline.in बताने का मकसद क्या है कि हमें उस लेवल का बिजनेस बनाना है तो हमें वो चीजें आइडेंटिफिकेशन तो प्रॉब्लम आइडेंटिफिकेशन अपना उस हिसाब से बनाए यह मेरा मकसद था विजन बनाएंगे कि मुझे यहां पहुंचना है और वही कल डिफाइन करेंगे कि इसके थ्रू पहुंचना है इसका मैं आपको आसान करने के लिए एक और आईडिया भी दे देता हूं इस चीज को कि जैसे मैंने आपको एल का विजन बता दिया आपको अजन का विजन बता दिया आप इसी तरह और भी कंपनीज के विजन और मिशन स्टेटमेंट निकालना शुरू कर ठीक है यह करना शुरू कर दे आपको आइडियाज मिलना शुरू हो जाएंगे और और उसके बाद व अपना अपने लिए लिखना शुरू करें अब कहां और कैसे शेयर करने हैं वो मैं इंशाल्लाह आपको मोस्ट लाइक हम उसको स् पेंडा प कर लेंगे लेकिन वह सेट अप करना पड़ेगा उसम लेसन वो वाला असाइनमेंट का तो वो मैं इंशाल्लाह आपको कर दूंगा एक दिन के अंदर बता दूंगा अभी आपको मैंने असाइनमेंट बरल दे दिया ये वाला ठीक है रिफंड पॉलिसी कोशिश करें आपको यह होमवर्क ही है कोशिश करें कि रिटर्न पॉलिसी रिफंड पॉलिसी तीन चार पांच कंपनियों की जरूर पढ़े बस ग करें आपको मिल जाएगी आपको 5 पर डिस्काउंट मैं देता हूं अगर आप आगे पूरा कंपनी बनाने वाला फॉर्मेशन का सिस्टम आपने समझ लिया है और आप चाहते हो कि अब उसको प्रोसेस करना है तो आप फाइ fox.com प जाके अप्लाई करें और जब रिप्रेजेंटेटिव आपसे कॉल प राबता करें तो आप उनको बताएं कि आपने youtube0 घंटे वाले कोर्स है वहां से आप आए या हुजैफा का 5 पर का डिस्काउंट आपको चाहिए वो आपको फाइलिंग फॉक्स में कंपनी फॉर्मेशन के ऊपर 5 पर का डिस्काउंट स्ट्रेट मिल जाएगा जस्ट बिकॉज़ कि आप इस वीडियो को देखकर आए हैं और हमारे पास और इस वीडियो के तहत और यह एक्सक्लूसिव डिस्काउंट है नॉर्मली एलएलसी फॉर्मेशन में फाइलिंग फॉक्स की तरफ से अनफॉर्चूनेटली कोई डिस्काउंट हम नहीं देते लेकिन ये एक्सक्लूसिव वीडियो जो पूरा कोर्स है 40 आवर्स प्लस का उसके अंदर यही यह फीचर हम आपको दे रहे हैं उसके अंदर यह बेनिफिट आपको दे रहे हैं कि आपको 5 पर का डिस्काउंट मिल रहा है तो आप इसको जरूर अवेल करना चाहे तो कर सकते हैं एलएलसी फॉर्मेशन मैंने खुद सिखाया है आप खुद भी बना सकते हैं लेकिन अगेन सारे कागजी कारवाई पूरी नहीं कर पाते हम क्योंकि उसके लिए आपको टैक्स प्रोफेशनल की जरूरत होती है या कम अकाउंटेंट की जरूरत होती है जो ये सारे काम करता है तो आप इससे हासिल कर सकते हैं जनाब 5 पर डिस्काउंट फाइलिंग fx.com पर जाके कर सकते हैं अपलाई तो इसके बाद है हमारे पास ए कंपनी से एंड कंप्ला इसके लिए हमारे पास एक काफी डिटेल य कैनवा की प्रेजेंटेशन बनी हुई है अब वक्त आया है कि मैं प्रेजेंटेशन को सामने रख के आपको कुछ चीज समझा दू तो इंशाल्लाह कोशिश तो यही होगी कि प्रेजेंटेशन को हम रट नहीं बेसिकली इसके अंदर मेरे पॉइंटर होते हैं ज्यादा कोई डिटेल इसके अंदर लिखी ई नहीं है पॉइंटर से य पता चलता है कि अच्छा जी मुझे ये चीज कवर करनी है ठीक है तो इंशाल्लाह हम इसको करेंगे लेके अच्छा सबसे पहले हमें क्या पढ़ना था अन सेलिंग फीस तो इसके लिए हम क्या करेंगे हम जाएंगे सेल amazon.com प्राइसिंग या ज से amazon.com पर भी जाएंगे तब भी आप पहुंच जाएंगे और आपने वहां से क्लिक करना है प्राइसिंग पर तो आप इस पेज पर आ जाएंगे यह रहा प्राइसिंग का टप हमास ठीक है इसके अंदर सारी चीज आरही अच्छा जी एजन पे इस पर हम बाद में आते हैं पहले हम प्राइसिंग के बात कर लेते हैं सबसे पहले जनाब आपके पास दो किस्म के प्लान होते हैं दो किस्म के अन आपको सेलर के प्लांस देता है जिसके अंदर एक है इंडिविजुअल उसकी मंथली कोई फीस नहीं है उसमें आपको यह पर आइटम सोल्ड में 99 सें चार्ज करेगा और दूसरे में मंथली फीस है जिसको तकरीबन जो $0 के हिसाब से य आपको चार्ज करेगा अब यह यह वाला प्लान नॉर्मली हम इस्तेमाल नहीं करते हम प्रोफेशनल प्लान को इस्तेमाल कर रहे होते हैं जब एक्टिव बिजनेस में है तो आप यही प्लान यूज करेंगे ठीक है लेकिन अभी समझने की बात है कि 99 सेंट्स पर आइटम को मतलब यह हुआ कि अगर आपने 40 या 41 यूनिट्स बेज दए है तो आप ऑलरेडी इसके इक्विवेलेंट पे कर चुके होंगे amazononline.in वक्त हम साइन अप कर रहे हैं उसके फौरन अगले दिन तो हमने बेचना नहीं शुरू कर देना ना अभी तो हम रिसर्च कर रहे हैं हमारी प्रैक्टिस भी चल रही होगी हम सप्लायर भी ढूंढ रहे हैं प्रोडक्ट भी देख रहे हैं बहुत सारे काम कर रहे होंगे तो इसलिए तब उस दौरानी में जब आप साइन अप करेंगे तो आप इंडिविजुअल से साइन अप करेंगे ताकि अन आपको मंथली 40 डॉलर चार्ज करना शुरू ना कर दे अब इसके अंदर क्या चीज मौजूद है क्या नहीं है यह आप यहां पर कंपैरिजन में पढ़ सकते हैं इस जगह पर आके य मैं लिंक को कॉपी करके यहां पर डाल देता हूं अच्छा जी अन फीस ठीक हो गया अच्छा अ ओके जी इसके बाद है आपके पास यह कहता है आप इसमें मल्टी यूजर यानी कि जो चाइल्ड यूजर बनाना होता है सब यूजर बनाना होता है आप इंडिविजुअल वाले में नहीं बना सकते हो आप इसमें एड्स भी नहीं चला सकोगे आपको बाय बॉक्स की एलिजिबिलिटी भी नहीं मिलेगी यानी कि जो बाय बॉक्स की हमने थोड़ी देर पहले बात की थी वो बाय बॉक्स भी इसमें आपको नहीं मिलता है बाय डिफॉल्ट अनलेस कि वहां पे कोई भी सलर ना हो इसके बाद आप रिस्ट्रिक्टेड प्रोडक्ट्स यानी कि रिस्ट्रिक्टेड कैटेगरी कुछ रिस्ट्रिक्टेड कैटेगरी है जिसके अंदर वो अलाव करेगा लेकिन सारी नहीं इसमें प्रोफेशनल में जाने के बाद भी सारी कैटेगरी में आप अलाओ आपको फॉरेन नहीं करेगा तो ये चीज हो गई ठीक है कंपीट टू बी फीचर्ड ऑफर फीचर्ड ऑफर का मतलब बाय बॉक्स है बेसिकली ठीक है तो इसके बाद ये और भी काफी सारी चीजें यहां प लिखी हुई है तो बस मोटी मोटी ये है कि आपको रिपोर्ट्स का एक्सेस नहीं होता रिपोर्टिंग जो बिजनेस रिपोर्ट्स है उसकी उसका एक्सेस नहीं होगा इसमें आप मल्टी यूजर नहीं बना सकते सब यूजर्स नहीं ऐड कर सकते इसके बाद आपको ये मैंने दो तीन चीजें बता दी तो मोटा मोटा यह है लबो लबाब यह है कि आपको प्रोफेशनल प्लान ही चाहिए बिजनेस करने के लिए प्रोफेशनल प्लान लाजमी है ठीक हो गया इसके बाद इंडिविजुअल बस उसी पर्पस के लिए जो मैंने आपको बताया अच्छा इसके बाद दूसरा क्या है इसके बाद है जनाब रेफरल फीस ये रेफरल फीस है रेफरल फीस किसको बोलते हैं सिंपल वर्ड्स में पाकिस्तानी लफ्ज टर्म्स के अंदर कमीशन मैंने आपकी ये वाला ट्राइडेंट बेचा $10 का तो मेरा 15 पर कमीशन है मुझे आप ढ़ डल दे दो ले लेगा वो खुद ही काट लेगा ये मोटे-मोटे लफ्जों में आसान भाषा में कमीशन ठीक है अब amazononline.in है ब्यूटी हेल्थ एंड पर्सनल केयर % ऑफ द प्रोडक्ट फ्रॉम टोटल सेल्स प्राइस ऑफ $10 और लेस एंड 15 पर फ्रॉम द ट आइटम्स विथ द टोटल सेल प्राइस ग्रेटर दन 10 अच्छा $10 से ऊपर की आइटम बेचेंगे तो % लेगा $10 से नीचे की आइटम बेचेंगे ब्यूटी कैटेगरी में तो 8 पर लेगा और यह वाली चीज य इसने बेबी कैटेगरी में भी यही लगा रखी है ठीक है जनाब क्लोथिंग के अंदर हिसाब किताब थोड़ा सा दूसरा है इसके अंदर कहते हैं 5 पर ऑफ द प्रोडक्ट्स वि टोटल सेल ऑफ $ 15 से नीचे की है तो 5 पर है फिर आपकी 20 15 और $ के बीच की है तो 10 पर लेगा वरना फिर उसके ऊपर के सारे में 17 पर है ये क्लोथिंग और एक्सेसरीज की कैटेगरी है बिजनेस के अंदर 12 पर है आप इसको पूरा पढ़ सकते हैं इसके अंदर बहुत सारी कैटेगरी आ रही है सबके अंदर इसने ये लिखा हुआ है ठीक है मकसद मेरा क्या था मकसद ये है बताने का कि आपको मैंने उस जगह प पहुंचा रहा हूं ले जाके और बेसिक्स बता रहा हूं कि यहां पे कैसे पढ़ना और कैसे समझना है एकएक पॉइंट पॉइंट आउट करना तो मुश्किल है अब कोई ऐसी बात जो इन किसी कैटेगरी में नहीं बैठती है तो वो एवरीथिंग एल्स में बैठ जाएगी जाके और उसका वो उसे बोल जी 15 पर तो आप समझ लो फिर है हम नॉर्मली मोटा-मोटा जब उंगलियों पे हिसाब करेंगे तो 15 पर का ही करेंगे वरना इसके एफबीए के प्रॉफिट कैलकुलेटर प्राइस कैलकुलेटर सब कुछ मौजूद है और वह यह कैटेगरी को एग्जैक्ट करके बताते हैं अभी के लिए ज्यादातर क्योंकि ज्यादातर कैटेगरी में 15 पर ही है तो इसलिए मोटा-मोटा हम उंगलियों पे जब हिसाब करेंगे तो 15 पर का कर लेंगे बाकी अगर आप कहते हैं कि जी मैं टायर्स बेच रहा हूं स्पेसिफिकली तो फिर 10 पर है आप कंप्यूटर पार्ट्स बेच रहे हैं या बिजनेस की कैटेगरी में बेच रहे हैं तो 12 पर है तो वो उनके कैटेगरी से आपको फिर फायदा थोड़ा सा मिल जाता है वहा यहां तक समझ आ गई बात यह वो एसन जो मैंने आपको एक्सप्लेन किया था यह वही वाली बात य बता र है अच्छा जी य भाई कहते हैं व्हाट्स द डिफरेंस बिटवीन एसन एंड बारकोड एसन एन का होता है जो प्रोडक्ट ये मैंने आपको यहां पर बताया नहीं था अभी अच्छा ये रहा ये देखें यूआरएल नजर आ रहा है ये आ रहा है इस आइटम का बाउंट का अब मैं इसको सिर्फ कॉपी करके ग पर पेस्ट कर देता हूं यह पहला लिंक क्या आया वही है ना बाउंट बाउंट पेपर साइज कुछ भी है जो भी है इसका पूरा नाम है ठीक है तो ये amazononline.in यह amazononline.in अच्छा कहां पर थे हम सेलिंग फीस प थे चलो भाई सेलिंग फीस में और क्या चीज है सेलिंग फीस के अंदर और आपकी आती है सबसे जरूरी चीज आती है फुलफिलमेंट कॉस्ट ठीक है यह लेकिन इस यहां से मेरे ल से हटा दिया य क्या किया इसने अदर फीस अच्छा अदर फीस के अंदर आ रही होगी मोर अबाउट सेलिंग फ यह इसका लिंक मैं रख देता हूं य इसका भी लिंक मैं यहां पर रख देता हूं जनाब अच्छा य अच्छा नॉर्मली इसने बेसिकली इसको अंदर डाल दिया वो भी थोड़ा सा मूव कर द चीज मैं पहले बड़ा आसान ये फुलफिलमेंट फी क्या होती है फुलफिलमेंट फी का मतलब ये है कि [संगीत] amazononline.in को फॉर एग्जांपल यही अगेन ट्राइडेंट इसका ऑर्डर आता है अब ये इतना सा प पीस है आपको दिन में इसके 10 ऑर्डर आ जाते हैं तो आपने इन्वेंटरी अपने वेयरहाउस में या घर पे रखी हुई है तो आपको इंडिविजुअल ऑर्डर्स प्रिंट करने पड़ेंगे इसको फ्लायर में डालना पड़ेगा शिप करना पड़ेगा कस्टमर को भेजने के लिए अब आप यूपीएस के या यूएसपीएस के ड्रॉप ऑफ सेंटर में जाएं वहां पे रखें या उनका वैन बुलवाएं वो आके पिक अप करें ये सारा डेली बेसिस का काम आपका होगा मैंने 10 ऑर्डर का एग्जांपल दिया है ये आपका बिजनेस बड़ा होगा तो जब ये आपके पास हजारों ऑर्डर्स आ रहे होंगे अब या सैकड़ों में चले जाए कम से कम चले हजारों मैं नहीं जाता तो तो सैकड़ों ऑर्डर्स अगर डेली के आ रहे होंगे तो आप देखें आपकी मैन पावर कितनी लगेगी आपको कितना सारा काम करना पड़ेगा तो फुलफिल्ड बाय amazononline.in आटम नहीं मिला तो वो आपको आके बोलता है कि जनाब मुझे तो आइटम नहीं मिला किधर गया अच्छा जी आइटम के अंदर यह फॉर एग्जांपल य जी एक ट्राइडेंट मेरे पास आई थी इसका डब्बा फटा हुआ था इसके अंदर से दो ट्राइडेंट की गोलियां गिर गई है गोलियां चिंगम जो भी है तो जी मेरे साथ तो ये मसला है मुझे दूसरी भेजो अब आप सर फिर सर्फ पकड़ लेंगे यार मैं फिर शिप करूं फिर भेजने जाऊ फिर ये करूं तो ये सब चीजें [संगीत] amazononline.in है कि हर हाल में हम एफबीए ही यूज करें मैं ज्यादातर मेरा चकि एक्सपीरियंस और सारी चीजें एफबीए है एफबीएम हम करते थे जब amazon2 2020 के आसपास में मैंने बंद कर दी थी क्योंकि वो एक दो अकाउंट भी सस्पेंड हुए और उसके बाद से को भेज रहा है वो फ्री तो नहीं करेगा इतना अच्छा भी नहीं है amazon2 से दो डॉलर्स ढ़ डॉलर हो सकता है कि उसने शिपिंग लगाई होगी आपके लिए यह मैं एग्जांपल दे रहा हूं मुझे नहीं पता ये डंड am9 की बिक रही थी और क्या उसने चार्जेस किए थे ठीक है वो एग्जांपल थे तो ये टियर बना देता है साइज के टियर बने हुए हैं पहले तो स्मॉल स्टैंडर्ड लार्ज स्टैंडर्ड और इस तरीके से स्मॉल ओवर साइज मीडियम ओवर ये सारे टियर बने हुए हैं ठीक है टियर का मतलब क्या होता है कि जब आप अगर टीसीएस के यहां पर किसी अपने करीबी ड्रॉप ऑफ में जाएंगे ना तो वो भी आपसे ये इसी तरीके से उनके पास एक फ्लायर एक एनवेलप का होता है जैसे आप कोई लेटर भेजना चाह रहे हैं कोई कोई कोई फोल्ड किया हुआ लेटर है तो वो भेज रहे हैं फिर उसके अलावा आपके उनके पास वो फ्लायर्स में चीजें आ जाती है कि अच्छा जी ये ट्राइडेंट के अगर दो पैकेट भेज रहे हैं तो वो एक वो प्लास्टिक की मोटी सी थैली होगी जिसके ऊपर टेप लगी होती है वो फोल्ड करके बंद कर देते हैं उसके साइड में रैपर भी डाल देते हैं लेबल अपना तो वो उसको फ्लायर बोलते हैं मेरे पास अच्छा ऑफिस हो तो वो फ्लायर की पैसे फिर मतलब उसके प्राइसेस बढ़ जाएंगे अच्छा कोई ऐसी आइटम है जो फ्लायर में नहीं जा सकती अब वो बॉक्स में जाएगी तो थोड़ा सा अगर इतना छोटा बॉक्स आ गया फिर इतना बड़ा बॉक्स आ गया फिर इतने बड़े तो ये अलग-अलग साइज टयर्स होते हैं उसमें भी होते हैं अन के पास भी ई क्योंकि ये शिपिंग amazon2 तीन और चार चार किस्म के वेट के कैटेगरी है इस स्मॉल टियर में तो कहता है अगर स्मॉल टियर है और अगर आपका 4 आंस या उससे भी कम का वजन है तो हम आपसे $3 22 सेंट चार्ज करेंगे टोटल फिक्स में आइटम कुछ भी हो कितने का भी हो इससे अब यहां प amazon2 डलर ले लेगा अगर आपने इसी पैकेट को $ ल का बेचा है तो उसने 15 15 ल ले लेना है नॉर्मली यहां पर लोकेशन का वो इतनी परवाह नहीं करता बस वो आपको वजन के ऊपर रखा हुआ है उसने अच्छा चार से 8 ंस के बीच का होगा तो 3 आ 40 हो जाएगा आठ से 12 का होगा तो 3 58 हो जाएगा 12 प्लस से 16 का हो जाएगा तो 3 77 हो जाएगा ठीक है स्मॉल स्टैंडर्ड के अंदर यहां पर भी आ रही है शिपिंग वेट ये 2000 जनवरी 15 2024 से फरवरी ये पुराने रेट्स है ये आपके नए रेट्स है फरवरी नहीं सॉरी ये वाले अप्रैल 15 से नव ये वाले रेट्स है अच्छा एम न ने अपने रेट्स कम कर दिए इस वक्त आप जब देखेंगे ना अगर अपनी कैलकुलेशन कर रहे हैं तो ये वाले रेट्स आपके एप्लीकेबल होंगे ये लास्ट कॉलम में जो आ रहे हैं सारे ठीक है तो इस चीज का जहन में रखिएगा अब ये वाला जहां 34 पहले चार्ज कर रहा था अभी 324 चार्ज कर रहा है सेंस का फर्क है लेकिन है ठीक है तो ये सारे रेट्स आपने यहां से देख सकते हैं आप और अपनी कैलकुलेशंस इस तरीके से बना सकते हैं 2024 स्टार्टिंग अप्रैल 15 यानी कि अप्रैल 15 के बाद इसके रेट्स तब्दील हो गए थे और काफी जगहों पर इन्होंने कम कर दिए ये पुराने रेट साथ इसलिए बता रहा है ताकि आप कंपैरिजन करके देख के भाई पहले ये रेट्स के अंदर क्या फर्क था इसी तरीके से आपको ये सारे साइज टयर्स आ रहे हैं लार्ज बल्की का मतलब क्या हो गया कि जी ये बड़े-बड़े जिसमें आप कहते हैं फॉर एग्जांपल आपने कोई टेबल है जैसे जिस टेबल प मैं इस बैठा हूं कुर्सी है मेरी चेयर है बड़ी सी तो इसको आप लार्ज बल्की के अंदर ये चीजें जाएंगी बड़े-बड़े कार्टस हैं या एसी का आउटर यूनिट आ गया फॉर एग्जांपल और ये तो काफी ज्यादा हैवी होगा तो ये एक्स्ट्रा लार्ज और इस तरीके से भी जाएगा अच्छा इनके रेट्स के अंदर यहां देखें फुलफिलमेंट रेट्स किस तरह होंगे ये फॉर एग्जांपल अगर एक्स्ट्रा लार्ज है 70 प्लसटू 150 पाउंड पाउंड का मतलब पता है ना किलो के अंदर 1.9 या 2.9 पता नहीं इस तरह पाउंड आते हैं तो यानी कि हम नॉर्मली लोग कहते हैं एक किलो में दो पाउंड आते हैं व 19 20 कुछ है फर्क लेकिन इतना ही है तो इससे क्या हो रहा है के अगर आपका 150 पाउंड का मतलब है 75 किलो प्लस माइनस होगा कुछ तो इसको देख लीजिएगा तोय कहता है जी 5481 सेंस में आपसे चार्ज करूंगा प्लस 71 पाउंड से ऊपर जब जाएगी आपकी आइटम तो मैं 75 सेंटस पर पाउंड भी चार्ज करूंगा यहां पर क्या है 70 पाउंड से 150 पांड समझ आ रही है बात मेरी नहीं समझ आ रही मोहम्मद आरिफ जदन कहते हैं 1 केजी तो 2.2 अच्छा ठीक है जबरदस्त हो गया तो कहते हैं जनाब 2.2 पाउंड्स का एक किलो होता है ठीक है तो अब इसके अंदर क्या हो रहा है एक्स्ट्रा लार्ज के अंदर कहता है कि जी अगर 70 से लेक 150 पाउंड के बीच की आप बात कोई चीज भेज रहे हैं रेफ्रिजरेटर है फॉर एग्जांपल और उसका वजन 80 पाउंड है ठीक है 81 पाउंड एग्जांपल ले लेते हैं 81 पाउंड लिख के भी बताओ इसको क्या हो गया अच्छा जी रेफ्रिजरेटर है आपके पास सोफा सेट है छोड़ इसका वेट है टोटल आपका 90 पाउंड ठीक हो गया य भेज रहे और वहां पर य क्या बता रहा था य आपको यह बता रहा है जनाब 70 से 1 स के बीच में अगर आप भेज रहे कोई चीज तो आपसे हम 54 एंड यह वाला चार्ज करेंगे ठीक है इसका क्या मतलब हुआ इसका मतलब ये है जनाब के ये आपसे इस आइटम का 71 पाउंड्स तक तो कुछ भी नहीं ले रहा लेकिन उससे ऊपर पाउंड्स जब बढ़ेंगे कितने पाउंड्स ऊपर हो रहे हैं 19 पाउंड्स ऊपर हो रहे है चले इसको हम 91 कर देते हैं ताकि हमारी कैलकुलेशन क्विक हो जाए और आसान हो जाए 91 पाउंड तो कितने पाउंड्स ऊपर जा रहे हैं 20 पाउंड्स ठीक है तो 20 पाउंड्स जब ऊपर जा रहे हैं 20 पाउंड्स अब एक्स्ट्रा ये एक्स्ट्रा है तो उसका ये आपसे 75 सें पर पाउंड भी इसमें एड अप कर देगा वो क्या बनेगा वो आपका तकरीबन 15 डल बन जाएगा ठीक है और प्लस क्या हो गया 54 आश 81 स यह दो चीजें प्लस कर दे इसका जो टोटल आएगा वोह आपकी शिपिंग कॉस्ट होगी तो 981 स हो जाएगा य नेट ठीक है ये आपको शिपिंग चार्ज करेगा वो जो सोफा सेट हम बेज रहे थे अब समझ आ गई य बात सन नवाज वो तो डिपेंड करता है वो बहुत सार महंगे भी होती है म अच्छा जी क्या था मैं भूल गया अच्छा फुलफिलमेंट फी समझ आ गई तो यह हमारी सारी फीस थी जिसको हमने डिस्कस करना था इसके अंदर मोटी मोटी मैंने आपको समझा दी हुई है अब इसके अलावा और भी फीस है ठीक है छोटी-छोटी आती रहेंगी सामने लेकिन ज्यादातर केसेस के अंदर हम वो सेलर बोर्ड यूज कर रहे होते हैं तो सेलर बोर्ड से क्या होता है कि वो ऑटोमेटिक कैलकुलेट कर देता है हमें खुद से मैनुअली कैलकुलेट करने की जरूरत पड़ती नहीं है ये भी सारी आपने खुद से कैलकुलेट मैनुअली करनी नहीं है आप यूज कर रहे होंगे उसके अंदर सारा कुछ ऑटोमेटिक होता रहेगा यह आपकी चूंकि नॉलेज में होना चाहिए पहले से इसलिए मैंने आपको बता दिया कि आपको जहन में रखें अगर आप फुलफिलमेंट फी की बात करें तो आपको पता होना चाहिए अच्छा जी एग्जांपल है ना अब सोचने का तरीका है एक एक आइटम ये ट्राइडेंट है amazon2 सेंट चार्ज करूंगा यह लिखा हुआ है यहां मैं आपको सोचने का तरीका बता रहा हूं सिर्फ किस तरीके से सोचा जा सकता है एक आइटम आपको भेजूंगा आपका भेजूंगा 3 22 चार्ज करूंगा अब आप थोड़ी देर के लिए सोच सकते हैं क्या कोई ऐसी लिस्टिंग है डेंट की अजन पे जहां पर यह दो एक साथ बिक रही हो दो बिक रही हो मुझे अभी इसका नेट वेट पता नहीं है लिखा होगा कहीं पे मैं अजूम अभी के लिए एग्जांपल इस स्कोप के लिए अजूम कर लेते हैं इसका वजन दो ंस है अजूम कर ल ऐसे ही तो क्या हुआ कि अगर मैं यह दो पैकेट एक साथ बेचू 9 का एक है तो बेचने की कीमत क्या हो जाएगी 17 या 18 डल चलो 18 डल बनते हैं लेकिन मैं डिस्काउंट देक 17 में बेच दूंगा कस्टमर को क्या लगेगा भाई एक खरीदता नौ की मिलती दो खरीद रहा हूं 17 की मिल रही है तो वो ये खरीदेगा ना अब आपकी शिपिंग क्या लगेगी दो दो का था ना दो ंस का था तो अब ये अभी भी 4 आंस वाले के अंदर आपकी शिपिंग कितनी लगी फुलफिलमेंट कॉस्ट कितनी लगी 3 22 सें अगर आप एक भेजते भिजवा तब भी 3 22 थे और दो भेज रहे हैं तब भी न 22 है लेकिन एक भेजते तो आते कितने कितने 9 डल अब आए कितने 1 र् आपकी कैलकुलेशन करने का तरीका और उस वक्त आपको आईडियाज क्रिएट करने पड़ते हैं जब आप प्राइस लिस्ट स्कैन करेंगे आप उसमें से चीजें निकालेंगे तो आपको साथ-साथ ये भी बहुत सारे सेलर्स मैंने देखे हैं जस्ट बिकॉज कि यार वो तो आधा डॉलर बच रहा था ब्रेक इवन था नुकसान था आधा का वो दिमाग ही नहीं लगा रहे हां टाइम लगाना पड़ेगा अब आप कहेंगे जी यार मैं वो 500 आइटम्स आ रही है तो क्या सब में बैठ के देखूंगा तो जनाब काम ही यही है अगर आप वो नहीं करते हैं तो अल्टीमेटली तो आप बिजनेस लूज कर रहे हैं ना फिर आप कह रहे जी सेलर को वो आइटम मुझे भेज रहा है प्राइसलिस्ट भेज रहा है उस प्राइस लिस्ट के अंदर कोई आइटम मिलती नहीं प्रॉफिटेबल तो प्रॉफिट बनाने पड़ेंगे इस तरीके से भी यह एक सोच का जाविया होता है जिसके अंदर आप इस तरीके से मैंने आपको एग्जांपल दिए बहुत सारी चीजों में आप बहुत कुछ कर सकते हैं ठीक है अहमद रजा आप कोई सा भी साइज यूज नहीं करेंगे ठीक हो गया अच्छ अब क्या नेक्स्ट अच्छा इसके अंदर इस पूरे लेक्चर के अंदर हमें आईडी साइन अप को भी देखना है कंपनी फॉर्मेशन को भी देखना है यह स्टेट सिलेक्शन सेल्स टैक्स र एंड बुक कीपिंग यह सब चीज भी देखनी है ठीक हैय उसका पार्ट है सेलर साइन अप हमने क्या करना था डू नॉट ट्राई टू क्रिएट सेल अकाउट इटली लर्न बिजनेस फ ये मैं हमेशा किसी से कहता हूं भाई आज के आज आपको सेलर अकाउंट साइन अप नहीं करना पहली बात ये समझ ले आज सिर्फ आप समझ रहे हैं सीख रहे हैं कि इसमें क्याक चीजें होती है ठंडे दिमाग से तसल्ली से बिल्कुल टेंशन भी नहीं लेनी आपने आराम से समझले उसके बाद आपको यह साइन अप करते वक्त आप दोनों तरीके से कर सकते हो आप डायरेक्ट कंपनी पर भी अन सेलर अकाउंट बना सकते हो लेकिन उसके अंदर पटक ज्यादा बढ़ जाएगी आपकी और आप इंडिविजुअली पाकिस्तानी इंफॉर्मेशन के ऊपर अपना पहले सेलर अकाउंट बना ले फिर आप उसको कंपनी के ऊपर अपग्रेड करते हैं दोनों तरीके हैं लेकिन दूसरे वाला जो तरीका मैंने आपको बताया वो ज्यादा सेफ सेफ माना जाता है हमारे एक्सपीरियंस के मुता मेरे एक्सस के मुताबिक ज्यादा सेफ है उसके अंदर आपके लिए मुश्किलात कम होंगी यह नहीं कह रहा गारंटी है लेकिन मुश्किलात कम हो जाएगी अच्छा जी उर दोनों चीज देखनी है वेट भी देखना होगा साइज भी देखना होगा नहीं समझ आई बात आपका य यह आपका स्मल स्टैंडर्ड का मतलब है कि बॉक्स का साइज क्या है अब यह बॉक्स है इसको मिसाल के तौर पर 8 इंच का बॉक्स है ठीक है मोबाइल का डब्बा होता है ना जिसके अंदर आई आता है फॉर एग्जांपल इमेजिन कर ले ग कर ले आई का डब्बा कैसा होगा एग्जांपल है मैं अभी एग्जांपल दे रहा हूं एग्जांपल है उसको जूम कर ले amazononline.in मैक्सिमम के अंदर ही है उसका वजन तो उसने 377 सेंट्स आपके चार्ज करने हैं ठीक है आपने ये देखना है कि पैकेजिंग कैसे हो रही है मैंने पहले थोड़ी देर पहले भी बताया ना कि एक के बजाय दो बेच लें ऐसी कोई लिस्टिंग बेचे ढूंढ ले इसी की बनी होगी पहले से जहां पे ये एक के बजाय दो या तीन बिक रही होंगी या चार बिक रही होंगी तो जहां पे वो बिक रही है इसका मतलब वहां पे मुनाफा ज्यादा हो रहा होगा हो सकता है सेल कम हो कोई बात नहीं लेकिन मुनाफा अगर ज्यादा हो रहा है तो थोड़े यूनिट्स वहां भेज दें इसमें क्या मसला है इसी तरीके से आप इसके अंदर ये भी देखते हैं कि क्या मैं इस आइटम की पैकेजिंग को किसी तरह एडजस्ट करवा सकता हूं अब आपने एग्जांपल है एग्जांपल मैं आपको अभी बताता हूं स्क्रीन तो मेरी नजर आ रही है ना आप लोगों कोटेल प अच्छा अब देखि ये एग्जांपल है यह बल्के ज्यादा आपको क्लियर विजिबल हो जाए थोड़ा सा यह नजर आ रही है आपको राइट साइड प मोटी सी यह मनस्टर ट्रक है जो भी है ठीक हो गया अब यह रिटेल पैकेजिंग है अब अब समझ ले दिमाग लगाना है यहां प थोड़ा सा अब ये रिटेल पैकेजिंग का जो साइज है आप देखेंगे ऊपर एक कार्ड है ठीक है गाड़ी जो उसके अंदर एक्चुअल वो खिलौने की बेच रहा है वो तो इतनी सी है इ सी ठीक है इतनी सी है लेकिन पीछे इतना बड़ा कार्ड है ये मैंने क्यों निकाला क्योंकि मैं अक्सर बच्ची के लिए कभी कभार ये खरीद लेता हूं तो इसमें मैं हमेशा ये देखता हूं कि भाई कार इतनी सी है लेकिन पीछे इतना बड़ा कार्ड लगा हुआ है अब आप amazononline.in मुड़ने नहीं देगा क्या नहीं करने देगा मुड़ने नहीं देगा अन इसके मुताबिक इतना बड़ा डब्बा लेगा उसके अंदर इसको डालेगा पता चले ये स्मल स्टैंडर्ड के बजाय ये मीडियम उसके अंदर चली गई गाड़ी जनाब इतनी ी है 16 ंस से शायद इसका वजन कम होगा यह पैकेजिंग छोटे में जा सकती थी मगर अन तो नहीं करेगा अन बोलेगा जी इसकी पैकेजिंग इतनी बड़ी है मुड़ना नहीं चाहिए और उसके तो पैसे ज्यादा बन रहे है ना उसका भी मुनाफा है वो उसको बड़े वाले में भेजेगा अब आपने अगर ये इन्वेंटरी आपके प्रेप में जा रही थी या वेयर हाउस में जा रही थी तो आपने यह दिमाग लगाया कि जनाब ये छोटा उसका पैकेज का साइज क्या है जिसके अंदर इसको एडजस्ट करवा लू किसी तरीके से और मैं खुद इसको किसी छोटे डब्बे में डाल दू छोटे पैकेज के अंदर डाल दूं हल्का सा अगर ऊपर से मुड़ रहा है टे कटे ना फटे ना हल्का सा मुड़ रहा है हल्का सा तो ठीक है जनाब कोई बात नहीं डाल दे पैसे बचा ले अब लेकिन य किसी छोटे डब्बे के अंदर मौजूद है तोन उसको अपने ऐसे डब्बे में डालेगा जिसके अंदर वो भी वहां पर छोटा होगा और ये चला जाएगा तो आपके पैसे वहां पर फुलफिलमेंट के बच जाएंगे अन आपसे देखें साइज टियर को यह जो सिलेक्शन हो रही है ना यहां पर यह वाली यह सेलेक्ट आप नहीं कर सकते कि भाई मेरी आइटम इसमें ही भेजो आप अन को नहीं बताएंगे बता सकते नहीं आप अन खुद डिसाइड करता हैय ये डिपेंड करता है कि आपकी एक्चुअल आइटम की का वेट कितना है और उसके पैकेजिंग की साइज कित है रिटेल पैकेजिंग की साइज क्या है ये उसके ऊपर उसकी मुनासिब से amazononline.in अच्छा जी यूएस एलएलसी एस कॉर्प सी कॉर्प वगैरह वगैरह होती है ठीक है इसको हम थोड़ी देर में डिस्कस करेंगे इसके अंदर आगे आएगा एक मिनट मैं चेक कर लू ये रहा आएगा हां ठीक है अच्छा जी साइन अप के अंदर क्या चीज है अ साइन अप कैसे करेंगे अच्छा अब देखें साइन अप का ये एक आपके पास टैब है आप जाएंगे सिंपल से amazon.com के ऊपर ठीक है यह पेज आपके पास आ जाएगा मैंने इसको यहां पे लिख देता हूं इस पेज पे जाएंगे आप तो आपके पास यहां लिखा हुआ आ रहा है जनाब $40 अ मंथ प्लस सेलिंग फीस ये वही सेलिंग फीस और वही $40 है जो हम पहले ही डिस्कस कर चुके हैं ठीक है ये उसी की बात हो रही है अब यहां पे तफसील है उनका लैंडिंग पेज है आप पढ़ना चाहे तफसील में पढ़ ले बहुत सारी इंफॉर्मेशन इसके अंदर भी है बहरहाल मोटा मोटा आपको बटन नजर आ रहा है जी ये येलो आपका दिमाग जो नए लोग हैं उनका यही कहेगा जनाब ये साइन अप पे क्लिक करो और बस ये प्रोसेस शुरू हो जाएगा अल्लाला खरस अल्ला तो ऐसा ही है लेकिन उस वक्त ये आपसे $40 भी इमीडिएट चार्ज कर लेगा जब आप ये साइन अप करेंगे चाहे आपका अकाउंट अप्रूव हो या ना हो 40 उससे पहले साइड प कर लेने है अब आप सोचते हैं कि जनाब $40 हम कैसे बचाए तो आप स्क्रॉल डाउन करेंगे और स्क्रॉल डाउन करेंगे और स्क्रॉल डाउन करेंगे और स्क्रॉल डाउन करेंगे तो यहां आ जाए यहां कहता है जस्ट हैव ए फ्यू आइटम्स टू सेल क्वेश्चन में पूछ रहा है साइन अप टू बिकम एन इंडिविजुअल सेलर इंडिविजुअल सेलर कौन था जिसका 99 सेंट्स पर यूनिट चार्ज करना था मंथली फीस कोई नहीं थी अब आप यहां क्लिक करेंगे और यहां से आप आगे बढ़ेंगे ठीक है तो यह वाली इंफॉर्मेशन यह स्क्रीन आ गई है इसका मतलब क्या कहता है ये कहता है लॉग इन करना है आपने आप लॉग इन अगर आपका पुराना कोई बायर अकाउंट है ऐसे ही डमी के लिए आपने बनाया था तब भी मेरा मशवरा यह है भाइयों वाला कि आप उसको यूज ना करें और अगर किसी वजह से आपने लॉगइन किसी अपने इस कंप्यूटर पर कर रखा है amazononline.in लिखना है शोएब एडब्ल्यू एस अकाउंट का भी मेरा मशवरा य है उसको अलग रहने दें उसको भी उसके साथ कनेक्ट ना करें तो इसके बाद अब आपने यहां पर नाम डालना है अपना और नाम आपने एग्जैक्ट लिखना है जो आपके पासपोर्ट या सीएनआईसी के ऊपर है बाज औकात हमारे नाम की स्पेलिंग में डिफरेंसेस आ जाते हैं पाकिस्तान में खासकर होता है ये मसला किसी का नाम आमिर है अब वो आमिर भाई ने अपना नाम शना क्ति कार्ड में लिखा है ए एम आई आर और यहां जज्बाती होके डबल ए आई एम एम आई आर कर दिया तो क्या हो गया नाम की स्पेलिंग में फर्क आ गया अब जब ये स्पेलिंग में फर्क आएगा तो फिर आप डॉक्यूमेंट दें और सब कराएं और बेहतर यह है कि पहले ही बहुत ही समझ के इसलिए मैंने शुरू में ही कहा था कि amazon-in है नहीं ना ही मैं इस्तेमाल अभी कर सकता हूं क्योंकि मेरे दूसरे अकाउंट उसके ऊपर लॉगिन हुए होते हैं वो फिर वहां पे मेरे लिए मुश्किलात पैदा हो जाती है एनीहाउ तो यह था अच्छा अब करना क्या है यहां से जब आपने ये सॉरी यह इंफॉर्मेशन डाल के आप नेक्स्ट करेंगे तो amazon2 हो सकता है तब्दीलियां करता है लेकिन यह स्क्रीन के ऊपर आपको लेकर आएगा आपको स्क्रीन नजर आ रही है यह है जनाब स्क्रीन ठीक है तो यहां पर आपसे पूछ रहा है नाम मिडल नेम मिडल नेम छोड़ दें बेशक लास्ट नेम डाल दें मिडल नेम है तो डाल दें कंट्री ऑफ सिटीजनशिप अब आपकी सिटीजनशिप क्या है पाकिस्तान है अमेरिका है ब्रितानिया है जो भी सिटीजनशिप है इस वक्त आपके पास वहां का अ पासपोर्ट है या आपकी कोई आपकी सिटीजनशिप हो गई है बस आप वो डाल दें कंट्री ऑफ बर्थ में आपने एक्चुअल सेलेक्ट करना है अब आप इस वक्त अमेरिका में रहते हैं आपके पास अमेरिकी पासपोर्ट है ठीक है कंट्री ऑफ सिटीजनशिप में यूएस सेलेक्ट कर लें लेकिन आपका बर्थ कंट्री अगर पाकिस्तान था आपकी पैदाइश यहां हुई हुई है तो आपने बर्थ कंट्री पाकिस्तान ही रखना है झूठ बोलने से अवॉइड करें ग्रेस करें डेट ऑफ बर्थ डाले अपनी एट और इसको आपने नेक्स्ट करके आगे बढ़ाना है यहां तक समझ आ रही है बात बहुत तेज तो नहीं जा रहा मैं लिख के बता दो बैठे कितने लोग 50 बस अच्छा जी उर यूएस में तो यूएस ही लिख सेलेक्ट करेंगे ना एड्रेस अभी मांगेगा आपसे अच्छा जी नेक्स्ट स्क्रीन क्या आएगी फिर व आपसे कहता है जी वी वड नीड द फॉलोइंग इंफॉर्मेशन टू कंप्लीट वैलिड बैंक अकाउंट नंबर बैंक अकाउंट शुड बी द नेम ऑफ द प्राइमरी कांटेक्ट और बिजनेस नेम स्पीड काफी तेज है अली व फिर स्पीड स्लो करता हूं तो आप लोग कहते हो नींद भी आ रही है मैंने ब्रेक भी लेना है तो फिर इसलिए तेज लगा हु चले कोशिश करते टू वेरीफाई योर बैंक अकाउंट यू विल नीड ऑनलाइन बैंकिंग अच्छा यूएस में जो लोग यूएस में जो लोग बैठे हैं उसके अंदर एक और मतलब उनके पास अगर यूएस का हाई स्ट्रीट बैंक अकाउंट है तो एन उनको डायरेक्ट लॉग इन करवा के भी अकाउंट वेरीफाई कर लेगा यानी कि बैंक अकाउंट वेरीफाई कर लेगा ठीक है वरना अदर वाइज amazon2 तीन सेंट्स डालता है फिर उसके थ्रू वेरीफाई करवाता है पाकिस्तानी अकाउंट के लिए वो आपसे बैंक स्टेटमेंट मांगेगा इसके नीचे आपसे क्रेडिट कार्ड मांग रहा है अब क्रेडिट कार्ड के अंदर चीजें समझ ले कुछ हमारे कुछ मासूम लोग भी हैं तो क्रेडिट कार्ड की बात मासूम तंजिया नहीं कह रहा वैसे कह रहा हूं हकीकत में क्रेडिट या डेबिट कार्ड हो सकता है ठीक है उसके अंदर इत्तेफाक से मेरे पास सामने ही कार्ड पड़ा हुआ है एक चलो यार दिखाई देता हूं ये तो वैसे एक्सपायर हुआ हुआ है ये मास्टर कार्ड है वैसे लेकिन आपको चाहिए वीजा और कौन सा होता है हां मास्टर कार्ड एक्सेप्ट कर लेगा ना लेकिन उसपे चिप नहीं होती है पुराने पेपक के या पता नहीं कौन-कौन से कार्ड जाते थे तो वो वाले कार्ड नहीं चलते हैं एज लंग एस कि आपका कार्ड मास्टर या वीजा है तो वो चल जाएगा चाहे वो डेबिट हो चाहे क्रेडिट हो चल जाता है लेकिन यह मेक श्यर कर ले कि वो कार्ड के ऊपर फॉरेन ट्रांजैक्शंस इनेबल्ड है ठीक है यह कंफर्म कर ले दूसरा क्या करना है आपने इंटरनेट ट्रांजैक्शंस इनेबल्ड है जो लोग यूएस में है या यूके वगैरह में है या कहीं भी बाहर है पाकिस्तान से उनके लिए शायद ये मसला ना है लेकिन पाकिस्तानियों के लिए ये मसला आता है क्योंकि बाय डिफॉल्ट कुछ बैंक्स हमारे पाकिस्तान के ये दोनों चीजों में से एक या दोनों चीजें बंद कर रखते हैं जैसे अभी मेट्रो का मुझे पता है अभी मेट्रो के कार्ड्स डायरेक्टली इंटरनेट पे नहीं चलते हैं इंटरनेट पे चलना एक बात है फॉरेन ट्रांजैक्शन का होना दूसरी बात है क्यों क्योंकि इंटरनेट के ऊपर आप दराज से परचेस कर सकते हो दराज लोकल वो पीओएस पॉइंट ऑफ सेल यूज कर रहा होता है तो वो पाकिस्तान के अंदर ही होता है तो इसलिए वो फॉरेन ट्रांजैक्शन वाली कैटेगरी में नहीं आता वो इंटरनेट प आपका कार्ड चलेगा लेकिन अगर फॉरेन ट्रांजैक्शन बंद हुई हुई है तो amazononline.in यानी कि साइन अप के लिए बैठने से पहले आपने करने है मैं तो आपको सामने स्क्रीन दिखा दिखा के इसलिए कर रहा हूं क्योंकि हमारे पास ये ऑप्शन है कि मैं आपको दिखा सको तो इसलिए बता रहा हूं आपने वहां पहुंच के फैसला नहीं करना अच्छा भाई ला मेरा क्रेडिट कार्ड लायो जरा यह सब आपने नहीं करना आपने कार्ड लेकर बैठना है और उससे पहले यह फोन करके वेरीफाई कर लेना कि जी मेरा बैंक इनेबल रखा हुआ है मेरे लिए मसला नहीं है स्क्रीन पर जाके यह कहानिया नहीं करनी है आपने जी मैं पहुंच गया अच्छा कार्ड किथे इंटरनेट वो बिल ऑफ स्टेटमेंट किथे ये सब नहीं करना आपने ये सब करके बैठना ठीक हो गया तो समझ लग गई यहां तक तो डेबिट या क्रेडिट कार्ड की बात हो रही थी अच्छा जी इसके बाद य आपसे कहता है नेक्स्ट यहां तक समझ आ गया जरा प्लीज बता जिनके सवाल है वो प्लीज रख लो मैं यह स्क्रीन पूरी कर लू फिर सवाल जवाब कर लूंगा आप लोगों से अल्लाह अकबर और यह सवाल भी आपके मोहम्मद माशाल्लाह अम्मा के नाम पर बना लू अभी तो यह पूरी तफसी त है बाद में देखते हैं इसको ठीक है बस दो लोगों को समझ आया कैसे लोग हो यार चैट प लिखने में भी सुस्ती आती है तुम लोगों को तो अच्छा जी अब नेक्स्ट स्क्रीन है आपकी स्टोर नेम स्टोर नेम आपका कंपनी नेम से मुख्तलिफ हो सकता है नॉर्मली ये सवाल मेरे सामने आते है स्टोर नेम कुछ भी हो सकता है स्टोर नेम का मतलब ये हो गया कि जी आपने एक दुकान खोली हुई है फार्मेसी की वो फार्मेसी का नाम आपने रख दिया है फॉर एग्जांपल रॉयल फार्मेसी हमारे नीचे ही है वैसे बड़े अ लोग हैं रॉयल फार्मेसी लेकिन उनकी एक्चुअल कंपनी कुछ और हो सकती है डॉक्यूमेंट के अंदर दो कोई मसला नहीं है तो स्टोर नेम इसी तरह है इसके बाद य आपसे पूछता है डू यू हैव यूनिवर्सल यूपीसी कोडस याद है हमने यूपीसी कोडस डिस्कस किए थे ये रहे सर थोड़ा स्क्रीन जूम कर द चल जी ये कर देते हैं बिल्कुल विश ग्रांटेड उसामा अच्छा ये यूपीसी कोड्स की हम बात कर रहे थे थोड़ी देर पहले ये यहां पूछ रहा है आपने सोचना नहीं है इसमें दिमाग नहीं चलाना आपने कहना है यस ठीक है इस जगह प आके आपने ने कहना है यस दिमाग नहीं चलाना अपना डू यू हैव एनी यहां पे आप कह द नो अनलेस क्या वाकई में इन तीन चीजों में जहां पे ये बात कर रहा है जी माइनॉरिटी वमन वेटरन एलजीबीटी ओन बिजनेस तो जी अगर मैं इसमें बात नहीं कर सकता लेकिन बहरहाल नो कर द तीसरा है जनाब आर यू मैन्युफैक्चरर और ब्रांड ओनर आप आप कह दे सम ऑफ देम ठीक है इसका मतलब क्या हो गया आप अच्छा ये इससे इतना ज्यादा कोई आपके अकाउंट प फर्क नहीं पड़ता लेकिन आपने यस नो और सम ऑफ देम ये तीन चीजें करनी है यस नो और सम ऑफ देम तीनों तीनों वरायटी मैंने आपको समझा दी यहां पर आपको दिमाग नहीं चलाना पड़ेगा बस आपने कर देना क्लियर है य तक अच्छा इसके बाद है नेक्स्ट हमारे पास क्या है यह चीजें आपको जरूरत पड़ेंगी यह मतलब एक चेकलिस्ट बनी हुई है आप चाहे तो उसका स्क्रीनशॉट अभी लेले अपने पास वैसे मैं इसको वहा पर लिख भी देता हूं क्या क्या चाहिए होगा डॉक्स ठीक है वैसे वो ज्यादा अच्छा यही लिखा हुआ था वैसे इस पे यहां से स्क्रीन बना ले चाहे तो स्क्रीनशॉट तो इसमें आपको चाहिए पासपोर्ट सीएनएसी बैंक अकाउंट नंबर क्रेडिट डेबिट कार्ड बैंक स्टेटमेंट यूटिलिटी बिल वीडियो वेरिफिकेशन आएगी पाकिस्तानियों को आएगी जो लोग यूएस में बैठे हैं कनाडा में बैठे हैं उनके लिए पासपोर्ट सीएनआईसी के बजाय ड्राइवर्स लाइसेंस भी काबिले कबूल होता है वीडियो वेरिफिकेशन ज्यादातर केसेस में नहीं होती इन लोगों की वो वैसे ही सारी चीजें वेरीफाई हो जाती है जुल्फिकार बैंक स्टेटमेंट की कोई वो नहीं है आप बेशक उसको पहला पेज देखना होता है आप कोई वो जरूरी नहीं है कि आप उसको ट्रांजैक्शन दिखाए आपने नया बैंक अकाउंट ओपन कर रखा है कल ओपन हुआ है आज रेडी है बस ठीक है आप वो दिखा दें कोई ट्रांजैक्शन दिखाने की जरूरत जरूरी नहीं है एक हफ्ते का बैंक स्टेटमेंट हो एक महीने का हो छ महीने का हो चलेगा बस लास्ट 90 डेज के अंदर का होना चाहिए उससे ज्यादा पुराना ना हो क्रेडिट डेबिट कार्ड की मैंने आपको बात बता दी बैंक अकाउंट पाकिस्तानी बैंक अकाउंट चल जाएगा हाइपर वॉलेट के थ्रू नॉर्मली कनेक्ट करवाता है [संगीत] आगा लेकिन यहां पर तो ऐसा हो नहीं सकता तो वाइपर हाइपर वॉलेट के थ्रू चलेगा हाइपर वॉलेट एक सर्विस है जिसके थ्रू पैसे आएंगे अच्छा वो भी उस सूरत में कि जब आप वाकई में अपना हाई स्ट्रीट बैंक यूज करना चाह रहे हैं पाकिस्तान का अगर आप पेनियर वगैरह यूज कर रहे हैं वाइज यूज कर रहे तो फिर तो उसकी इंफॉर्मेशन डालने फ आपको हाइपर वॉलेट यूज नहीं करना पड़ेगा ज्यादा एडवाइजेबल भी यही है कि आप वाइज या पनियर टाइप की सर्विस यूज कर ले रेवल रेवल बैंक है यूके का किसी ने भी जिक्र किया था फिर एलीवेट पे है तो वो भी एक ऑप्शन है तो अगर वो यूज करें तो उसके भी इंफॉर्मेशन डाल सकते हैं ठीक है अच्छा इसके बाद आ गई बैंक स्टेटमेंट भी मैंने क्लियर कर दिया इसके बाद आ गई बात यूटिलिटी बिल की अब आप कहेंगे जनाब मैं तो कराची में फला जगह पर रहता हूं तो यूटिलिटी बिल तो दादी अम्मा के नाम पर था और नाज बिल्ला दादी अम्मा फौत हो गई है तो अब क्या करें तो इसका मसला यह आएगा कि यूटिलिटी बिल के अंदर आपको इंटरनेट का या कोई मोबाइल फोन का पेड सॉरी प्रीपेड पोस्ट पेड का बिल लगाना पड़ेगा ठीक है तो वो भी आप कर सकते हो अपने नाम पर फिर वो सर्विस होनी चाहिए आपकी अगर आपकी नहीं है तो फिर आपको अरेंज करनी पड़ेगी अनलेस कि जैसे किसी साहब ने य प पूछा था कि जी वालिदा मोहतरमा के नाम प वो बना लू तो फिर कर सकते हो जिसका नाम आपने डाल दिया ना वो शुरू की पहली स्क्रीन प अब उस नाम के ऊपर सारी इंफॉर्मेशन होनी चाहिए ठीक है ये ये वाली पहली स्क्रीन थी अभी हमने जो देखी ये ठीक है ये रही प्राइमरी कांटेक्ट पर्सन इंफॉर्मेशन यहां यहां पे जो नाम आपने डाल दिया ना फर्स्ट नेम लास्ट नेम अब आगे सारे मामलात इस नाम के ऊपर होने चाहिए बाद में आप सोच के ये नहीं कहेंगे ओहो मेरे पास इंटरनेट बिल तो है नहीं तो यूटिलिटी बिल तो अब्बू जी के नाम पर है तो चलो अब्बू जी के नाम का वो कर लेता हूं सार वो ठीक है यहां पे भी अब्बू जी के नाम से ही फिर आगे सारे मामलात बनाने तो ये चीज का ख्याल रखिएगा सिटीजनशिप भी अब्बू जी की चेक करेगा कंट्री ऑफ बर्थ भी अब्बू जी की बतानी पड़ेगी और यहां पे क्रेडिट डेबिट कार्ड भी पता हो मेक श्यर करना पड़ेगा बैंक स्टेटमेंट भी अब्बू जी का चाहिए होगा सब कुछ फिर अब्बा के नाम प होना चाहिए अगर एग्जांपल अम्मा जी है अब्बा जी है कोई भी आप यूज करें ठीक हो गया तो यह चीजें आपको जरूरत पड़ेंगी यूटिलिटी बिल यहां पर आएगा एक चीज जो अक्सर लोग गलती कर जाते हैं वह मैं आपको समझा देता हूं क्विकली यह इसके बाद वीडियो वेरिफिकेशन पर जाएगा वीडियो वेरिफिकेशन आपने यहां से यह बाज ओकात आपको इमीडिएट दे देगा बाज औकात आपको ऑप्शन देगा कि आप टाइम सेलेक्ट कर ले या ईमेल आती है नॉर्मली तो उसमें फिर आपने वीडियो वेरिफिकेशन अपना कैमरा ऑन रखना है उसकी भी एक बात है पहली बात एड्रेस की एड्रेस मेक श्यर इट इज एटली करेक्ट एटली सेम ऑन द डॉक्यूमेंट एंड ऑन अजन क्यों लिख बता रहा हूं मैं आपका एड्रेस हो सकता है जी आपके शना क्ति कार्ड प होगा जी गली नंबर ये मोहल्ला डिमका ठीक है फलाना जो भी है चक नंबर ना दिस अक्सर लोग करते होते हैं ये होगा आपके शना क्ति कार्ड प अब आप इंटरनेट पर सोशल मीडिया पर मॉडर्न बन चुके हैं तो फिर आपने अन पर जाक डाल दिया जनाब स्ट्रीट 39 डिमका एरिया या सिटी व्हाट एवर आपने कर दिया इसको और फलाना को जो भी था और य आप ज्यादा अंग्रेज बन गए चक नंबर को आपने विलेज कर दिया तो भाई साहब इस चीज का ख्याल रखें अन उसको रिजेक्ट कर देगा ठीक है एज्ट सेम होना चाहिए जो आपके डॉक्यूमेंट पे आपके स्पेशली एड्रेस वेरिफिकेशन के लिए वो इस्तेमाल करेगा बैंक स्टेटमेंट को ठीक है बैंक स्टेटमेंट के अंदर अब क्या चीजें मैच होनी चाहिए एक तो एगजैक्टली आपका नाम और आपका एड्रेस दोनों चीजें एग्जैक्ट सेम होनी चाहिए जो आपने डाली है कहां पर आ रही थी हम दोबारा इसको क्विकली देख लें ये रही ये आ रहा है आपका नाम ये आपके बैंक स्टेटमेंट प भी होना चाहिए यही आपके सीएनआईसी भी मैंने आमिर की डबल ए और सिंगल ए वाली कहानी भी बता दी है वो भी मेक श्योर आपने करनी है चाहे वो आमिर मतलब आपका अपना नाम है आपके कोई पेरेंट का किसी के नाम प बनाना है तो भी ठीक है यहां पर आगे आपसे एक जगह पर एड्रेस मांगेगा वो स्क्रीन मेरे ख्याल से इसमें है नहीं लेकिन वो एड्रेस मांगेगा आपसे तो जब एड्रेस मांगेगा तब आपने एड्रेस के अंदर मेक श्योर करना है कि आपके डॉक्यूमेंट पे का क्या एड्रेस है फॉर एग्जांपल आप बैंक स्टेटमेंट देने वाले हैं ना तो क्या बैंक स्टेटमेंट पे ये पुराना हमारा देसी स्टाइल में आ रहा है या अंग्रेजों वाला तरीके से आपने लिखा है आपने ये मेक श्योर करना है कि अगर बैंक स्टेटमेंट में स्ट्रीट की जगह एसटी इस तरह लिखा हुआ था तो फिर आप अपने एड्रेस में यही लिखें अगेन मैं दोबारा कह रहा हूं जब मैंने कहा था कि साइन अप का जहन बनाने से के लिए ये सारे डॉक्यूमेंट पहले खुद अरेंज कर ले तो बैंक स्टेटमेंट भी आपके पास होना चाहिए ताकि आप उसको देख सके अच्छा जी बैंक स्टेटमेंट में मेरे ये एड्रेस लिखा है यही एड्रेस मैंने एक श यूएस में बैठा हुआ है कैलिफोर्निया में बैठा हुआ है वहां से ऑफिली उसको साइन अप कर उसको अन कहता है हा जी ठीक है हमारा घर का बंदा है आप साइन अप करेंगे ना तो बोलेगा इसको अलग लाइन में खड़ा कर इसकी तफसील से बैटिंग करेंगे ये वो वाला मसला हमारे साथ आता है ठीक है य क्लियर हो गया एड्रेस वाली बात इसकी बात हो रही थी वीडियो वेरिफिकेशन की तो वीडियो वेरिफिकेशन जब आएगी आपके पास तो एक चीज का आपने ख्याल रखना है क्या करना है इसमें आपने लाइट्स का थोड़ा सा ख्याल रखना होता क्योंकि नॉर्मली अगर मैं एक दाढ़ी वाला शख्स हूं ठीक है मेरी शक्ल ऐसे आ रही है मेरे इस वक्त बिल्कुल सामने एक स्पॉटलाइट लगी हुई है सॉफ्ट बॉक्स के अंदर इसलिए मेरा चेहरा आपको ज्यादा विजिबल हो रहा है अगर मैं ये लाइट को बंद कर देता हूं ठीक है अब क्या हो रहा है कि अब लाइट मेरे सर पर लगी हुई है तो अभी तो बेहतर है अभी तो फिर भी वैसे भी बेहतर है लेकिन बाज ओकात जैसा मैंने असन के शुरू में देखा वो बिल्कुल अंधेरे में बैठे हुए थे उन्होंने बाद में लाइट ऑन की मैं उस पर नहीं कह रहा वैसे समझा रहा हूं उनकी उनका चेहरा वाज नहीं हो रहा था तो क्या होगा कि आपकी वीडियो वेरिफिकेशन के फेल होने के चांसेस बहुत हाई हो जाते हैं तो लाइट्स कोशिश करें कि एक तो जहां से आपने कैमरा लगा रखा है उसके पीछे लाइट हो आपके फेस के ऊपर डायरेक्ट मार हो यहां ऊपर की लाइट ये पीछे अगर लाइट होती मेरे यहां पे तो आप इस वक्त मेरा चेहरा ना देख पाते क्यों क्योंकि वो लाइट कैमरे के अंदर जा रही होती और मेरा चेहरा बिल्कुल ब्लर हो जाता तो इन चीजों का भी बेसिक है ये चीजें लेकिन आपने खास ख्याल रखना है इन फ्रंट ऑफ योर फेस ठीक ठीक है समझ आ गई यहां तक सारी बातें पानी पी लू [संगीत] मैं अ ओके जी जुल्फिकार कहते हैं इन केस ऑफ टू एड्रेसस टेंप एंड परमानेंट एड्रेस च वन च एड्रेस यूज जफा साहब बड़ा आसान है डॉक्यूमेंट किस एड्रेस पर आ रहे हैं डॉक्यूमेंट से वेरीफाई कौन सा एड्रेस करवा सकते हैं सिंपल सी बात है आप कहते हैं बैंक स्टेटमेंट टेंपररी एड्रेस के ऊपर है और मैं उसको वेरीफाई करवा सकता हूं तो बस ठीक है वो यूज करें परमानेंट का था तो वो यूज करें आपके पास है अच्छा जी व्हाट इफ देयर इज अ स्मल डिफरेंस सीएनआईसी एड्रेस एंड बैंक स्टेटमेंट एड्रेस इरफान लतीफ साहब सीएनआईसी का एड्रेस वेरीफाई नहीं करता वो एड्रेस वेरिफिकेशन के लिए बैंक स्टेटमेंट यूज करेगा बेहतर ये है कि सेम करा ले इतना बड़ा मसला नहीं है तो करा ले पहले उसको यूटिलिटी नहीं है अहमद रजा साहब तो बताया ना मैंने वो पीटीसीएल का इंटरनेट का बिल बनवाए अपने नाम पे पीटीसीएल या टेल जो भी आपके पास सर्विस है या फिर मोबाइल सर्विस का पोस्टपेड के ऊपर कन्वर्ट कन्वर्ट करवाए और उसका बिल हासिल करें फिर पहला बिल जब आपके पास आ जाए तो फिर उसको यूज करें असद एलएलसी बना के साइन अप करने का मसला ही आएगा जब आप एलएलसी यूएस में बना लेंगे तो वो जब अगर उ उस वक्त आपसे यूटिलिटी बिल मांगा तो फिर आप फस जाएंगे क्योंकि एलएलसी का यूटिलिटी बिल नहीं मिल पाए एलएलसी जिस एड्रेस प आपकी बनेगी उसका यूटिलिटी बिल नहीं होगा नहीं पाकिस्तानी इग्राम पाकिस्तानी सा इंफॉर्मेशन प जब आप साइन अप करें तो कोई वीपीएन की जरूरत नहीं है जस्ट बस उस चीज का ख्याल आख जब मैंने शुरू में कहा था कि अगर पहले साइन अप करके या कोई अकाउंट बना रखा है किसी काम के लिए तो उस ब्राउजर पे उस हां उस ब्राउजर और उस आईपी प यूज ना करें फिर चेंज कर द बैंक अकाउंट न्यूली हो तो भी इशू तो नहीं होता नहीं उससे तो कोई मसला नहीं है तैयबा आपकी आईडी उर्दू है तो तो करनी पड़ेगी ना फिर तो या तो पासपोर्ट यूज कर ले पासपोर्ट भी चल जाएगा एल यूस की नहीं वही किसी बंदे से बनवानी पड़ेगी उजर एलएलसी की तफसी आएंगी अभी बताएंगे हम डिस्कस करेंगे सोल ट्रेडर का कांसेप्ट क्लियर करने मतलब सोल प्रोपराइटरशिप होती है स सोल प्रोपर शिप का मतलब होता है आप अकेले कंपनी के मालिक है सिंपल मोहम्मद उस्मान मैंने वही तो बताया वो तो मसला है ना वो नहीं मिलेगा आपको फिर वो दो नंबर डॉक्यूमेंट के चक्कर में पड़े रहेंगे फर फस जाएंगे नहीं करें अहमद रजा यूके के लिए बना हुआ है तो उसको वहीं से एक्सपेंड कर दे डिपेंड करता है किस पे किसकी इंफॉर्मेशन बना हुआ है अगर यूके की इंफॉर्मेशन में बना हुआ है तो और पाकिस्तानी इंफॉर्मेशन में बना हुआ है तो उसके अंदर ड मार्केट प्लेस का ऑप्शन आता है वहां से ड मार्केट प्लेस करें तो साइन अप आपको दोबारा करवाएगा वो लेकिन उसको कनेक्शन के साथ ही बनाएगा और वो जरूरी भी वही है उसी तरीके से करना होगा आईडी कन्फर्मेशन के लिए सीएनआईसी सही रहेगा या पासपोर्ट मैं तो पासपोर्ट प्रेफर करता हूं गफार साहब अगर नहीं है तो फिर सीनसी यूज करले डॉक्यूमेंट स्कैनिंग की य अच्छा बताया आपने डॉक्यूमेंट के अंदर एक चीज का ख्याल रखिएगा थोड़ा सा के आपके जो डॉक्यूमेंट होते हैं जैसे बैंक स्टेटमेंट अगर फॉर एपल आपका वो है प्रिंटेड फॉर्म में आया हुआ है तो जरूरत नहीं पड़ती प्रिंटेड फॉर्म की सॉफ्ट कॉपी आ जा जाती है लेकिन फिर भी अगर आपके पास कोई प्रिंटेड फॉर्म में है और आप उसको स्कैन कर रहे हैं तो वो कहीं से फटा हुआ ना हो कहीं से मुड़ा हुआ ना हो पेपर्स आपका आपका पासपोर्ट का पेज अगर किसी वजह से फटा हुआ है मुड़ा हुआ है खुदान खस्ता तो भी ये मसला है और वो इतना आराम से अब एक्सेप्ट नहीं होगा तो ये चीजों की मेक श्योर करना जरूरी है कोशिश करें डॉक्यूमेंट का साइज जब जो भी आप अटैच करने लगे हैं व कोई भी चीज उसका साइज 1 एब या बहुत हो गया तो वैसे amazonbusiness.in क्रिएट लिमिटेड को इन यूके फ्रेंड डिटेल सो च इ सेफ ऑप्शन टू एक्सेस अकाउंट ऑपरेट रमीज फिर उसके ऊपर आप चाइल्ड अकाउंट बनाए और पाकिस्तान से चाइड अकाउंट यूज कीजिए सर एंड माइक अलाव करेंगे तो बताऊंगा जी सदर साहब ठीक है बिस्मिल्ला इंशाल्लाह सर पाच मंथ पहले यूएई के लिए इंडिविजुअल अकाउंट ओपन किया था क्या मैं वही अकाउंट य एस लंग ए उस पर कोई मसला नहीं है तनवीर तो बिल्कुल आप कर सकते हैं वट एडवांटेज ऑफ चूसिंग एन ऑप्शन ऑफ मेमन प्रेफरेंस वाल साइनिंग अप सरताज ऐसा सवाल है मुझे नहीं पता इसके बारे में यह वाला नहीं पता नेस्ट क आप कर दे यस ट्राई कर ले मैं तो मर्द आदमी हूं हमेशा उसको नो ही किया है तो इसलिए कोई डिफरेंस नहीं पता मुझे कभी मतलब मैंने देखा नहीं इस के से कुछ होता हो आई गेस पड़ता है न वाला सेलेक्ट कर ले अच्छा आगे बढ़े समझ आ गई यहां तक सारी बातें अच्छा जी यह मैंने आपको बताया था आप इसकी स्क्रीनशॉट चाहे तो ले ले और इंशाल्लाह फिर हम यहां से आगे बढ़ते हैं अब दूसरा क्या है हमारे पास के जी अन अकाउंट सेफ प्रैक्टिसेस इसका मतलब यह है कि कुछ सेफ प्रैक्टिसेस हैं जिसको आपने ये मैंने खुद लिखी हुई है मेरे एक्सपीरियंस के मुताबिक और आप चाहे तो इससे इत्तेफाक करें ना करें वो आपके ऊपर है बट ऑफ कोर्स मेरा मकसद काम बताना आपको तो साइन अप करें हमेशा इंडिविजुअल के ऊपर जैसे मैंने पहले भी कहा एलएलसी के ऊपर साइन अप ना करें एलएलसी रिक्वायरमेंट है मैं ये नहीं कह रहा एलएलसी रिक्वायर्ड नहीं है रिक्वायरमेंट तो जरूर है लेकिन [संगीत] ठीक है विद और विदाउट और विदाउट तो यह ऑप्शनल है अगर आप प्रोफेशनल प्लान में ना जाना चाहे तो ना करें कोई मसला नहीं है वस अकाउंट इ अप्रूव अपग्रेड टू एलएलसी फ्रॉम टेक्स इंटरव्यू अन पर टेक्स इंटरव्यू की एक जगह होती है एन सेलर टक्स इंटरव्यू स्क्रीन शायद मिल जाए य दिखा दे भाई यह ठीक है यह टक्स इंटरव्यू की स्क्रीन है जो आपके अजन सेलर सेंट्रल के अंदर आती है यह उस वक्त आपने करनी होगी जब आपका अकाउंट अप्रूव हो जाएगा अभी फिलहाल कुछ नहीं करना आपने ठीक है और इसके अंदर आप सेलेक्ट करते हो व्हाट इज योर टैक्स क्लासिफिकेशन यहां से हम बिजनेस सेलेक्ट करते हैं जब हम एलएलसी के ऊपर कन्वर्ट करने लगेंगे अकाउंट को तो यहां से हम बिजनेस सेलेक्ट करेंगे ठीक है उसके बाद आपसे पूछता है आर यू अ यूएस सिटीजन यूएस परमानेंट रेजिडेंट ग्रीन कार्ड होल्डर और अदर यूएस रेजिडेंट अलाइन अगर आप अमेरिकन हैं तो यस कर दें अगर चूंकि ज्यादातर पाकिस्तानी है या नॉन यूएस रेजिडेंट हैं तो आपको नो ही करना है ठीक है फुल नेम में आपने अब अगर आप चकि आप बिजनेस कर रहे हैं तो आपने यहां पर नो सॉरी फुल नेम में अपना बिजनेस का नाम डालना है कंट्री ऑफ सिटीजनशिप अगेन वही रहेगा जो आपका है परमानेंट एड्रेस बिजनेस का एड्रेस आपने डालना है मेलिंग को भी सेम कर द और इसको कंटिन्यू कर द बस यह इतना सा होता है इससे ज्यादा टक्स इंटरव्यू में कुछ नहीं होता टक्स इंटरव्यू नए लोगों को शायद ये लगता है कि भाई कोई बंदा बैठ के शायद इंटरव्यू लेगा मेरा ऐसा नहीं है बस ये छोटा सा फॉर्म है जिसको आपने फिल इन करना है इसके अंदर यहां पर कहीं ई आईन भी मांगेगा स्क्रीन ई आईन इसलिए नजर नहीं आ रहा क्योंकि ये इंडिविजुअल की स्क्रीन लगी हुई है मेरे खल से बिजनेस की स्क्रीन लगेगी तो आएगा नजर यह रहा यह बिजनेस इसने सेलेक्ट कि किया तो देखिए बेनिफिशियल ओनर आ गया इसके अंदर और बेनिफिशियल ओनर के अंदर वो नाम आपका सेलेक्ट करेंगे आप और यहां प कहीं ई आईन भी मांगेगा आपसे वैसे इसके अंदर दिखा नहीं रहा मुझे लेकिन ईईआई एन मांगेगा ई आईन क्या होता है वो थोड़ी देर बाद आगे हम इसको अभी डिस्कस करेंगे अच्छा जी इसके बाद क्या था इसके बाद था आपके पास ऑलवेज हैव अ लेजिटिमेसी बिल यूटिलिटी बिल वही वाली बात हो रही है जो मैंने पहले भी आपको बता दिया अब यूटिलिटी बिल ज्यादातर केसेस में मांग लेता है कनेक्शन का बिल आपको चाहिए होगा अपने नाम प अगर आप बना रहे हैं तो अगर आप अब अब्बू जी के नाम प बना रहे हो और यूटिलिटी बिल कोई गैस का कोई बिजली का यूटिलिटी बिल अब्बा जी के नाम पर पहले से मौजूद है तो तो बड़ा जबरदस्त है फिर अब्बा जीी के नाम पर सारी चीजें कर ले तो भी एज लंग एस आपके आपस की अंडरस्टैंडिंग है ट्राई नॉट टू एक्सेस योर मेन अकाउंट ऑन मल्टीपल आईपीस अब आप आज बैठे हैं सुबह लाहौर में और आपने साइन अप कर लिया सब कुछ हो गया फिर आपके इत्तेफाक से आपका इस्लामाबाद चक्कर लग गया आप यहां पर आ गए और आपने यहां आके देखा चलो मैं स्टेटस चेक कर लू दोबारा लॉगइन कर लू ना करें ऐसा नहीं करना चाहिए आपको वैसे आप पाकिस्तान में आप कोई गलत काम नहीं कर रहे हैं बट स्टिल ऐसे पैटर्स क्रिएट ना करें जिससे शको शुभत भी पैदा हो शको शुभत को अवॉइड करते रहना चाहिए ताकि आपकी जिंदगी आसान रहे इसके बाद है नेवर यूज फोर्ज डॉक्यूमेंट र एनी वेरिफिकेशन परपस आप अगर आपके पास कोई डॉक्यूमेंट नहीं है और आप कहते हैं जी मैं दो नंबर ही कर लू मेरी तरफ से ना है ना है और ना है ऑलवेज अ देयर टू अन टर्म्स यार मैं देखो इधर उधर ढूंढ रहा था मैंने खुद ये लिंक बना के रखा हुआ है सेलर पॉलिसी ये कहां जाता है चल भी रहा है या नहीं उफा ओजी एमज पॉलिसी अब ये चलेगा या नहीं चलेगा नहीं पता लिखा यह इसको साइन अप पर डाल दिया इन्होने अच्छा जिनके पास अकाउंट ऑलरेडी मौजूद है वो बेशक इसको यूज कर ले लिंक को मैंने डाल दिया ओके ठीक है यहां तक समझ आ गई इसके बाद आ गई है बात यूएस एलएलसी यूएस एलएलसी कंपनी फॉर्मेशन की हम बात करते हैं इसके अंदर क्याक चीजें होती है एक होता है य एक होता है यूएस एलएलसी एक होता है कॉरपोरेशन सोल प्रोपराइटरशिप भी होता है अब कॉर्पोरेशन के अंदर भी दो तीन किस्म की बातें आती है एक सी कॉर्प आएगा एक एस कॉर्प आएगा अब आप अगर यूएस रेजिडेंट है आपके पास यूएस की सिटीजनशिप भी है मैं भी यूएस का रेजिडेंट मान सकता हूं अपने आपको को क्योंकि मेरे पास भी सोशल सिक्योरिटी नंबर है लेकिन मैं रेजिडेंट नहीं हूं एक्चुअली में टेक्निकली बाय लॉ क्योंकि मैं ना तो मैं वहां रहता नहीं ना ही मेरे पास यूएस का पासपोर्ट है बस सिटीजन एसएसएन होने से मैं सिटीजन साबित नहीं होता अगर आपके पास सिटीजनशिप है पासपोर्ट है तो आप यूएस रेजिडेंट है फिर आप एस कर्प पे जा सकते हैं एस कर् पे कुछ एक्स्ट्रा बेनिफिट्स हैं नॉर्मली मैं इसलिए ज्यादा बात इसकी नहीं करता क्योंकि ज्यादातर लोग इसको नहीं हासिल कर पाएंगे नहीं बना पाएंगे तो आप क्या बनाएंगे आप बनाएंगे यूएस एलएलसी या सी कॉरपोरेशन ज्यादातर हमारे पाकिस्तानी लोग यूएस सॉरी एलएलसी प्रेफर करते हैं एलएलसी का फुल फॉर्म क्या है लिमिटेड लायबिलिटी कंपनी ठीक है लिमिटेड लायबिलिटी कंपनी और सीकप भी आप बना सकते हैं अब कुछ लोग आपको कहेंगे ओहो सी कप में तो डबल टैक्सेशन होती है यह है वो है लेकिन नॉर्मली वो डबल टैक्सेशन है तो सही दिखने को तो लगती है लेकिन एक्चुअली में कोई इतना ज्यादा आपका नुकसान नहीं होता अब यह टैक्स के मैटर्स है इसको फेडरल के या इनकम टैक्स लेवल प तो मैं बहुत सारी बातें नहीं कर सकता क्योंकि मैं खुद भी उसका एक्सपर्ट तो हूं नहीं तो इसके लिए करना क्या है आपको अब आपने चुप करके अगर बनानी है कंपनी तो फिर आप सिंपल सी एलएलसी फॉर्मेशन कर ले क्योंकि सस्ता काम यही है सस्ता और टिकाऊ ठीक है काम आपका होगा बिजनेस भी चलेगा सारे मामला पूरे होंगे लीगल है कोई इसके अंदर ैकी पेंकी इलीगल बात अवल तो मैं करूंगा नहीं और ना इसके अंदर है ठीक है जनाब अच्छा अब जहां पर आप रहते हैं फॉर एग्जांपल आप मे ल से जरताज आप यूएस नेशनल राइट या यूएस की रेसिडेंट है कौन सा स्टेट है आप जरा लिख के जरा जल्दी से बता दे मुझे प्लीज तो अगर आप जिस स्टेट में रहते हैं मेरा मशवरा यह होता है कि आप उसी स्टेट के अंदर कंपनी फॉर्म कर ले न्यूयॉर्क जी आपने बताया था पहले थैंक यू तो अब आप न्यूयॉर्क में है तो आपने न्यूयॉर्क के स्टेट में कंपनी फॉर्मेशन कर ले कैसे करेंगे आप न्यूयॉर्क रेवेन्यू डिपार्टमेंट नहीं सॉरी कंपनी फम [संगीत] कंपनी वही रेवेन्यू डिपार्टमेंट जाना होगा ठीक है अच्छा गल करेंगे तो आपको यहां पर ढेरों लिंक्स मिल जाएंगे यह देखि डी फम कॉर्पोरेशन और बिजनेस अब ये एग्जांपल अभी जैसे मैं जरताश का मैंने पूछा इसलिए पूछा क्योंकि मुझे पता था कि ये वहां रहती है अब इनको इन्होंने क्या करना है अब हम इनको रियल एग्जांपल देख के बता देते हैं जी बिजनेस कॉर्पोरेशन सर्टिफिकेट्स ऑफ इनकॉरपोरेशन ये इन्होंने बिजनेस यहां से कॉर्पोरेट करनी होगी ये लिमिटेड लायबिलिटी कंपनी करनी है तो यहां से जाएंगी और यहां से ये फॉर्म कर देंगी इसके स्टेप बाय स्टेप चीजें बताता जाएगा और जो भी इनकी बेसिक फीस होगी ये वहां से साइन अप करके फीस पे करके साइन अप करा लेंगे जैसे फ्लोरिडा का मुझे लास्ट मैंने कंपनी फॉर्म खुद की थी तो आई थिंक $ या $5 $ शायद फीस थी तो वो मैंने पे की कंपनी फॉर्म हो गई एक दिन में या शायद उससे भी पहले अगर आप यूएस के सुबह के टाइम में कोई भी जोन के सुबह के टाइम में आप कंपनी फॉर्म करेंगे तो शाम तक वो हो जाती है शाम को करने अगले दिन मिल जाती है ठीक है तो यह बड़ा सिंपल और आसान तरीका है कंपनी फॉर्मेशन का कि आपको जो उसका स्टेट डिपार्टमेंट है रेवेन्यू का या कंपनी फॉर्मेशन का आपने कंपनीज हाउस जिसे हम कहते हैं और ये स्टेट के अलग-अलग है यूएस के अंदर ल 50 या 51 स्टेट्स में सारे के अपने अपने रेवेन्यू डिपार्ट डिपार्टमेंट्स है कम फॉर्मेशन के डिपार्टमेंट है सबके अंदर आप इंडिविजुअल अपनी मर्जी से जिस स्टेट में कंपनी बनाना चाहे आप बना सकते हैं जो रेजिडेंट है वहां के उनको चाहिए कि वह थोड़ी सी रिसर्च करें और वह उसके हिसाब से कंपनी फॉर्मेशन करें कैसे रिसर्च करेंगे वो भी मैं आपको अभी बता देता हूं अच्छा ये एक आर्टिकल मैंने लिखा हुआ है इसके अंदर वीडियो भी है पिछले साल की आई गेस होगी लेकिन ये आपको पूरा बताती है कि इसमें आपने कंपनी फॉर्म करने लिए कौन सा स्टेट सेलेक्ट करना है नॉर्मली अगर आप कहेंगे जी डायरेक्ट बता दो तो डायरेक्ट भी मैं आपको बता देता हूं ये आ जाए इ ए एलएलसी फॉर्मेशन प यह पहले लिंक रख ले अपने पास रेकमेंडेड स्टेट्स हम इसके अंदर करते हैं जी न्यू हैम शयर ठीक है आप इसमें नेवाडा देख सकते हैं आप इसमें वायोम देख सकते हैं आप इसमें डेलावेयर देख सकते हैं इसके अलावा और कौन सा है फ्लोरिडा देख सकते हैं टेक्सस देख सकते हैं टेक्सस के अंदर बंड लगेगा 00 ड का एक्स्ट्रा तो ये एक्स्ट्रा खर्चा है लेकिन टेक्सस सीधा है तो ये वाले आप एक्सप्लोर कर सकते हैं मैं नॉर्मली मेरे पास कंपनी इस में न्यू हैम शयर में भी है डेलावेयर में भी है वायोम बायोम में भी है और और कौन सा था नहीं बस इन्हीं में चार चार कंपनिया है मेरे खल से एक ओहायो है वहां पर भी आप कंपनी फॉर्म कर सक खैर फॉर्म आप सब जगह कर सकते हैं लेकिन अगेन ये वो जगह है जहां पर हमने ज्यादातर चीजें या तो खुद की हुई है या लोगों ने करते हुए लोगों को देखा हुआ है काफी ज्यादा तो ये वो वाले स्टेट्स है इसके अलावा ओवरऑल तो 50 स्टेट्स है आप कहीं पर भी फॉर्म करें सब स्टेट्स केर ये याद रखिएगा कि कंपनी फॉर्मेशन के रेट्स अलग-अलग हो सकते हैं और टैक्स की जो आपके ऊपर लायबिलिटीज अप्लाई होंगी वो भी उस स्टेट के मुताबिक होगी फॉर एग्जांपल हम हाईली डिस्क करते हैं डोंट गो फॉर कैलिफोर्निया अनलेस कि आप कैलिफोर्निया के रेजिडेंट है तो तो जाए वरना तो क्योंकि ये मिनिमम $800 आपके ऊपर फ्रेंचाइजर मार देगा हर साल मिनिमम अच्छा डेलावेयर क्या करेगा डेलावेयर कहता है जनाब इसका इसका पता नहीं क्या नाम से कोई टैक्स है फ्रेंचाइजर ही है या कुछ है तो यह आपको $300 हर साल यह भी मारेगा लोग आपको बताएंगे अच्छा जी डेलावर में बना लो डेलर में सेल्स टैक्स नहीं है तो हमारी जान छूट जाएगी जबकि सेल्स टैक्स आपके ऊपर एज अ सेलर आपके ऊपर अप्लाई नहीं होता सेल्स टैक्स क्या है वो थोड़ी देर में आएगा नीचे लिखा हुआ है मेरे पास मैं बताऊंगा आपको फिलहाल के लिए ये समझ ले कि आपको कैसे स्टेट में जाना चाहिए आप फ्लोरिडा जा सकते हैं आप वायोम जा सकते हैं न्यू हैम शयर एनवी नेवाडा इन सबको आप एक्सप्लोर कर सकते हैं सेल्स टैक्स के मामला सबके अलग-अलग होते हैं गफार साहब ये रिसर्च तो आप खुद करेंगे ना या ये भी मैंने करनी है खुद भी कुछ करने का मामला करें अच्छा इसके बाद क्या है हमारे पास अच्छा यह सारे लांज से निकलने का हल ये है कि आप फाइलिंग फॉक्स से जाके खुद कंपनी फॉर्म करा ले ये हमारी ही ईएसपी की सर्विस है ठीक है इसको भी मैं आपको क्विकली बता देता हूं उसके अंदर पैकेजेस भी आ रहे हैं और मेरे ख्याल से कोई छोटा मोटा डिस्काउंट भी है हमारे एसिस्टिंग स्टूडेंट्स के लिए तो आप उसको भी एक्सप्लोर कर सकते हैं यहां से जाकर ऑर्डर प्लेस कर सकते हैं या इसके ऊपर फोन नंबर वगैरह आ रहा होगा तो वो फोन नंबर पर ये देखि पैकेजेस आ रहे हैं सारे यहां पे तो इसको भी आप एक्सप्लोर कर सकते हैं इसमें कांटेक्ट में जाए कांटेक्ट करना चाहे तो वो फोन नंबर आ रहा होगा उस ये रहे तो वो उस्मान होते हैं यहां पे और वो आपको सारा बेसिस गाइड भी कर देंगे इसके अंदर अगर कैसे होती है ठीक है ये वो वाले काम है जिसके के अंदर आप अगर चाहे कि जी मैं ये पटको में पुत से नहीं पढ़ना चाहता तो फिर आपने ईएसपी की अपनी कंपनी और चूंकि हम मेरी अपनी है कंपनी तो ये सर्विसेस दे रही है तो ये ऑथेंटिक है 100% इसके अंदर कोई दो नंबरी या जाली काम इस तरह के हम नहीं करते अच्छा अब चूंकि मैं आपको कंपनी बनाना फिर भी सिखा रहा था तो एक तो मैंने आपको न्यूयॉर्क का एग्जांपल देके बता दिया कि आप ये काम कर लें आप चाहे तो आप ये कर सकते हैं इसके बाद क्या था हमारे पास ये वाला पेज था जिसको मैंने एक्सप्लोर करने का आपसे कहा था इसका मैंने लिंक डाल दिया इसके अंदर वीडियो भी है नॉर्मली हम करते क्या है आपको रजिस्टर्ड एजेंट चाहिए होता है किसी भी स्टेट के अंदर आप कहे फॉर्म कंपनी इनन न्यूयॉर्क ठीक है मैं वापस यहीं पर आ जाता हूं तो अगर मिसाल के तौर पर जरताज कहती है जी या इनको नहीं पता इनको अभी नहीं पता कि यार ये मामलात कैसे होते हैं फॉर एग्जांपल तो ये क्या करेंगी ये जब एक फॉर्म कंपनी वाली बात लिखें ना तो ये सारे इसके अंदर रजिस्टर्ड एजेंट आ रहे होंगे देखें ये पहला लिंक पहले एनवाई की गवर्नमेंट का लिंक है न्यूयॉर्क का वो बाकायदा ऑफिशियल है यानी कि ये मेन डिपार्टमेंट है जो मैंने आपको बताया अभी लेकिन आप इसको मिस कर जाते हो फॉर एग्जांपल और आप नीचे आ जाओ थोड़ा सा तो ये लीगल जूम है ये लीगल जूम एक सर्विस दे रहा है फिर ये हार्बर कंप्लायंस है इसके अंदर रजिस्टर्ड एजेंट होते हैं आप क्या करोगे आपको रजिस्टर्ड एजेंट की जरूरत है न्यूयॉर्क रजिस्टर्ड एजेंट अब आपने ये लिख दिया ठीक है तो ये रजिस्टर्ड आप ओनली $29 अ ईयर इसके बाद आपके पास और भी आ रहे हैं न्यूयॉर्क न्यूयॉर्क रजिस्टर्ड एजेंट और भी वेबसाइटें आ रही है मैप के अंदर भी जाके आप ढूंढ सकते हो रजिस्टर्ड एजेंट्स आपको काफी मिल जाएंगे ये किसको चाहिए ये पाकिस्तानियों को चाहिए या वो लोग जो यूएस में नहीं मौजूद है इस वक्त अब जरताज इस वक्त अगर साइन अप करने जाती हैं तो वो रजिस्टर्ड एजेंट अपने आप को भी साबित कर सकती हैं इसमें इसके लिए कोई रजिस्टर्ड एजेंट होने के लिए कोई आपको लाइसेंसिंग की स्पेशली लाइसेंस की जरूरत नहीं है लेकिन फेडरल लेवल के ऊपर पूरे यूएस के अंदर जितनी भी कंपनियां बनती है उसके अंदर यह लाजिम है वाजिब है कि रजिस्टर्ड एजेंट का एड्रेस होना चाहिए कंपनी फॉर्मेशन करते वक्त क्यों क्योंकि कोई भी लीगल मेलिंग्स या लीगल कम्युनिकेशन होगी तो वो रजिस्टर्ड एजेंट के एड्रेस के ऊपर होगी वो कंपनी के मालिक के एड्रेस प नहीं होगी लेकिन कंपनी का मालिक का एड्रेस ही रजिस्टर्ड एजेंट हो सकता है ये वहां पे एक जगह पे वो यह कहते हैं लेकिन फिर साथ-साथ ये भी कहते हैं तो रजिस्टर्ड एजेंट का मालिक कंपनी का मालिक जो वहां मौजूद है उसका एड्रेस रजिस्टर्ड एजेंट का एड्रेस भी हो सकता है मेरे पास सर्विस है यूज करता हूं मैं वर्चुअल एड्रेस की सर्विस उसी एड सर्विस को मैंने वर्चुअल रजिस्टर्ड एजेंट भी बना रखा है तोम कोई मसला नहीं है मैं चला रहा हूं उसको सही और ये इसलिए नहीं हो रहा कि मेरे पास सोशल सिक्योरिटी नंबर है ये इसलिए हो रहा कि मेरे पास एड्रेस ठीक है आपके पास भी य है आप भी कर सकते हो यहां तक समझ आ रही है बात नहीं काम तो अली सारे पूरे यूएस में करें पूरे यूएस से बाहर से करें कोई फर्क नहीं पड़ता उससे अच्छा तो आपको अब हमारे लोगों को क्या चाहिए एक तो आपको मैंने बता दिया आप भी जो बाहर बैठे पाकिस्तान में बैठे हैं वो भी वो यूएस की न्यूयॉर्क की वेबसाइट प जाके साइन अप कर सकते हैं लेकिन आपको रजिस्टर्ड एजेंट फिर भी चाहिए क्योंकि आप यूएस में नहीं बैठे अभी अच्छा करना क्या है कि रजिस्टर्ड एजेंट देखें ये $35 पर ईयर यह $50 प्लस माइनस में आपको मिल जाएंगे बहुत सारे मिल जाएंगे तो किसी भी रजिस्टर्ड एजेंट को आप पकड़ेंगे आप उनको बोलेंगे जी मेरी कंपनी फॉर्म कर दे वो आपसे $100 एक्स्ट्रा लेगा कंपनी फॉर्मेशन के चार्जेस के ऊपर मिसाल के तौर पर फ्लोरिडा की कंपनी साइन अप करते वक्त मुझे $100 उनको पे करने पड़े थे फ्लोरिडा के डिपार्टमेंट को तो अगर मैं रजिस्टर्ड एजेंट को कहता तो वो मुझसे $200 चार्ज करता क्योंकि वो वही वही फॉर्म जो मैंने फिल किया वो करता और वो उसे 100 डल पीट लेता तो मैंने कहा भाई क्यों दू तो वो फॉर्म मैंने खुद फिल कर लिया और वो हो गया अब समझने की बात है कि वो जो इंफॉर्मेशन वो मांग रहा है वो सारी आपके पास रेडी में है ठीक है तो बेसिकली वो आपसे एड्रेस मांगता है आपका नाम मांगता है और सब चीजें इतनी कोई ज्यादा फटीक इसके अंदर है नहीं तो कंपनी फॉर्मेशन के लिए रजिस्टर्ड एजेंट आपको चाहिए होगा ठीक है ये तय कर ले अब रजिस्टर्ड एजेंट के लिए क्या करना पड़ेगा मैप्स पे चले जाते हैं हम थोड़ी देर के लिए ठीक है अ यहां पर आ गए हम और यहां हमने साइन अप किया लॉस एंजलिस तो ये आ गया जनाब लॉस एंजलिस अब हमने यहां पर किया नहीं य तो कैलिफोर्निया वाले चले गए ना न्यूयॉर्क जाते हैं वापस चले न्यूयॉर्क में आ गए हम रजिस्टर्ड एजेंट यहां पर हमने लिख दिया तो न्यूयॉर्क के रजिस्टर्ड एजेंट सारे आ गए अब इसके अंदर आपको नजर आ रहे हैं सबके रिव्यूज भी ठीक है रजिस्टर्ड एजेंट आरिफ ऑथेंटिक होता है यही तो बताने के लिए लाया हूं मैप में अब देखना मैप के अंदर आपको यहां पे सारे नजर आ रहे हैं ना सबके आपको रिव्यूज नजर आ रहे हैं बस रिव्यूज देख ले अगर किसी के गंदे रिव्यूज हैं तो छोड़ दें उसको जो मुनासिब रिव्यूज हैं उसको पकड़ लें उसके प्राइसिंग कंपेयर कर ले 10 12 निकालें किसी के प्राइसिंग मुनासिब हो कोई $35 ले रहा है कोई 50 मांगेगा तो लेकिन 35 वाले के रिव्यूज बहुत अच्छे हैं तो बिस्मिल्लाह करें 35 वाले से करा ले कंपनी फॉर्मेशन उससे कराएंगे तो वो आपसे $ $50 एक्स्ट्रा लेगा फाइलिंग फॉक्स पे भी आप जाएंगे जो हमारी कंपनी है जाहिर सी बात है हम भी कंपनी फॉर्म करेंगे हम भी आपसे चार्ज करेंगे लेकिन काम क्यों कराना पड़ता है वो भी मैं आपको बता दूंगा अल्टीमेटली आपको किसी की सर्विस चाहिए होगी तो वो खर्च करने ही पड़ेंगे लेकिन चकि मैं सिखाना चाहता हूं आप लोगों को पता होना चाहिए इसलिए मैं आपको तरीका भी सिखा रहा हूं चले यहां तक समझ आ गई अब कोई भी हम ओपन कर लेते हैं चले जी यह आरडी सर्विस ठीक लग रहा है इसको कोई वेबसाइट है इसकी वेबसाइट नहीं आ रही इसकी एनरोल एजेंट इसको देखें यह रही इसकी वेबसाइट अच्छा जी यह दे रहे हैं आपको इन्होंने रेट्स भी लिखे हुए य ये आ रहे हैं रेट्स रेट्स के अंदर इन्होंने क्या लिखा हु यह बता रहे स्टैंडर्ड एे रूटीन नेक्स्ट डे रश $50 ल लेंगे एक अच्छा अब मैं आपको मजे की बात बताता हूं हम पाकिस्तानी हमारे लोग भाई लोग हमें कहते हैं मंजन यह देखें मंजन बताता हूं आपको स्टैंडर्ड एे रूटीन ठीक है $5 ये आपसे ले रहा है ठीक हो गया और ये हो रहा है $5 अब आप एक काम करें अगर दो लोग अलग-अलग इस सर्विस को आयर करते हैं एक बंदा करे स्टैंडर्ड एक के रूटीन वाले को 105 देके और दूसरा उसको चा पे करे $5 दोनों का सेम डे अगले डे अगले दिन में कंपनी फॉर्म होके आ जाएगी क्यों क्योंकि कंपनी फॉर्मेशन डिपार्टमेंट लेता ही एक दिन है एक दिन 24 घंटे के अंदर-अंदर वो आ जाता है और यह काम ये भाई आपको सिर्फ और सिर्फ इसलिए करा के दे रहा है वो करेगा इसी थ्रू इसी के थ्रू कोई एक्स्ट्रा कुछ नहीं करेगा और लेकिन वो आपको 145 चार्ज कर लेगा 4 एक्स्ट्रा आपको लगेगा कि यार अब यहां पे एक सेम डे की रिक्वेस्ट है लेकिन वो अगेन उसके अपने प्रोसेस होगा तो ये इस तरीके से सर्विसेस इनकी चलती है और आप इसको इसमें देखें कि क्याक सर्विसेस ये आपको दे रहे हैं इसके अंदर एडिशनल चीजें भी है काफी सारी रहा इसको देखते हैं ठीक है यह भी आपको सर्विसेस दे रहे हैं फॉर्म अ कंपनी इन न्यूयॉर्क एलएलसी पीएलएलसी पब्लिकेशन व्हाट एवर जो भी चीजें आ रही है सारी इसके अंदर आ रही है अब मिसाल के तौर पर आपने रजिस्टर्ड आपने कंपनी फॉर्मेशन कर ली है एक दिन के अंदर होके आपके पास आ गई है आप सिंपली इस तरह के रजिस्टर्ड एजेंट को जाए और इसको ये देख सर्विसेस आपको दे रहे रजिस्टर्ड एजेंट सर्विसेस आप इसको सिर्फ जाके बोलते हैं भाई मेरा रजिस्टर्ड एजेंट बन जा वो बोलेगा जी ठीक है $50 $ जो भी इसकी फीस है वो लेगा और यह आपका रजिस्टर्ड एजेंट बन जाएगा यह आपसे आपकी कंपनी की डिटेल्स मांगेगा उस कंपनी के अंदर वहां जाके यह खुद अपने सिस्टम के थ्रू जो एनवाई की जो गवर्नमेंट की वेबसाइट थी उसके अंदर आपकी कंपनी के साथ अपने नाम को अटैच कर देगा कि जी मैं इसका रजिस्टर्ड एजेंट हूं आपसे य आपसे साइन माइन लेगा लेकिन ये हो जाएगा ठीक है तो यह आप कर सकते हो क्लियर है यहां तक समझ में आ रही है बातें या नहीं आ रही समझ में रजिस्टर्ड एजेंट गफार साहब एड्रेस प्रोवाइड करते हैं कोई लीगल कम्युनिकेशन हो रही है कोई कोर्ट नोटिस आया है किसी ने खुदान खस्ता अपनी आपकी कंपनी को सू कर दिया है तो वो जो कम्युनिकेशन होगी वो रजिस्टर्ड एजेंट के एड्रेस पे होगी अब वो एड्रेस आपका अपना हो क्योंकि आप मालिक है कंपनी के और आप वहां रहते हैं तो भी ठीक है नहीं तो आपके बिफ पर कोई और आपके जैसे मामू ताया किसी का एड्रेस हो लेकिन उनको जिम्मेदारी लेनी पड़ेगी कि हां जी कम्युनिकेशन आएगी तो मैं आपको फॉरवर्ड कर दूंगा और अगर ये सब भी नहीं है तो बस सिंपल इनको सीधे हा से 40 50 दे दें और ये आपके लिए रजिस्टर्ड एजेंट बन जाएंगे और इनका तो सिस्टम चल रहा होता है ये ऑटोमेटिक कोई भी मेल्स आएंगी ये ऑटोमेटिक आपको पकड़ा देंगे जी ये देखो तुम्हारे लिए कोर्ट का नोटिस आया है देख लो अब क्या करना है इसको तो ये इस लेवल पे चीजें चलती है क्लियर हो गया यहां तक अब अच्छा रजिस्टर्ड एजेंट आपको सारी सर्विसेस देते हैं जैसे मैंने आपको बताया कि ये फाइलिंग फॉक्स है फाइलिंग फॉक्स हमारी कंपनी है हम आपको ये सारी सर्विसेस मेरी कंपनी आपको दे रही है ना एग्जांपल है तो रजिस्टर्ड एजेंट भी आपको ये सारी सर्विसेस देगा लेकिन रजिस्टर्ड एजेंट यहां यूएस के रजिस्टर्ड एजेंट ज्यादातर जो मैंने देखे हैं इनके साथ मैंने काम भी किया है तो इनके अंदर डिफरेंस क्या है कि ये आपको 10050 150 करके ये आपको बेसिकली ये आपको आहिस्ता आहिस्ता काटते हैं हमने आपको एक एक दफा काटने के लिए यहां प पहले बता दिया जी 50 प्लस स्टेट फीस है और 350 प्लस स्टेट फीस है मैंने आपको हमने यहां प पहले खुले में बता दिया कि जी ये आपका टोटल फटका आपको यह वाला पड़ेगा यहां पर जाएंगे तो ये लोग क्या करेंगे लाइ भाई 50 दे दे ये कर देता हूं 100 दे दे ये कर देता हूं तो फिर अल्टीमेटली आप जो यहां पे पे कर रहे हैं उससे ज्यादा आप इनको पे कर होते हैं क्योंकि यह थोड़ी-थोड़ी करके छुरी चलाते हैं आप पे उजर स्टेट फीस का मतलब य होता है कि स्टेट आपसे फीस चार्ज करता है कंपनी फॉर्मेशन की मुफ्त में नहीं करता एससीसीपी से पाकिस्तान में भी जब आप कंपनी फॉर्म करेंगे तो वो भी आपसे फीस लेगा ना वो भी मुफ्त में कंपनी फॉर्म नहीं करेगा तो कोई भी जगह प दुनिया में आप कंपनी फॉर्म करें मेरे खल से ज्यादातर में तो फीस है तो कोई ना कोई जो भी फीस होगी वो होगी जैसे मैंने 100 डल कहा फ्लोरिडा का वो चार्ज करेगा यिक एड्रेस अगर ना दे एेंट यूनिक एड्रेस तो एजेंट को भी नहीं देगा वो एड्रेस सेम होता है बस वो स्वीट नंबर यूनिट नंबर वो अलग होता है वो यूनिक एड्रेस आपको नहीं मिलेगा यूनिक एड्रेस के लिए आपको कोई ना कोई रिश्तेदारी लगानी पड़ेगी कोई जुगाड़ लगाना पड़ेगा यूनिक एड्रेस आपको नॉर्मली कहीं भी नहीं मिलता कहते हैं लेकिन अल्टीमेटली वो य यूनिक बेसिकली यूनिट नंबर होता है अन पे बिजनेस टैक्स इंटरव्यू करते वक्त वेरी वर्चुअल एड्रेस या य जो भी कंपनी का एड्रेस है वह चल जाता है ठीक है वो उसको वेरीफाई नहीं करता टैक्स इंटरव्यू जब आप देंगे ना जब आपका अकाउंट ऑलरेडी अप्रूव्ड है इंडिविजुअल के ऊपर तभी तो मैंने आपसे कहा था कि इंडिविजुअल के ऊपर लगाएं साइन अप करें और टैक्स इंटरव्यू डाल दें टैक्स इंटरव्यू कर देंगे उसमें फिर आपने अगर वर्चुअल एड्रेस डाल दिया कंपनी का एलएलसी का कहीं का भी है न्यूयॉर्क का कहीं कहीं का भी तो कंपनी बराबर है ठीक है यह वैलिड है या नहीं बस वो हो गया तो वो चल जाएगा आगे हां भाई कंपनी बनाना आ गई नहीं आई इरफान वो आपने उस्मान से बात करनी है वो फाइलिंग फॉक्स के अंदर व सर्विसेस में क्याक दे रहे हैं वो एक साल की होती है लेकिन वो अगले साल आपको चार्ज करेंगे ना उस पे रिन्यूअल पे करनी पड़ती वैसे भी कंपनी फॉर्मेशन जो आप कर रहे हैं उसकी कंप्लायंस भी आपको पे कर पड़ती है यह मतलब आप बेशक डायरेक्ट भी करें तो कंपनी के कंप्लायंस की फीस देनी पड़ेगी तो वह कभी किसी जगह की 100 डलर होगी किसी जगह की 00 डलर होगी डिपेंड करता है स्टेट के परर अच्छा जी नहीं सरता आपका एड्रेस कोई और एलएलसी पर यूज करता है तो डिपेंड करता है ना अगर किसी ने रखा है कि जी मेरे सारे गुना सवाब इसके तो फिर तो वो देखना पड़ेगा आपको जब होगा तब चैलेंज आे सी इशाला जी जी अली ऐसा ही है चैलेंज चैलेंस कुछ चीजों में बहुत टफ आते हैं कुछ चीजों के अंदर होगा शायद आपको ऐसा कि यार यह तोफा ने बताया नहीं था तो जितना मैं मैंने जो जो चीजें भुगती है ना वह सारी मैंने मेरे उसमें है डॉक्युमेंट्स में भी मेरे दिमाग में भी तो मैं कोशिश पूरी होती है कि मैं सारी चीजें आपको बताऊ अब नया कुछ निकल के आ जाए आज खुदान किसी की किस्मत की बुराई हो तो क्या कर सकते है एनुअल रिटर्न्स ऑफ एलएलसी कंप्लायंस के अंदर होती है जी वो देनी पड़ती है अच्छा जी चले इसके अंदर ना एक मैंने यह हसन अब्बास शिकागो में है और यह कंपनी फॉर्मेशन और यह सारी सर्विसेस ये भी देते हैं और मेरे लिए टैक्स फाइलिंग भी यह करते हैं तो सो फार मुझे कोई तकलीफ नहीं है अल्हम्दुलिल्लाह सारे काम भी ठीक है इनके साथ हमने कुछ सेशन वगैरह भी किए थे पहले कुछ अरसे पहले आई थिंक डेढ़ दो साल हो गई ये पुराना है तो लेकिन ये अगर आपको जाके मुझसे ये पूछता है कि जी एलएलसी और सी कप का डिफरेंस क्या है या सी कर्प करू तो कैसा है तो उसके लिए फिर यह वाला सेशन है जो अच्छा खासा लंबा सेशन किया था हमने तो जरा प्लीज यह देख लीजिएगा लिंक आपके सामने है वरना मैं कहते हैं तो थे भी डाल देता हूं कप वर्सेस एलएलसी डिफरेंस बाय हसन अब्बास चले भैया उस्मान नहीं आएगा नहीं का मतलब यह है कि मिलेगा नहीं आपको दो नंबरी करनी पड़ेगी इसका कोई जुगाड़ नहीं है इसीलिए मैंने मना किया था व जुगाड़ होता तो फिर तो मैं पहले बता देता थैंक यू ताज बहुत शुक्रिया इसको अच्छा जी टक्स्ट मैटर्स को भी डिस्कस कर ठीक यहां तक क्लियर है कोई मसला तो नहीं है इसके अंदर नहीं अली सेटअप के टाइम पर वेरीफाई नहीं होगा सेटअप में आपको सबमिट करना है जब वो सबमिट होगा तो फिर वो यह चीजें देखें पाकिस्तान का जो हमारे पाकिस्तान के जो मसले हैं ना वैसे ओवरऑल एक जनरल सी बात है कि हमारे पाकिस्तान में मसले क्यों है कि वो हमें कहते हैं कि भाई तू साइड पर खड़ा हो जा तू जाके तेरी वेरिफिकेशन ज्यादा होगी वो सब क्यों होता है क्योंकि हमारी हमारी जो सिस्टम है जो मुल्क के सिस्टम है वो ज्यादातर ऑनलाइन नहीं है या वो ऑनलाइन वेरीफाई नहीं हो सकते यह सबसे बड़ा मसला हमारे साथ है इसकी वजह से यह जो बाहर की बड़ी-बड़ी कंपनियां हैं यह हमें ज्यादा वो तंग करती है क्योंकि यह हमें वेरीफाई नहीं कर सकती ये कहती है यार यह बंदा कौन है इसको मैं वेरीफाई कैसे करूं अब अगर आपके पास बैंक ऑफ अमेरिका में अकाउंट है हाई स्ट्रीट बैंक अकाउंट है बैंक ऑफ अमेरिका यूएस में ब्रांचेस है हर गली नुकड़ के कोने प ब्रांच मिल जाएगी आपको तो यहां पर अब अन क्या कर रहा है आपके बैंक को वेरीफाई करने के लिए वो आपसे एक स्क्रीन ओपन करता है वो कहता है जी आप अपना बैंक की इंफॉर्मेशन य डाल दें पासवर्ड और यूजर नेम डाल दें सिक्योर है 100% हम गारंटी देते हैं आप डाल दें हम इसको वेरीफाई करेंगे हम आपका पासवर्ड सेव नहीं करेंगे यूजर नेम और पासवर्ड डाल दिया और तो पड़े ना तो यूएस में या दूसरे बड़े मुल्कों में ये सब मसले नहीं है इसलिए ये लोग ज्यादा जल्दी वेरीफाई हो जाते हैं अब इनका अगर बैंक अकाउंट वेरीफाई अरता आज का बैंक अकाउंट फॉर एग्जांपल यरी वेरीफाई कर लेगा वो डॉक्यूमेंट इमीडिएट वेरीफाई उनका ईईआई एन नंबर उसी वक्त वेरीफाई हो जाएगा तो आपको लगता है कि मु गई तो यह वाले मसले आते हैं हमारे साथ पाकिस्तान में यह हमें बेसिक समझने की जरूरत है क्लियर तो है कुछ चीजें ऐसा लग रहा है कि मिस कर रहा हूं दोबारा देखूंगा तो समझ आएगा फिर क्वेश्चन पूछा ठीक है सयद तला मैंने यह बताया था ना अभी कहां गया बंद कर दी मैंने स्क्रीन ये ये वाला बताया था ना ये टेक्स इंटरव्यू होता है ये देख इंफॉर्मेशन इंटरव्यू ये आपको देना पड़ता है लेकिन ये उस वक्त आप देंगे जब आपका [संगीत] अलाला खर साला रिश्तेदारों के साथ पार्टनरशिप कर सकते हैं आप के जी ठीक है मैं पार्टनर बन जाता हूं उसके अंदर वो आपकी इंफॉर्मेशन भी डाल आप उनकी भी इंफॉर्मेशन डाले और बाकी उनको आपने 25 पर से ज्यादा शेयर देने होंगे अन भी और नॉर्मली दूसरे भी बड़े जो इदार वहां प वो 25 पर से ज्यादा शेयर की बात करते हैं तो 25 पर शेयर उनका या उससे ज्यादा का होगा तो वो मैनेजरियल पोजीशन ले सकते हैं कोई भी और मैनेजरियल पोजीशन के होते हुए मैनेजरियल पोजीशन के होते हुए वो बैंक अकाउंट ओपन कर सकते हैं उस कंपनी का लेकिन यह भी याद रखिएगा कि बैंक अकाउंट उन्होंने ओपन किया है और तो होल एंड सोल सारी मिलकियत भी उन्हीं के पास है यानी कि कल को आपके अन के पैसे वहां जमा हो रहे हैं और किसी दिन आपके ताया साहब वहां खड़े हो गए बैंक में जाके जी लाओ कैश निकाल दो सारा वो लेके आपको सलाम कर दिया तो फिर मतलब मजरत है लेकिन हो जाता है स इंडिविजुअल अकाउंट बनाने कम से कम कितने टाइम के बाद कंपनी अकाउंट पर शिफ्ट कर सकते हैं अगले दिन कर ले कोई मसला नहीं है पाकिस्तान से साइन अप करते हुए इंडिविजुअल और उसके बाद अगर बिजनेस प कन्वर्ट कर और उसका एलएलसी डलता है तो [संगीत] am0 फाइलिंग फॉक्स से कैसे कमाने यानी कि आपके पास अगर कोई क्लाइंट है जिसको आप रेफर करते हो या आप उसको समझा के लेकर आते हो कि जी फाइलिंग फॉक्स से कैसे कंपनी बनानी है तो यहां पर आप सबसे पहले साइन अप कर ले अपना नाम ईमेल एड्रेस आपने यूआरएल पे जाना है फाइंग fx.com अट यहां पर एक ये फॉर्म आएगा इसको साइन अप करें अ बताएं कि जी आप कैसे इसको प्रमोट करेंगे आपका अपना फोन नंबर हो ईमेल एड्रेस हो ताकि हम आपसे राबता कर सके दोनों सूरत में और फ फुल नेम ठीक है ये तमाम चीजें आपने एंटर करनी है और जब आप साइन अप कर लेंगे तो आपकी एक आईडी जनरेट हो जाएगी और उस आईडी के रेफरेंस से हम आपके साथ बात कर सकेंगे आपको बता सकेंगे कि जी आपके अकाउंट में यानी कि कितने क्लाइंट आपकी तरफ से आए हैं तो आपको मिलेगा पर क्लाइंट जो नया क्लाइंट आप क्वालीफाई करवाते हो यानी कि वो क्लाइंट साइन अप करता है पेमेंट करता है ईएसपी को फाइलिंग फॉक्स को तो इसका मतलब आपके उसमें $70 बन जाते हैं ठीक हो गया अगर आप एक से ज्यादा लाओगे महीने में लेट्स सपोज पांच ले आते हो तो उसके ऊपर एडिशनल बोनसेज भी हैं वो आप टीम से राबता कर सकते हो आपकी आपके पास देखिए यहां पे नंबर्स भी आ रहे हैं नीचे ये सारे नंबर्स के ऊपर आप राबता भी कर सकते हो अगर आपको इसी में से कोई क्वेश्चन है तो ठीक है तो यहां पर जाइए फाइंग fox.com एफिट और यहां पे जाके साइन अप कर लीजिए $70 कमाने का बेहतरीन मौका है जितने क्लाइंट लाएंगे और जितने क्लाइंट एक्चुअली क्वालीफाई करेंगे पे करेंगे ईएसपी के पास अ फलिंग फॉक्स के पास तो आप $7 पर क्लाइंट बनाना शुरू कर देंगे अ देयर आर वेरियस टैक्सेस अब थोड़ा सा आगे बढ़ते हैं देयर आर वेरियस टैक्सेस इंपोज इन द यूएस ऑन बोथ फेडरल एंड स्टेट लेवल ठीक है ये भी समझ लें थोड़ा सा इसमें क्या-क्या चीजें हैं फेडरल लेवल के ऊपर आपके पास आते हैं जनाब पर्सनल इनकम टैक्स कॉर्पोरेट टैक्स और एंप्लॉयमेंट टैक्स ठीक है और भी हो सकता है बाद में कुछ आई हो नई चीजें जो शायद मैं बोल रहा हूं अभी स्टेट लेवल के ऊपर आते हैं आपके पास इनकम टैक्स स्टेट इनकम टैक्स आता है स्टेट कॉर्पोरेट टैक्स आता है सेस टैक्स आता है ग्रोस रिसीव टैक्स आता है फ्रेंचाइजर आता है अब आप थोड़ा सा घबराए नहीं कि यार ये इतने सारे टैक्सेस है ये सारे एप्लीकेबल नहीं है आप पे ठीक है ये जितने हो सकते थे मैंने कोशिश करके ढूंढ ढांड के सारे इसमें लिख दिए हैं लेकिन ये सारे एक के ऊपर एप्लीकेबल नहीं होते हैं कुछ स्टेट के अंदर ग्रोस रिसी या फ्रेंचाइजी स्टेट के अंदर इनकम टैक्स नहीं है जैसे वायोम में इनकम टैक्स नहीं है मुझे पता इसलिए है क्योंकि मेरी दो कंपनीज वहां पर है इसी तरीके से कॉर्पोरेट टैक्स किस स्टेट में होगा किसी में नहीं होगा अच्छा जी इन सेल्स टैक्स इसके बाद क्या है सेल्स टैक्स का मतलब ये है एप्लीकेबल टू कंज्यूमर्स नॉट द सेलर्स अब सेल्स टैक्स वैसे सबको पता है अच्छा जी यह ट्राइडेंट मैं लेने गया था लमार्ट के स्टोर में मैं खड़ा हुआ था उस वक्त लॉस एंजलिस में तो मैंने जाके यह पैकेट उठाया उसकी कीमत थी ना फरम ठीक है मैंने कैश काउंटर पर गया मैंने उसको पेमेंट की तो उसने मेरा बिल बनाया $90 सट का तो मैंने पूछा भाई क्यों किस बात के 90 से तो ज्यादा ले रही बोला जी सेल्स टैक्स है सर आप कैलिफोर्निया में तो कैलिफोर्निया में सेल्स टैक्स प्लस माइनस 10 पर है किसी किसी जूरिस क्शन के अंदर 9 पर होगा किसी में ढ़ होगा किसी में 9.17 अजीब अलग अलग जूरिडिक्शन होते हैं बहुत सारे एक स्टेट के अंदर अब वो जूरिस क्शन का मतलब सिटी नहीं है टाउन हो सकता है लेकिन टाउन भी मल्टीपल एक जूरिडिक्शन के अंदर मल्टीपल टाउन आ रहे होते हैं मल्टीपल सिटीज आ रहे होते हैं किसी में आधा सिटी आ रहा होगा अजीब ही चक्कर है लेकिन बहरहाल बड़ी पटी हैं जरि आप स्टेट लेवल पे अज्यू कर ल जी कैलिफोर्निया का सेल्स टैक्स 10 पर है ठीक है अज्यू कर लेते हैं अभी तो उसने बहरहाल मुझसे 10 सेंस ले लिए मैं कंज्यूमर हूं लमार्ट ने अपने पल्ले से नहीं दिया वो 90 सेंस लमार्ट के पास उसके खाते में चले गए लेकिन लमार्ट को अब तीन महीने बाद कैलिफोर्निया के स्टेट डिपार्टमेंट को वो 90 सेंट्स अदा करने एज इट इज उसमें लमार्ट कुछ नहीं कर सकता ठीक हो गया ये होता है सेल्स टैक्स आप यहां इस्लामाबाद में खाना खाने जाते हैं आपके ऊपर 5 पर कार्ड से आप पेमेंट करें 15 पर खल से कैश पे करें तो वो जीएसटी या कुछ लग जाता है तो वो बेसिकली वही चीज है इसी तरीके से है बेसिकली तो वो रेस्टोरेंट नहीं रख सकता अपने पास वाजिब उसके ऊपर ये है कि वो स्टेट को अदा करेगा वो एज इट इज अदा करेगा तो ये चीज होती है सेल्स टैक्स ठीक है तो ये तीन किस्म के टैक्सेस हैं और सेलर को सेलर को आप एज अ सेलर सेल्स टैक्स के लिए आपने परेशान नहीं होना है ठीक है उस चीज को छोड़ दीजिएगा बहुत सारे लोग बातें सुनेंगे तो बोलेगा या यहां सेस टैक्स नहीं है य कर लो वो कर लो ठीक हो गया स्टेट लेवल के जो टैक्सेस है वो सारे आपके ऊपर एप्लीकेबल नहीं है इसलिए इसके लिए भी बहुत ज्यादा परेशान नहीं होना है फेडरल लेवल के ऊपर आपके ऊपर पर्सनल इनकम टैक्स आएगा और कॉरपोरेट टैक्स आएगा जो आपकी कंपनी केपर लगेगा ठीक है दोनों चीजें होती है अच्छा इसके बाद क्या है यूएस सेल्स टैक्स अब ये हम सेल्स टैक्स को थोड़ा सा समझेंगे मैं यहां पे इसके अंदर इसलिए डिटेल में नहीं जा रहा इनकम टैक्स वगैरह में क्योंकि मेरी एक्सपर्टीज नहीं है ये जो टैक्स के कंसल्टेंट्स हैं उन उनका काम है या आप उस्मान से फाइलिंग फॉक्स में बात कर लीजिए वो आपको थोड़ा बहुत वो भी टैक्स के कंसल्टेंट बहुत बड़े नहीं है लेकिन आपको मुझसे बेहतर गाइड कर देंगे उसके बाद मैंने हसन अब्बास का जिक्र किया था आप चाहे तो उनको अप्रोच कर ले उसके अलावा अगर आपके अपने कोई रेफरेंस में है तो आप देख ले अच्छा जी इसके बाद आ जाते हैं यूएस सेल्स टैक्स कप व्हाट इज ए सेल्स टैक्स परमिट ठीक है तो परमिट क्या होता है परमिट इसके अंदर आ रहा होगा बल्कि ये रहा अच्छा जी आप जाएं किसी गली के महल्ले के अंदर गली के अंदर दूध वाले की दुकान तो वो पीछे टाइलों के ऊपर दीवार प ना वो एक इसी तरह का सेल्स टैक्स ओ सॉरी परमिट लगा होगा कोई भी किस्म का पाकिस्तान में भी तो होते हैं यहां पर भी होते हैं तो वहां पर भी ये सेक्स के परमिट होते हैं ये मैरीलैंड का एक एग्जांपल आपके लिए रखा हुआ है मैंने यहां प आपको दिखाने के लिए कि ये सेटेक्स परमिट है ये इसका जो साइज है ना जो ये पट्टी नुमा आ रहा है थोड़ा सा चेक के साइज का आ रहा है यह भी जरूरी नहीं है कि सारे स्टेट का सेम हो ये भी डिफरेंट होते हैं किसी का ज्यादा बड़ा होगा किसी का ए4 साइज का पेज होगा कुछ भी होगा यह आपको आपके वर्चुअल एड्रेस के ऊपर मिल जाएगा जब आप स्टेट डिपार्टमेंट में रजिस्टर करोगे याद होगा आपको थोड़ी देर पहले मैंने आपको कंपनी फॉर्मेशन के लिए जो वेबसाइट बताई थी उसी वेबसाइट के अंदर यह होगा यानी कि स्टेट ही सेल्स टैक्स भी लेगा आपसे ठीक है और सेल्स टैक्स मेरी जातक नॉलेज है अनलेस कि मैं गलत बता रहा हूं नहीं यह वाली नहीं थी यह भी नहीं था यह हो गया यह भी हो गया यह भी हो गया न्यूयॉर्क सेल्स टैक्स परमिट या रजिस्टर एस अ सेल्स टैक्स नहीं तो वेंडर है हाउ टू रजिस्टर फॉर न सेल्स टक्स य इसकी डिटेल दे रहा थ टक्स रजिस्ट्रेशन अच्छा तो ये आपको बता रहा है कैसे होना है जाना आपने वही एवा गो ठीक है सेम वेबसाइट इसके अंदर अलग-अलग चीजें होती है यहां पे आपको रजिस्टर करना पड़ता है बिजनेस के अंदर यहां पे सेस ट ये रहा सेल्स एंड यूज टैक्स इसके ऊपर आप जाएंगे यहां पे कहीं पे आपको रजिस्ट्रेशन के ऑप्शन दे देगा वो और सारी तफसील आपको बता रहा होगा बहरहाल अभी काम क्या है अभी क्या बात करें हम ये समझ रहे थे कि सेसस परमिट होता क्या है तो इसको हासिल करना पड़ता है आप सबने करना पड़ेगा जिस जिसकी कंपनी बन जाएगी ये कंपनी के ऊपर ही रजिस्टर होगा इंडिविजुअल के ऊपर सेल्स टैक्स रजिस्टर आप नहीं कर सकते ठीक है जब आप इसको रजिस्टर करने लगेंगे तो आप आप से एक दो बहुत सारी चीजें पूछेगा लेकिन आपको कुछ चीजें इंपॉर्टेंट है जो समझने की जरूरत है वो है टाई कंपनी टाइप इसके अंदर आपको रिटेलर या रीसेलर का ऑप्शन आ रहा होगा वह आपने सेलेक्ट करना होगा ठीक है इसके अंदर और भी आ रहे होंगे जैसे होलसेलर होगा मैन्युफैक्चरर होगा इसमें आपसे ये भी पूछेगा क्या आप टोबैको या अल्कोहल की आइटम्स को बेच रहे हैं तो आपने वहां पे चेक यस नहीं करना नो करना है एज लॉन्ग एज आप नहीं कर रहे हैं ऐसे तो आपने वो चीज भी जन में रखना होगा तो यह कंपनी टाइप का थोड़ा सा ख्याल रखिए क्योंकि इसके अंदर अगर आप कोई गलत कंपनी टाइप एक सेकंड दगा बेटा ओके गुड नाइट अच्छा सॉरी तो इसको सोना इसलिए आ गई बीच में एनीवे तो हम बात कर रहे थे क्या बात कर रहे थे रिटेलर और ल की सॉरी वो अचानक से आ गई मैं सोने जा रही है तो उसको नी लास की सी करनी जरूरी होती है एनीहाउ हां तो रि सेलर या रिटेलर आपने सेलेक्ट करना है ठीक है क्लियर हो गया य तक अच्छा जी इसके बाद क्या है नेक्स्ट ये आपके पास बाय मेल आएगा आपका वर्चुअल एड्रेस है तो भी ठीक है आपका जो भी आपका एक फिक्स एड्रेस हो उसमें भी ये आ जाएगा आपके पास अच्छा नॉर्मली ये फ्री होता है आई डोंट थिंक कि किसी स्टेट ने चार्ज करना है इसके लिए आपको लेकिन ये नॉर्मली फ्री होता है और ये तकरीबन हफ्ते 10 दिन के अंदर-अंदर आपके पास पहुंच जाएगा ठीक है इसके अंदर इंपॉर्टेंट चीज समझने की क्या है कि यहां पे देखिए आपके पास लेफ्ट साइड के ऊपर सेल्स एंड यूज टेक्स रजिस्ट्रेशन नंबर आ रहा है ये एक आईडी आ रही है 8462 3195 ठीक हो गया इस आईडी को आपने वैसे मतलब आपको पता होनी चाहिए या आपको आगे अभी इस्तेमाल के लिए आएगी इसका हम क्या इस्तेमाल करेंगे मैं आपको बताऊंगा तीसरी बात यह होती है कि इसकी एक्सपे डेट भी होती है कुछ सर्टिफिकेट्स में परमिट्स के अंदर इसको हम सेल्स टैक्स परमिट कहते हैं इस बात को थोड़ा सा जहन में रखिएगा ठीक है ये क्या चीज है ये फ्लोरिडा का है अच्छा इसके अंदर एक चीज क्या है नेक्स्ट यहां पर व्हाट इज ए रिसेल सर्टिफिकेट टैक्स एमपन रिसेल सर्टिफिकेट का मतलब ये होता है कि आपका सप्लायर यानी कि डिस्ट्रीब्यूटर या होलसेलर या ब्रांड यह आपसे मांगेगा कि जी आपका रिसेल सर्टिफिकेट मुझे प्रोवाइड करें रिसेल सर्टिफिकेट प्रोवाइड करने का मतलब यह होता है कि आपको एक और यह रिसेल सर्टिफिकेट आपका उसी वक्त बनेगा जब आपका सेस टैक्स परमिट बना होगा क्योंकि आपको रिसेल सर्टिफिकेट बनाने के लिए यह वाला जो नंबर आ रहा है यह सेस टक्स का 8462 वाला यह तो एग्जांपल है आपका कुछ और होगा वो आपको चाहिए होगा ठीक है रिस सर्टिफिकेट कैसे बनता है यह मैं आपको बता देता हूं य रहा थोड़ा सा इसको छोटा करते हैं य अच य फॉर्म नजर आया यह है यूनिफॉर्म सेल्स एंड यूज टैक्स रिसेल सर्टिफिकेट मल्टी जूरिडिक्शन मैं इस वक्त मल्टी जूरिडिक्शन वाला यूज कर रहा हूं उसकी वजह यह हमने खुद फिल करना होता है मेरे खल से शायद मैं सही से समझा नहीं पाया हूं उसको एक आपका सेल्स टैक्स परमिट है इसका नंबर यूज करके आपको रिसेल सर्टिफिकेट बनाना होता है और यह रिसेल सर्टिफिकेट है ये पूरा बना बनाया है बस आपने इसको फिल इन करना होता है फिल इन क्या करेंगे इश्यूड टू सेलर आपका सेलर कौन है इस वक्त फॉर एग्जांपल मैं कहता हूं जनाब शेफर है या कोल इंपोर्ट्स है जिसकी हम एग्जांपल की बात करते हैं उसन कोल इंपोर्ट्स है ठीक है एग्जांपल है कि कहां बैठा हुआ है किस स्टेट में मैं कहता हूं न्यूयॉर्क में है अभी मेरे पास पूरा एड्रेस नहीं है मैंने सिर्फ न्यूयॉर्क कर दिया नेम ऑफ द फर्म क्या होगा फर्म का मतलब बायर यानी कि कौन सी कंपनी जिसे बाय कर रही है वो मेरी कंपनी है ना मेरी कंपनी एग्जांपल है पेसिफिक गुड्स एलएलसी यह मेरी कंपनी है जो बाय करना चाह रही है अब ये कह रहा है इज एंगेज और रजिस्टर्ड एस ए होलसेलर रिटेलर मैन्युफैक्चरर सेलर लेसर और ववर छोड़ दे सब कुछ आपने सेलेक्ट करना है सेलर या रिटेलर दोनों में से कोई एक चीज आप सेलेक्ट कर सकते हैं आप सेलर को छोड़ दे रिटेलर को सेलेक्ट कर ले बस ये सबमिट कर इसके बाद कहता है डिस्क्रिप्शन ऑफ बिजनेस बिजनेस की डिस्क्रिप्शन क्या है रिटेल अच्छा जी इसके अंदर स्पेस नहीं देने दे रहा ये बहरहाल मुझे किसी वजह से रिटेल बिजनेस लिख द या कुछ भी लिख द डिस्क्रिप्शन ऑफ प्रॉपर्टी इसका मतलब ये हुआ कि ये आपसे पूछा जो आप प्रॉपर्टी बाय कर रहे हो जो टेंज बल प्रोडक्ट आप इससे बाय कर रहे हो आप कहते हो जी फर्नीचर बाय कर रहा फॉर एग्जांपल मैं या कॉमा डाल के और दो तीन चीजें लिख द जी मैं पेट सप्लाई बाय कर रहा हूं या स्पोर्ट्स के आइटम बाय कर रहा हूं बहुत तफसील देने की अभी जरूरत नहीं है अच्छा जी अब यह क्या था हमारा यह मैरीलैंड के स्टेट सर्टिफिकेट है ठीक है परमिट है एग्जांपल है ना अभी तो हम एग्जांपल के तौर पे बात करें 8462 3195 तो हम यहां पे ढूंढेंगे मैरीलैंड कौन सा है जनाब ये रहा एमडी 8 462 3195 ये मैंने यहां पर डाल दिया अब एक चीज समझ ले थोड़ी सी कि ये मैं जो सर्टिफिकेट रिटेल रिसेल सर्टिफिकेट यूज कर रहा हूं ये मल्टी जूरिस जिक्स है मल्टी जूरिस क्शन का मतलब ये होता है कि आप ये ग्लो यूनिवर्सल है आप इसको किसी भी स्टेट के लिए इस्तेमाल कर ले आपका सप्लायर इसको एक्सेप्ट कर लेगा यह कॉमन है यह वहां का एक सर्टिफिकेट है ठीक है तो इसको यूज करने से फायदा यह होता है कि अगर आपकी कंपनी किसी भी स्टेट में आपकी कंपनी फॉर एग्जांपल कैलिफोर्निया की वाकई में कैलिफोर्निया की है तो आप उसका कोई नंबर यहां प डाल दें आपकी कंपनी अगर नॉर्थ कैरोलाइन की है तो आप उसका कोई नंबर यहां प डाल दें आपकी कंपनी किसी और और स्टेट की है जनाब वायोम की है तो उसका वायोम का नंबर डाल दय आ रहा होगा वायोम का कोई भी विकंस नहीं वायोम का तो नंबर ही नहीं ठीक है तो बहरहाल आप उसका नंबर डाल दें और यह सप्लायर को भेज द बोले जी हो गया इसके अंदर आपको यहां पर साइन करनी पड़ेगी सिग्नेचर के अंदर टाइटल के अंदर आपने डालना है अपना प्रोक्योरमेंट मैनेजर नहीं सॉरी सीईओ डाल दें इसके अंदर या डायरेक्टर डाल दें जो भी आपकी कंपनी की अंदर आपने पोजीशन लगा रखी है वो डाले आज की डेट डाल जनाब और अल्लाह अल्लाह खैर से अल्लाह ठीक हो गया समझ आ गई है यहां तक बात ये मसला है जवाब नहीं आ रहे मैसेजेस पे क्या चक्कर है कमेंट में चैट पे सो मैं अकेला तो नहीं बात कर रहा अच्छा जी तो लोग अक्सर परेशान होते हैं जो कंफ्यूजन जो मेन क्लियर होती मेन क्रिएट होती है ना वो होती है कि जी सेल्स टैक्स परमिट क्या है और रिल ट क्या है सेल्स टैक्स परमिट आपको स्टेट प्रोवाइड करेगा आपने अप्लाई करके मंगवाना है ठीक है और रीसेल सर्टिफिकेट आप खुद ही क्रिएट करेंगे उसके वो मतलब कोई और आपको नहीं देगा आप खुद क्रिएट करेंगे और ये आपको सप्लायर को देना होता है एक चीज इसके अंदर मैं भूला हुआ हूं वो मैं आपको अभी एड अप कर देता हूं क्लियर करना जरूरी है ताकि वह कंपनी फॉर्मेशन के केस के अंदर था वो वह है ई आईन मैं आपको अभी बताता हूं इसके बारे में तो इसके अंदर आपने यह फिल फिल इन करना है यह ये रहा इसको पूरा आपने जब फिल इन कर दिया तो आप इसको पीडीएफ इसकी फाइल को अपने होलसेलर सप्लायर डिस्ट्रीब्यूटर जिसको मर्जी भेजना है उसको भेज दें बस ये याद रखें कि यहां पे इंफॉर्मेशन जो होगी ना वो आपके सप्लायर की होगी और जो नेम ऑफ बायर होगा वो आपकी अपनी कंपनी हो क्योंकि इस केस में इस वक्त बायर आप है ना अच्छा ये जब इंफॉर्मेशन आप ये रिसेल सर्टिफिकेट सप्लायर को देते हैं तो इसका मतलब क्या होता है कि सप्लायर जो मैंने आपको सेल्स टैक्स की बात की थी कि ये लमार्ट ने मुझसे इसके 9 90 सेंटस लगा लिए थे अगर मैं लमार्ट के स्टोर में प्रॉपर्ली खड़ा होता पहले से रजिस्टर्ड होता और मैं वालमार्ट को कहता भाई मैं यह एक आइटम भी ले रहा हूं लेकिन मैं खुद नहीं खाऊंगा मैं आगे बेचूंगा मुझे फॉर यह रिसेल चाहिए और मैंने उनको यही रिसेल सर्टिफिकेट जो आप लोगों के सामने अभी फिल किया यह मैं उसको देता हाथ में तो मुझसे वो 990 सेंटस ना लेती व मुझे सिर्फ डल चार्ज करती ये रिसेल सर्टिफिकेट की कॉपी रखती अपने पास और बोलती जी जाए बस हो गया तो इसका मतलब मब क्या हो गया कि अब जब स्टेट लमार्ट से पूछेगा कि भाई ये तूने ट्राइडें एक जो बेचा है इसके ऊपर सेस टक्स क्यों नहीं लिया तो लमार्ट यही वाला जो रिसच सर्टिफिकेट मैंने अभी आपके सामने बनाया ये उसको दे देगा बोलेगा ये ले जी ये कंपनी वाला बंदा आया था मेरे पास इसका ये रिसल्ट सर्टिफिकेट है इसके ऊपर मैंने सेसस चार्ज नहीं किया क्योंकि ऐसे मुझे रिसल्ट सर्टिफिकेट दिया था अब आप वेरीफाई कर ले समझ आ गई बात जी आलिया न इतनी देर से मैंने यही बताया रिसल्ट सर्टिफिकेट हमें खुद बनाना है ठीक है ओके इसके बाद क्या है यह बातें यही लिखी हुई है वैसे मैंने आपको पहले ही मुंह से समझा दी है बाकी लिखा हुआ यही चीज है ठीक है तो यहां तक आपको क्लियर हो गया अच्छा यह फ्लोरिडा का पड़ा हुआ है रिसेज सर्टिफिकेट इसके अंदर एक डिफरेंस आपको बता देता हूं फ्लोरिडा का जब सर्टिफिकेट आप परमिट अप्लाई करेंगे तो उसका जो परमिट आता है वो खुद ही उसको रिसच सर्टिफिकेट कहता है यह फ्लोरिडा की बात हो रही है अभी सारे स्टेट ऐसा नहीं करते हैं लेकिन ये फ्लोरिडा करता है शायद कोई और स्टेट भी करता हूं मुझे तो नहीं पता मैंने तो तीन चार स्टेट्स के अंदर कंपनी बना रखी है ये देखिए इसका सर्टिफिकेट नंबर है ये एक्स वाईजी गुड्स एलएलसी के नाम से ये कंपनी का नाम आ रहा है इसके अंदर ये कहानी पूरी इसने खुद लिख दी है बस यही इसका सेल्स टैक्स परमिट भी है और यही इसका रिसेल सर्टिफिकेट भी है ठीक है ये जो सेल्स टैक्स परमिट मैंने यहां पर आपको दिखाया ये मैरीलैंड का था ये फ्लोरिडा का है ये जो मैंने आपको बताया मल्टी जूरिस जिक्स का रिसर्च सर्टिफिकेट ये सबके लिए एप्लीकेबल हो सकता है लेकिन फ्लोरिडा का भी यही फ्लोरिडा के लिए यही रहेगा मतलब आप इसी को भेजो अब आपकी कंपनी अगर डेलावेयर में है या आपकी कंपनी न्यू हैम शयर में है तो वहां तो सेस टैक्स सर्टिफ सेस टैक्स है ही नहीं जब सेल्स टैक्स ही नहीं है तो यह सेल्स टैक्स परमिट भी नहीं मिलेगा आपको जिस स्टेट में सेल्स टैक्स नहीं है वहां पे ये परमिट नहीं मिलेगा आपको अब आपको परेशान होने की जरूरत नहीं है कि जनाब मैं क्या करूं मुझसे तो सप्लायर मांग रहा है तो सप्लायर को अगर आपने ये बोल दिया कि भाई मेरी कंपनी रजिस्टर्ड डिलीवर में है तो सेल्स टैक्स कहां से ू तब भी काफी है लेकिन फिर भी अगर काम नहीं होता तो फिर क्या करेंगे आप आपको देना पड़ेगा ईई लेटर की कॉपी ठीक है ये ई आईन लेटर होता है अब ईई खुद क्या है वो भी मैं आपको समझा देता हूं क्योंकि य मैं भूल गया था इसलिए मुझे अभी वापस याद आ गया था मैंने लिख लिया अपने पास यह ई आई एन का लेटर है आपको एक सेकंड अच्छा जी ई लेटर से क्या हो रहा है जब आप आईआरएस की वेबसाइट प यह रिक्वायर्ड ई का मतलब क्या होता है का मतलब है एंपलॉयर्स आइडेंट वेरिफिकेशन नंबर ठीक है यहां तक तो बात समझ ले पहले यह कौन सा नंबर है जब आपकी कंपनी रजिस्टर होगी तो आपको इमीडिएट ईन असाइन करवाना पड़ेगा ईईआई एन नंबर इशू कराना पड़ेगा बेसिकली अपनी कंपनी के लिए अच्छा यह भी याद रखें कि जब आपकी कंपनी बनती है किसी से भी आप बनवाए जैसे मैंने आपको वो रजिस्टर्ड एजेंट्स बताए या आपने डायरेक्टली वेबसाइट पर जाकर न्यूयॉर्क की या जिस भी स्टेट की गवर्नमेंट की वेबसाइट प जाकर आपने कंपनी रजिस्टर की आपका ईआईए इशू नहीं हो रहा वहां ठीक हो गया रजिस्टर्ड एजेंट भी ईआईए इशू नहीं करवाएगा आपको मैनुअली करवाना या तो अलग से पड़ेगा या खुद करें या करवाएं अब कहां से होगा रजिस्टर फॉर ईईआई एन ठीक है यहां कर ले ये आ गया अप्लाई फॉर एन एंप्लॉयर आइडेंटिफिकेशन नंबर ऑनलाइन ये आईआरएस की वेबसाइट है जहां से जाके यह रजिस्टर होता है अब इसके अंदर आपके लिए या दूसरे जो यूएस रेजिडेंट्स के लिए उसमें डिफरेंस क्या है यह भी समझ ले आप अगर यूएस रेजिडेंट हैं जैसे मेरे पास सोशल सिक्योरिटी नंबर है अब मैं रेजिडेंट से यूएस रेजिडेंट का मतलब यहां पर यह नहीं है कि मैं वहां रह रहा हूं या नहीं मेरे पास अगर सोशल सिक्योरिटी नंबर है हैविंग सोशल सिक्योरिटी नंबर आई कैन इशू ई आई एन इमीडिएट ठीक हो गया एक बात यहां तक समझ आ गई अब अगर मैं इसको ये देखें अप्लाई ऑनलाइन नाउ का ऑप्शन आ रहा है इस पर क्लिक करेंगे रजिस्टर करवाएगा और सारा कुछ प्रोसेस में जाएगा सारी इंफॉर्मेशन मांगेगा अभी कहता है ये अन अवेलेबल है मेरे ल से पाकिस्तानी नहीं अच्छा उनका अपना सिस्टम बैठा हुआ है बहरहाल ये आपसे सारी चीजें मांगता है ये बता भी रहा है आपको कि ये क्या-क्या चीजें आपसे मांगेगा तो आपकी वो कंपनी की इंफॉर्मेशन मांगेगा एड्रेस मांगेगा सोशल सिक्योरिटी नंबर मांगेगा और एंड में जब ये प्रोसेस पूरा मुकम्मल हो जाएगा तो ये मुझे इमीडिएट ईईआई एन नंबर इशू करके दे देगा अब आप ठहरे हैं अभी पाकिस्तान में बैठे हुए हैं तो आपके पास नॉट हैविंग नॉट हैविंग एसएसएन मींस टेक्स अ फ्यू वीक्स टू गेट ईआईए अब ये दो से तीन हफ्ते नॉर्मली मिनिमम लगा देता है ठीक है टू इशू और ये ईईआई एन का लेटर जनरेट होता है वो लेटर कौन सा है ये रहा वो लेटर हमने अभी ओपन किया था ना ये रहा अब इसने तो यह चीजें छुपा दी है इसके अंदर थोड़ी सी हम किसी और को देख लेते हैं ये रहा इसको देख लेते हैं ओपन करके ये रहा इसमें देखिए ई नंबर आपको नजर आ रहा होगा और इस ईआईए नंबर का ये है डेट ऑफ इशू आ रही है इसके अंदर एंप्लॉयर आइडेंटिफिकेशन नंबर ये है और ये लेफ्ट साइड पे आपको कंपनी नेम वगैरह नजर आ रहा है ठीक है ये मेरी फॉर एग्जांपल मेरी कंपनी अगर रजिस्टर्ड है प पेसिफिक गुड्स एलएलसी तो ये इसका एड्रेस यहां पर आ रहा होगा और ये एंप्लॉयर नंबर आ रहा होगा इसे कहते हैं आप ईआईए नंबर सिंपल सादा जबान में ठीक हो गया ये मैंने आपको समझा दिया इमीडिएट उस वक्त आएगा जब आपके पास मिनिमम एटलीस्ट सोशल सिक्योरिटी नंबर हो अगर नहीं है तो फिर आपको दो-तीन हफ्ते चार हफ्ते लग सकते हैं यह ईईई इशू होने में जब तक ईई इशू नहीं होगा तब तक आपका काम आगे नहीं बढ़ेगा ठीक है तो ई आईन इशू करवाना लाजिम हो जाएगा जब आपकी कंपनी बन गई तो अच्छा कुछ स्टेट ऐसे हैं जो परमिट रजिस्टर करते वक्त भी आपसे ई आईन मांगेंगे कुछ स्टेट होते हैं जो बगैर आईआईएन के परमिट रजिस्टर कर लेते हैं सेक्स परमिट लेकिन ज्यादातर आपसे ईआईए मांगेंगे इसके प्रोसेस है उस प्रोसेस से गुजरना पड़ेगा आई आर आईस क्या होता है जुल्फिकार शाह साहब मुझे नहीं पता मतलब एंप्लॉयर आइडेंटिफिकेशन जैसे हमारा यूएस में सोशल सिक्योरिटी नंबर बन रहा है आपका यहां पर सीआईआईसी बन रहा है या एफबीआर का आपकी कंपनी की एफबीआर रजिस्ट्रेशन होती है उसके ऊपर एक नंबर एलोकेट होता है वही ईआईए है बेसिक ठीक है तो ये यहां तक चीजें समझ आ गई आपको मैंने आपको डिफरेंस भी बता दिया सेस टेक्स परमिट का रिसेल परमिट का यहां पर रिसेल सर्टिफिकेट का रिसेल सर्टिफिकेट को एक चीज याद रखें टैक्स एमपन सर्टिफिकेट भी कहते हैं मेरे खल से लिखा ये रहा टैक्स एमपन सर्टिफिकेट एगजैक्टली सेम चीज इक्विवेलेंट टू रिसेल सर्टिफिकेट नहीं होता टैक्स एमपन एक मेन हेड है यानी कि फॉर एग्जांपल अगर हम बात करें न्यूयॉर्क में कोई पब्लिक गवर्नमेंट का हॉस्पिटल है ठीक है तो गवर्नमेंट का जो हॉस्पिटल है या गवर्नमेंट का कोई स्कूल है तो वह अगर परचेसिंग करेगा किसी किसी भी रिटेलर से तो वह सेल्स टैक्स पे नहीं करेगा क्योंकि यह बाय डिफॉल्ट गवर्नमेंट गवर्नमेंट ने अलाव किया हुआ है कि अपने इदार को से टैक्स नहीं पे करना होता तो वो जो स्कूल्स हैं या हॉस्पिटल्स हैं या और भी इस तरह के बहुत सारे इदार होंगे उनके मिनिस्ट्री के इदार होंगे वो सेस टैक्स पे नहीं करते तो उनके टैक्स एजमन के अंदर और डिफरेंट किस्म के सर्टिफिकेट्स बनते हैं रिसेल सर्टिफिकेट इज वन ऑफ देम ठीक है और किस्म के बहुत सारे आते होंगे तो आपने बस रिसेल सर्टिफिकेट को ख्याल रखना है टैक्स एमपन से परेशान नहीं होना आपसे अगर कोई सप्लायर क्योंकि मैं इसलिए बता रहा हूं सप्लायर आपसे हो सकता है रिसेज सर्टिफिकेट ना मांगे वो आपसे बोलेंगे जी आपका टैक्स एजमन फॉर्म दे द अब आप परेशान हो जाए भाई ये तो टैक्स एंप्शन फॉर्म मा र य क्या चीज होती है तो वो रिसेल सर्टिफिकेट ही होता है ठीक है यह वाला ही है यही देना है आपने उसम क्लियर हो गया य तक समझ लग गई है जरा लिख के बता दो मेहरबानी करो तो आगे बढ़े ईई सर्टिफिकेट कहां जरूरत पड़ेगा सर क्या मांगेगा सप्लायर अगर सप्लायर मांगेगा तो देना पड़ेगा न सर्टिफिकेट अगर वो आपकी बात पर ट्रस्ट नहीं कर रहा कि भाई आप डेवर में बैठे हो तो फिर आपको देना पड़ेगा ले ई आईन लेटर देख क्यों क्योंकि ईई लेटर के अंदर य देख एड्रेस आ रहा है तो वो कंपनी का नेम और एड्रेस सब चीज आ र है उसके अंदर अच्छा जनाब क्लियर हो गया यहां तक खत्म हो गई बात सेलर परमिट ये भी हमने पढ़ लिया साइन अप फीस ये भी हमने पढ़ ली यह कहानी भी पढ़ ली यह कहानी भी पढ़ ली सारी कहानिया पढ़ ली अच्छा अब नेक्स्ट क्या है यह भी पढ़ लिया यह पढ़ लिया यर एंड बुक कीपिंग इसके बारे में बेसिक्स है कुछ बहुत ज्यादा लंबी चौड़ी नहीं है यूएस और यके यूके के अकाउंटेंट जाहिर सी बात है अकाउंटेंट्स ठीक ठाक महंगे होते हैं कोई आपसे 100 डलर भी पर पर आवर चार्ज कर रहा होगा कोई आपसे ज्यादा भी चार्ज करेगा अब आप अगर अफोर्ड नहीं कर सकते या नहीं करना चाहते तो क्या करना पड़ेगा बुक कीपिंग खुद कर ले बुक कीपिंग के लिए अब आप कहेंगे जनाब मेरे पास तो इतना नॉलेज नहीं है मेरी तरह अगर माठ हैं अगर अकाउंट्स के अंदर तो फिर तो आप पैसे खर्च करने पड़ेंगे दूसरा तरीका यह है कि ये सर्विस है वेव एप्स की ठीक है यह लिखा हुआ है य येस इस पर जाए w.com प इस पर जाके आप ने आपको रजिस्टर करने फ्री है मतलब प्रीमियम मॉडल है पेड भी है इसके वर्जन तो यह फ्री है और यह जैसे आपने नाम सुना होगा क्विक बुक्स का या और भी इस तरह के बहुत सारे टूल्स हैं जो अकाउंटिंग के सॉफ्टवेयर आपको ऑनलाइन देते हैं तो वो पेड है क्विक बुक्स और ये फ्री है तो और ये भी सारे क्विक बुक्स वाले काम कर देगा आपके तो इसको कोशिश करें यूज करें अच्छा अब दूसरा तरीका इसका क्या होता है कि अकाउंटिंग को मैनेज करने का अगर आप वे एस क्योंकि फ्री है इसलिए मैंने आपको रिकमेंड कर दिया दूसरा ऑप्शन य है कि आप सेलर बोर्ड यूज कर कर ले सेलर बोर्ड यूज करने से क्या होता है कि वो आपके अगर आप सिर्फ amazononline.in करें ये amazon's फागो है चेज है या कोई भी और है तो वो डायरेक्ट कनेक्ट हो जाता है वेव एप्स से और उसके अंदर जो भी ट्रांजैक्शन हो रही होती है वो वेव एप्स डायरेक्ट खुद ही फैच कर लेता है और खुद ही कैटेगरी भी कर देगा लेकिन अनफॉर्चूनेटली ऑनलाइन जो अकाउंट्स है वाइस वगैरह के मेरे ख्याल से वो कनेक्ट इसमें नहीं होते हैं तो आपको यह खुद देखनी पड़ेगी गफार साहब बुक कीपिंग इसलिए मैंडेटरी है क्योंकि आपको ईयर एंड के ऊपर टैक्सेस पे करने हैं ना और टैक्सेस पे करने का मतलब ये होता है कि आपको बताना पड़ेगा कि भाई खर्चा कितना हुआ प्रॉफिट कितना कमाया शुरू के दो-तीन साल तक तो आप नेगेटिव बता सकते हैं ताकि आपको टैक्सेस पे ना करने पड़े लेकिन आगे चलके जब ज्यादा कमाने लगेंगे तो अला चाएगा तो आप पे कर दीजिएगा अलिन बुक कीपिंग का मतलब ये होता है कि खाता जो अकाउंट्स मैनेज करना लेजर मैनेज करना कि जी कितने आए पैसे कितने गए किस चीज के लिए आए किस चीज के लिए गए ये सारा मैं तो माठा था बहुत ज्यादा आप लोग तो मेरे खल से पढ़े लिखे लोग हैं तो ज्यादा बेहतर कुछ कर लेंगे ठीक है तो हां ऐसा ही है अच्छा जी इसकी लास्ट स्लाइड में क्या है ये वही है फाइलिंग फॉक्स वाली बात ये मैंने आपको बता दी पहले ही फाइलिंग फॉक्स से ये होगा कि ये जो मैंने अ चीजें बताई है ना इसके अंदर देखें [संगीत] अ ये कंपनी फॉर्मेशन से लेके अकाउंट आईडी क्रिएट करना amazon-in एन का इशू करवाना और जितने भी और काम है सारे रिसेल सर्टिफिकेट सेल्स टैक्स परमेट ये सारे जितने भी काम है ना ये सारे फिर वो उस्मान और जो टीम के दूसरे मेंबर्स हैं वो सारे करेंगे इसके अंदर लिखे हुए भी होंगे देखें ये कंपनी फॉर्मेशन है बिजनेस अच्छा ये बिजनेस वेबसाइट इसके लिए जो बिजनेस वेबसाइट बनानी है वो भी ये बना के इसके अंदर देते हैं तो ये सारे काम आपके इसके अंदर ही हो जाएंगे जो मैंने आपको अभी तक चीजें पढ़ाई है जाहिर सी बात है उसके अंदर सामने आपके चैलेंज भी आएंगे नई चीजें भी हो सकता है निकल आए तो ये फाइलिंग फॉक्स पे जानेका फायदा फायदा ये होगा आपको कि ये सारे काम आपके उस्मान करवा देंगे उनकी टीम के अंदर जो लोग हैं वो करा देंगे और दूसरा फायदा आपको यह होता है इससे कि अगर जब आप amazononline.in अच्छा जी इसके बाद इस वाले में चैप्टर में क्या था मुझे जो है वो एक ईआईए नंबर की जरूरत थी नई एक कंपनी हमने फॉर्म की थी उसके लिए तो मैंने सोचा इस वीडियो को रिकॉर्ड कर लू ताकि जिन लोगों के पास सोशल सिक्योरिटी नंबर है व इसको फॉलो करते हुए अपना ईईआई एन रजिस्टर कर सकते हैं अगर आपके पास सोशल सिक्योरिटी नंबर नहीं है तो शायद यह वीडियो आपके काम ना आ सके लेकिन जस्ट लर्निंग परपस से बिल्कुल आप उसे देख सकते हैं मैंने और इसको मैं रिफ्रेश कर देता हूं ताकि टाइम जोन अगर इसने उठा लिया है तो फिर ये ये वाला उठाए कहता है बिगिन एप्लीकेशन हमने प्रेस कर दिया सोल प्रोपराइटरशिप कॉर्पोरेशन लिमिटेड लाब यह एलएलसी है मेरे पास इसलिए मैं लिमिटेड लायबिलिटी कंपनी सेलेक्ट करता हूं ठीक है यह सारी बातें बता रहा है एलएलसी किस लिए है किस लिए नहीं है हाउ मेनी मेंबर्स आर इन द एलएलसी यानी कि मेंबर्स कितने हैं एलएलसी के मैंने कहा वन क्योंकि मैं अकेला ही इसका हूं अ प्लीज सेलेक्ट द स्टेट और टेरिटरी तो मैंने इसको सेलेक्ट किया वायो मिंग में मैंने ये नई एलएलसी बनाई है तो वो मैंने सेलेक्ट कर ली अच्छा ड्यू टू द नंबर ऑफ़ ए मेंबर्स इन यूर लिमिटेड यू आर कंस सिंगल मेंबर एलसी जी बिल्कुल ठीक है हमने इसको ओके कर दिया कंटिन्यू करा दिया अब ये कहता है व्हाई इज द एलएलसी रिक्वेस्टिंग एन ईआईए स्टार्टेड ए न्यू बिजनेस हायर एंप्लॉई बैंकिंग पर्पस चेंज टाइप तो मैंने कहा बैंकिंग पर्पस जी मुझे बैंक ओपन करना है बैंक अकाउंट ओपन करना है तो हमने वो सेलेक्ट कर लिया आप स्टार्टेड न्यू ए बिजनेस भी करेंगे तो भी ठीक है हम कंटिन्यू करें आगे बढ़ाए अब कहता है जी फर्स्ट नेम लास्ट नेम वगैरह सब कुछ मुझे बताए तो मैंने बता दिया जी मेरा नाम हुजैफा अली है और मेरा सफिक्स जो है व इसमें कुछ भी नहीं है पढ़ा लिखा बिल्कुल नहीं हूं मैं यह मेरा सोशल सिक्योरिटी नंबर है आई एम वन ऑफ द ओनर्स मेंबर्स और द मैनेजिंग मेंबर ठीक है अब मैं थर्ड पार्टी नहीं हूं मैं खुद जो है व ओनर हूं थर्ड पार्टी नॉर्मली मेरे ख्याल से जो अकाउंटेंट हजरात होते हैं वह सेलेक्ट करते हैं या रजिस्टर्ड एजेंट में भी तो यह हमने सेलेक्ट कर लिया इसको और इसको हमने कंटिन्यू कर दिया अच्छा यह कहता है इसको रिकॉर्ड नहीं मिले हमने ठीक कर लिया तो अब मिल ग अच्छा ये रियल टाइम में इंफॉर्मेशन चेक कर रहा है आईआरएस मेरी अपनी जोक आईआरएस खुद है अच्छा ये कहता है वेयर इज द एलएलसी फिजिकली लोकेटेड तो हमने इसका एड्रेस वायो मिंग में है जो रजिस्टर्ड एड्रेस एजेंट का एड्रेस है वो मैं वो डालूंगा इसमें अच्छा मैंने एड्रेस कॉपी कर दिया है अब नीचे यह चीज इंपॉर्टेंट है डू यू हैव क्योंकि जो एड्रेस मैंने डाला है यह रजिस्टर्ड एजेंट का एड्रेस है मेरा अपना कोई इससे जाती ताल्लुक नहीं है इस एड्रेस से अ ये कहता है डू यू हैव ए एन एड्रेस डिफरेंट फ्रॉम द अबब वेर यू वांट योर मेल्स टू बी सेंड तो मैंने कहा जी यस क्योंकि मेरा मेलिंग एड्रेस डिफरेंट है मेलिंग एड्रेस मैं वर्चुअल एड्रेस यूज करूंगा जहां पर नॉर्मली मेरी सारी मेल्स जाती है और मेरे पास काफी अर्से से वो एक्टिव है तो इसलिए मैं उसे यूज करता हूं तो यह कहता है वेर व्हाट इज द मेलिंग एड्रेस मैंने वो मेलिंग एड्रेस डाल दिया ठीक है तो मैंने अपना वो मेलिंग एड्रेस डाल दिया अब इसे हम कंटिन्यू करते हैं अब एलएलसी का लीगल नेम यह मुझसे मांगता है तो मैं कहता हूं ठीक है जी मेरी एलएलसी का यह नाम है ट्रेड नेम अगर डूइंग बिजनेस एस अगर आप जो है कुछ और डीबीए जिसे कहते हैं अगर आप कहते हैं कोई और नाम से मेरे मैं बिजनेस करूंगा तो फिर आप यहां पर वो दे सकते हैं अगर नहीं तो मैं यही रहने देता हूं फिलहाल मैं यही रहने दूंगा ठीक है और ये कहता है स्टेट अच्छा ये चीजें वो है जो इसने डिफॉल्ट उठा ली है जो कि ठीक है स्टेट और टेरिटरी वेयर आर्टिकल्स ऑफ ऑर्गेनाइजेशन आर नाउ फाइल्ज वायोम ही है उसी में आर्टिकल्स ऑफ ऑर्गेनाइजेशन भी फाइल हुआ है स्टार्ट डेट क्या है मैंने अभी का मंथ बता दिया जी जुलाई है और 2020 साल है इसका तो यह हमने इंफॉर्मेशन इसे दे दी और इसे कंटिन्यू कर दिया आगे अच्छा अब यह पूछता है डज योर बिजनेस ओन अ हाईवे मोटर व्हीकल विद टैक्सेबल क्रॉस मैंने कहा जी नहीं डज योर बिजनेस इवॉल्व गैंबलिंग मैंने कहा जी नहीं डज योर बिजनेस नीड टू फाइल फॉर्म 720 क्टर फ एक्साइज टैक्स रिटर्न मैंने कहा जी नहीं डज योर बिजनेस सेल नक् अल्कोहल मैंने कहा जी नहीं सुरा काम है हमारा डू यू हैव और डू यू एक्सपेक्ट टू हैव एंप्लॉई हु विल रिसीव फॉर्म डट इन द नेक्स्ट 12 मंथ्स मैंने कहा जी नहीं हमने सबका मना कर दिया अब इसके बाद य पूछता है व्ट डज योर बिजनेस और ऑर्गेनाइजेशन डू अकोमोडेशन फाइनेंस वगैरह यह सब पूछ रहा है तो इसमें एक जगह आएगी रिटेल यह रहा हमने सेलेक्ट कर लिया रिटेल कि हम रिटेल करेंगे होलसेल भी है देखिए जो लोग होलसेल के एजेंट बनते हैं या होलसेल करना चाहते हैं भी कर सकते हैं हमने रिटेल सेलेक्ट कर लिया अब ये कहता है सेलिंग गुड्स एक्सक्लूसिवली ओवर द इंटरनेट इंक्लूड्स इंडिपेंडेंट सेलिंग ऑन ऑक्शन साइट्स अब ये आपने सेलेक्ट कर लिया कि जी मैं ऑनलाइन सेल्स करता हूं सेल्स फ्रॉम स्टोर फ्रंट अगर आपका स्टोर फ्रंट है तो स्टोर का नाम बताएं अगर डायरेक्ट सेल्स है तो वो बताएं ऑक्शन हाउस है अधर है तो मैंने कहा जी सेलिंग ओवर द इंटरनेट ये सेलेक्ट कर लिया हमने और कंटिन्यू कर दिया बेसिकली एगजैक्टली वही चीज है जो हमने हमें चाहिए था यह हो गया ईईआई ए कंफर्मेशन आ गया आपसे पूछ रहा है जी कैसे लेंगे आप ई आई एन का लेटर ऑनलाइन लेंगे या लेटर बाय मेल चाहिए आपको फिजिकल तो फिजिकल चाहिए तो चार हफ्ते लेगा व बाय फिजिकल भी भेज देगा मैंने कहा जी अभी दे दो हम खुद ही प्रिंट करेंगे इससे ज्यादा हमें आपकी मदद की जरूरत नहीं है रिसीव लेटर ऑनलाइन किया कंटिन्यू कर दिया तो यह तमाम चीजें इसने यहां पर लिख के दे दी है सारी मेरी पूरी इंफॉर्मेशन आ गई है कहता है आप वेरीफाई कर लें और जब सब ठीक हो तो सबमिट दबा दें हमने सबमिट दबा दिया यह हमारा ई आईन नंबर आ गया जनरेट होके ये हमारी कंपनी का लीगल नाम है और यह कहता है क्लिक यर फॉर योर ई आई एन कन्फर्मेशन लेटर तो ये हमने क्लिक कर दिया इसको तो यह कंफर्मेशन लेटर भी इसने ओपन कर दिया इसमें सारी इंफॉर्मेशन ये ऑफिशियल लेटर है ई आई एन के आईआरएस का मेरे पास मैंने इसे सेव कर लिया तो जी इतनी सी बात होती है इतना सा प्रोसेस था यह मेरे पास ईन का लेटर भी आ गया ऑफिशियल और मुझे नंबर भी मिल गया देन एंड देर कुल मिला के जो है वो 5 मिनट भी नहीं लगते आपको 5 पर डिस्काउंट मैं देता हूं अगर आप आगे पूरा कंपनी बनाने वाला फॉर्मेशन का सिस्टम आपने समझ लिया है और आप चाहते हो कि अब उसको प्रोसेस करना है तो आप फाइंग fx.com प जाके अप्लाई करें और जब रिप्रेजेंटेटिव आपसे कॉल पर राबता करें तो आप उनको बताएं कि आपने youtube0 घंटे वाले कोर्स है वहां से आप आए या हुजैफा का 5 पर का डिस्काउंट आपको चाहिए वो आपको फाइलिंग फॉक्स में कंपनी फॉर्मेशन के ऊपर 5 पर का डिस्काउंट स्ट्रेट मिल जाएगा जस्ट बिकॉज कि आप इस वीडियो को देखकर आए हैं और हमारे पास और इस वीडियो के तहत और ये एक्सक्लूसिव डिस्काउंट है नॉर्मली एलएलसी फॉर्मेशन में फाइलिंग फॉक्स की तरफ से अनफॉर्चूनेटली कोई डिस्काउंट हम नहीं देते लेकिन यह एक्सक्लूसिव वीडियो जो पूरा कोर्स है 40 आवर्स प्लस का उसके अंदर यही ये फीचर हम आपको दे रहे हैं उसके अंदर ये बेनिफिट आपको दे रहे हैं कि आपको 5 पर का डिस्काउंट मिल रहा है तो आप इसको जरूर अवेल करना चाहे तो कर सकते हैं एलएलसी फॉर्मेशन मैंने खुद सिखाया है आप खुद भी बना सकते हैं लेकिन अगेन सारे कागजी कारवाई पूरी नहीं कर पाते हम क्योंकि उसके लिए आपको टैक्स प्रोफेशनल की जरूरत होती है या कम अकाउंटेंट की जरूरत होती है जो ये सारे काम करता है तो आप इससे हासिल कर सकते जनाब 5 पर डिस्काउंट फाइलिंग fx.com पर जाके कर सकते हैं अप्लाई इस वीडियो में हम क्विकली डिस्कस करेंगे डंस नंबर क्या होता है डन एंड ब्राड स्ट्रीट यह अक्सर और बितर आपसे ब्रांड्स इसका या सप्लायर स्पेशली जो लार्ज डिस्ट्रीब्यूटर्स या होल सेलर्स हैं वह आपसे यह नंबर मांगते हैं याकी कंपनी का एक कह ले कि एक एसएसएन जैसा सोशल सिक्योरिटी नंबर होता है या ईआईए नंबर होता है सोशल सिक्योरिटी नंबर जैसे यूएस में इंडिविजुअल नंबर को लेकर आपका क्रेडिट प्रोफाइल कोई भी रन कर सकता है कोई भी से मुराद कोई ऑथराइज्ड कंपनी या बंदा उसको रन कर सकता है और आपका क्रेडिट हिस्ट्री आपकी जान सकता है कि आप आप क्रेडिट में कैसे हैं अगर आपको उधार दिया जाए कुछ तो आप उसको कितना अच्छा या कितना बेहतर तरीके से आप उसको रिटर्न कर रहे हैं और आपकी क्रेडिट प्रोफाइल कैसी है यह यूएस में सोशल सिक्योरिटी के साथ इस तरह से किसी इंडिविजुअल के लिए वो काम होता है अगर कोई बंदा क्रेडिट कार्ड का बिल वक्त पे अदा नहीं करता तो क्रेडिट कार्ड का जो इशर जो इंस्टिट्यूशन है या जो बैंक है वो आपके क्रेडिट प्रोफाइल पर रेड मार्क्स डाल देता है और उसकी काफी सारी टेक्निकल डिटेल्स भी है जिसमें वो फिलहाल हमारा मकसद नहीं है लेकिन उसी का एक अल्टरनेट है डंस नंबर जो कि आपकी कंपनी का क्रेडिट के लिए बनता है आपकी कंपनी जो होल सेलर्स होते हैं वो आपसे डंस नंबर मांगते हैं आपकी कंपनी का और वोय वही एक्सपेक्ट करते हैं कि आपकी कंपनी का प्रोफाइल जो है वो व इसमें बना होगा आपका डंस नंबर होगा तो और उसके बिहाव पे वो डिसीजन ले रहे होते हैं आपकी कंपनी को किसी भी किस्म के नेट टर्म्स या क्रेडिट्स या उधार देने में नेट टर्म्स का जिक्र आता है अक्सर जो फॉर्म्स आपको मिलते हैं ब्रांड्स की तरफ से और नेट टर्म्स क्या चीज है हम उसको भी डिस्कस कर लेंगे तो डंस नंबर जो है वो बेसिकली आप इशू जरूर करवाएं अगर आपकी कंपनी है तो इसका डंस नंबर इशू करवाएं और यह db.com से आपको मिल जाएगा यह लिंक भी मैं डाल देता हूं पोस्ट में और इस तरह से आपने ये सेलेक्ट करना है आई हैव अ यूएस बिजनेस और आप इस तरह अपनी सारी बिजनेस की इंफॉर्मेशन डालेंगे ये सर्च करेगा जो भी नेक्स्ट स्टेप्स होंगे वो सारे स्टेप्स के स्टेप बाय स्टेप आपको लेके चलेगा ये नंबर आपको फ्री ऑफ कॉस्ट मिलेगा इसके कोई पैसे नहीं होते लेकिन जब आप साइन अप कर लेंगे तो फिर आपको इनकी तरफ से मेल आएगी कि जी आप हमसे प्रोफाइल बनवाएं और यह चार्ज वगैरह करेंगे आपको कोई 000 या $100 पता नहीं फिर आपको कोई डिस्काउंट भी देते हैं नेगोशिएट भी कर सकते हैं लेकिन आपको इनिशियली इसकी जरूरत नहीं है आई मीन जो प्रोफाइल बनाने वाली बात है उसकी जरूरत नहीं है आप सिर्फ डंस नंबर ले लें काफी है इस वक्त जब ब्रांड्स को या सप्लायर को आप देंगे डेंस नंबर तो आप और या फिर आप जब नेट टर्म्स की जो बात करता है तो आप उसे यह बात जरूर बताएं कि हमें नेट टर्म्स नहीं चाहिए हम क्रेडिट कार्ड से परचेस करेंगे नेट टर्म्स उसी वक्त है अगर आप यूएस सेलर हैं आप यूएस रेजिडेंट हैं आपकी कंपनी यूएस में है और आप नेट टर्म्स करना चाह रहे हैं तो आप करें कुछ लोग कुछ स्टूडेंट्स करते भी हैं और कर भी सकते हैं नेट टर्म्स के सिलसिले में लेकिन फिर उसमें वेरिफिकेशन ज्यादा होती है है और नेट टर्म्स में जो ऑथराइज सप्लाय जो जो सप्लायर से आप बात करें वह आपसे दूसरे ऐसे दो रेफरेंसेस और मांगेगा जिनसे आप ऑलरेडी नेट टर्म्स के ऊपर काम कर रहे हैं यानी कि उधारी पे ऑलरेडी जिनके साथ आपका काम चल रहा है ये उनसे आपको वेरीफाई करवाएंगे तो जब आपका आप अगर न्यू सेलर हैं और आपके नेट टर्म्स किसी और के साथ पहले से नहीं बने हुए तो फिर फायदा नहीं है और यह ज्यादा आसान उसी वक्त होता है जब आप एज अ यूएस रेजिडेंट हो अगर आप पाकिस्तान में बैठे हैं या यूएस रेजिडेंट रेजिडेंट नहीं है आपकी बेशक कंपनी यूएस में तो आपको इसके कोई खास नेट टर्म्स के फवाइव एक्चुअली वो अप्रूव करते ही नहीं है तो बेहतर है कि जाए ही ना जाए पहले ही मना कर दें अभी तो हमारा मकसद यह होता है कि हम पेमेंट्स अपनी इन्वेस्टमेंट खुद ही कर रहे हैं अपना जो भी हमारा कैश या क्रेडिट कार्ड डेबिट कार्ड वगैरह है वो इस्तेमाल करते हुए हम उन्हें पेमेंट करेंगे तो इसलिए हमें नेट टर्म्स की जरूरत ही नहीं है तो उसको अवॉइड करें डंस नंबर फ्री ऑफ कॉस्ट बनेगा तो आपकी अगर कंपनी है तो आप इसको जरूर बनाएं यहां से साइन अप कर लें इसके कोई पैसे नहीं लगते यह फ्री ऑफ कॉस्ट होता है और डें नंबर आपको जब वो सप्लायर्स मांगते हैं तब आप आपको उन्हें देने में काम आएगा तो आज की इस वीडियो में हम डिस्कस करेंगे ऑन हाउ टू अपग्रेड योर अकाउंट फ्रॉम इंडिविजुअल टू एलएलसी डिटेल्स ठीक है मैं यूएस स्पेसिफिक बात करूंगा ऑलमोस्ट प्रोसीजर जो है वह सेम ही होता है तो इस वीडियो को जो है वो स्टार्ट करते हैं जैसा कि आप देख सकते हैं कि मेरे सामने एक सेलर सेंट्रल ऑलरेडी ओपन हुआ हुआ है और यह ये अभी फिलहाल जो है इंडिविजुअल डिटेल्स पे है इंडिविजुअल पर्सन की डिटेल्स पे अकाउंट बना हुआ है ठीक है और इसको मैं अपग्रेड करूंगा एलएलसी की डिटेल्स पे तो सबसे पहले हम जो है वो सेटिंग्स में आके अकाउंट इंफो में जाएंगे ठीक है अकाउंट इंफो में हमारे पास ये सारे ऑप्शंस अवेलेबल होते हैं ओके अब यहां पे आप देख सकते हैं ये एक ऑप्शन है ट एक सेक्शन है टैक्स इंफॉर्मेशन का और इसमें अवेलेबल है टैक्स इंफॉर्मेशन हम इसको यहां पर इसे क्लिक करेंगे जब इसे क्लिक करेंगे तो हमारे पास यह एक पेज ओपन हो जाएगा जिसमें ऑलरेडी लीगल एंटिटी एंटिटी की डिटेल्स जो है वो मेंशन है जो कि इंडिविजुअल की डिटेल्स है यहां से मैं इसको क्लिक करूंगा अपडेट टैक्स इंफॉर्मेशन पे क्योंकि मैं पर्सनल से इसको बिजनेस पर मूव करवा रहा हूं अपडेट टैक्स इंफॉर्मेशन पर जब मैं क्लिक करूंगा तो एक नया टैब ओपन हो जाता है या इसी पेज पर रिफ्रेश हो जाएगा वो और इस तरह का एक पेज ओपन हो जाएगा अब इसमें यह आपसे जो है व टेक्स इंफॉर्मेशन इंटरव्यू का पेज है यह और इसमें एलएलसी की डिटेल्स वगैरह आपको डालनी है जो आप ग्रेड करना चाह रहे हैं अब यहां पर यह पूछ रहा है व्ट इज यो टैक्स क्लासिफिकेशन मैंने बता दिया बिजनेस फॉर यूएस टैक्स पर्पसस आर यू अ यूएस पर्सन इसमें हम यस करेंगे क्योंकि हमने ऑलरेडी एक एलसी बनाई हुई है ठीक है तो यस क के बाद यहां पर लिमिटेड लायबिलिटी कंपनी हम सेलेक्ट करेंगे और एलएलसी टाइप सी कॉर्पोरेशन ठीक है यहां पर हम सी कोप सेलेक्ट करेंगे और नेक्स्ट सेक्शन में यह हमसे जो है व आइडेंटिटी इंफॉर्मेशन मांगता है जो कि हम यहां पर एलएलसी का नाम डालेंगे और बिजनेस और ट्रेड नेम एलएलसी का डालेंगे और एलएलसी का एड्रेस यहां पर हम डालेंगे यहां से आप डाल सकते हैं ठीक है और यहां पर हम डालेंगे ई आईन नंबर जो कि हमें आईआरएस की तरफ से मिलता है तो यह सारी चीजें फिल करने के बाद हम नेक्स्ट सेक्शन में जाएंगे इसके नेक्स्ट सेक्शन में य आपसे पूछता है एग्रीमेंट है बेसिकली चेक मार्क इसको आपको यहां पर लगाना है और सिग्नेचर में ई आईन जिसके नाम पर है उसकी सिग्नेचर होगी तो यहां पर आप नेम डाल देंगे ईई अगर आपका ईई तो आप अपनी सिगनेचर करेंगे और यहां पर आप इसको डेट प्रोवाइड करके सेव एंड प्रीव्यू करेंगे जब आप सेव एंड प्रीव्यू करेंगे तो अभी आपके पास एक प्रीव्यू सेक्शन आ जाएगा प्रीव्यू आ जाएगा पूरा जो जो आपने इंफॉर्मेशन फिल की है अब इसको दोबारा जो है व यहां से एक दफ कर सकते हैं एलएलसी नेम और एलएलसी सी कॉपरेशन एड्रेस ईई नंबर और नेम और डेट वगैरह और यहां से आप क्लिक कर देंगे सबमिट फॉर्म पर तो यह वैलिडेट हो गया ठीक है और आपका आपका अकाउंट जो है व अपग्रेड हो गया ऑलरेडी एलएलसी की इंफॉर्मेशन पे यहां से आप इसको एग्जिट इंटरव्यू करेंगे अब यहां पर मेरी एलएलसी की सारी डिटेल्स आ गई ठीक है जी तो ये एक छोटी सी वीडियो थी अबाउट हाउ टू अपग्रेड योर अकाउंट फ्रॉम इंडिविजुअल टू एलएलसी आज हम डिस्कस करेंगे लियो को लियो की सर्विस जो है वह आपको फोन नंबर्स प्रोवाइड करती है और इसमें हम उस फोन नंबर से जो मैसेजेस आते हैं जो टेक्स्ट आते हैं उसे हम अपने ईमेल पर फॉरवर्ड करा सकते हैं और इसी तरह इसका जो नंबर है उसकी कॉल्स भी आप अपने किसी लोकल नंबर के ऊपर फॉरवर्ड करवा सकते हैं तो कॉल फॉरवर्ड कराने के लिए रेट्स वो चार्ज करेगा आपको यानी कि अगर आप पाकिस्तान की किसी नंबर पर करवाते हैं यूएस के किसी नंबर पर करवाते हैं तो वो जो भी रेट्स अपलाई होते हैं वो रेट्स आपको देखने पड़ेंगे इसके अपने हैं लेकिन फिलहाल आज का जो टॉपिक है वो है एसएमएस टू ईमेल क्योंकि लियो जो है वो एक बेसिकली मोर लाइक प्रोग्रामेबल सिस्टम है इन टर्म्स ऑफ कि यह कोई ऐसा सॉफ्टवेयर नहीं है जिसके अंदर आप डायरेक्टली कॉन्फिन एक नंबर जो है वो परचेस करें और वो चलना शुरू हो जाए ये ऐसे नहीं होता इसमें नंबर जब आप परचेस करेंगे तो वह चलेगा नहीं जब तक कि आप उसको कॉन्फिन करें प्रॉपर्ली और कॉन्फिनेक्स हेल्प की जरूरत पड़ती है तो आपको जो है वो थोड़ा सा पढ़ना पड़ेगा थोड़ी सी चीजें समझनी पड़ेंगी मैं अपना सैंपल कोड भी दे दूंगा जो मेरे पास चल रहा है और मैंने काफी अर् से पहले कॉन्फिन है और जितने भी मैं नए नंबर्स भी परचेस करता हूं यो में वो सारे उसी एक फंक्शन को जो कोड इसका है उसको यूज करते हुए मुझे एसएमएस कर दिया करते हैं ईमेल पर तो ये एक आर्टिकल है इनका अपना फॉरवर्ड इनकमिंग एसएमएस मैसेजेस टू ईमेल वि नोट जस ए गड एंड फंक्शन तो ये नोट जस का बीच में कुछ कोड देगा आपको जैसे ये कोड आ रहा है और इसको हमें अप्लाई करना है तो लेकिन शर्त यह है कि आपको यह पढ़ना जरूरी है पूरा स्टेप बाय स्टेप मैंने भी पढ़ा था मैंने सारी तफसी फॉलो की थी इसकी इंस्ट्रक्शंस को और उसके बाद ही यह चलना मेरे पास शुरू हुआ था तो कहीं पर कोई चीज मिस करेंगे स्किम रीडिंग करेंगे तो यह काम आपका नहीं हो पाएगा तो टयो चाहिए सेंड ग्रिड का फ्री अकाउंट बनेगा सें ग्रिड एक मेलिंग सर्विस है यानी कि उससे ट्रांजैक्शनल मेल्स हो जाती है और उसके कुछ ईमेल्स फ्री है आई मीन फ्री अकाउंट बन जाता है जिसमें आपको सर्टेन नंबर ऑफ ईमेल्स जो है वो स गड आपको फ्री अलाव करता है तो वो इनफ है इसके लिए क्योंकि मैं जो ईमेल्स हमारे पास जो एसएमएस के आते हैं वो बहुत कम है फ्यू यह स्पेशली टयो की सर्वेस हमें काम आती है जो अन प जो कभी चाइल्ड अकाउंट्स बनाते हैं या एन प वो अकाउंट्स हैन के सेलर अकाउंट्स जिसमें हमें बाद में टू फैक्टर ऑथेंटिकेशन के लिए नंबर अगर लाजमी हो जाता है डालना और हम उस अपने पार्टनर का या जो ओरिजिनल ओनर है amazon2 पे करते हैं कंपेयरिंग टू हाश डप जहां पे आपका तकरीबन कोई $30 या उससे ज्यादा शायद वोह पूरे साल का चार्ज करता है आपको तो बहरहाल अगर आपको मे फोन नंबर्स फोन कॉल्स आ रही है और आप ये कॉन्फिन नहीं कर सकते हैं या आप समझते हैं कि आपको टेक्निकली आप ये इसको हैंडल नहीं कर पाएंगे तो फिर बेशक आप उसको छोड़ द वीडियो स्किप कर दें हैब की तरफ जाए तो दोनों ऑप्शन अवेलेबल है यानी कि ये वाला भी और हब का भी बताने का मकसद यह है कि जब बहुत सारे नंबर्स होते हैं जैसे मेरे पास बहुत सारे हमारे पास सेलर अकाउंट्स अब हो गए हैं पार्टनरशिप्स भी हो रही है बहुत सारी चीजें तो फोन नंबर्स काफी ज्यादा रिक्वायर्ड हो होते हैं तो हर नंबर के लिए 30 या 4 ह टप को पे करना वो थोड़ा सा कमसम हो जाता है यानी एक्सपेंसिव पड़ जाता है तो कंपेरटिवली हम टयो यूज करते हैं क्योंकि वो डल पर मंथ है और प्लस हम जब चाहे तब उसे कैंसिल करा देते हैं अगर हमें नंबर की जरूरत नहीं है तो और और ओवरऑल इसका जो इंटरफेस है वह बहुत आसान है नंबर्स परचेस करना और यह सब चीज वो लोकेशन वगैरह डाल के हम नंबर निकाल लेते हैं हमें इस लोकेशन का नंबर चाहिए तो बरल थोड़ा सा मैं गाइड कर दूंगा इसमें कि कैसे आप टयो का फंक्शन कन्फर कर सकते हैं यह मेरा अपना मेरा अपना अकाउंट है इसमें आपको नजर आ रहा है किसी एक नंबर भी है और यह एसएमएस आया होगा अन का अन ओटीपी बता भी रहा है कह भी रहा है डू नॉट शेयर विथ एनीन एनीवेज मैंने शेयर कर दिया क्योंकि पुराना है तो इसमें ऐसा है कि यह ईमेल पर भी मेरे पास आया हुआ है और ईमेल का स्क्रीनशॉट भी आप देख सकते हैं चाहे तो यह हु है एक पुराना और इसके अंदर यह आया था खैर य पिछले साल का तो यह बिल्कुल सही है इसी तरह से मुझे और यह जो नंबर बता रहा है यह फ्रॉम नंबर है यानी कि इस नंबर से एसएमएस आया है ठीक है और यह एसएमएस है एक्चुअल कंटेंट जो है एसएमएस का व यह है तो यह कोड कैसे होगा वह मैं आपको बता देता हूं इसमें पहले तो आपने यह पढ़ना जरूरी है इसके क्योंकि मैं इसको स्टेप बाय स्टेप इस वक्त करने नहीं जा रहा हूं यह आपको करना होगा खुद ही बाकी समझाना मेरा काम है थोड़ा सा इसमें समझा देते हैं पहले कहता है कि कॉन्फिन ग्रिड को तो सें ग्रेड की एपीआई आपको क्रिएट करनी होगी स्क्रीनशॉट भी दे रहा है सेन ग्रेड का लॉगइन करें उसमें ये टॉप प क्लिक करें तो यह एपीआई क्रिएट करेगा आपकी ठीक है अब ये जो एपीआई की इंफॉर्मेशन दोनों यहां पर आ रही है आपके पास यह आपको यहां पर डालनी हो टू ईमेल एड्रेस के अंदर वो डालते जो जहां पर आपको चाहिए या कि मेरा पर्सनल ईमेल है वहां पर ये सारे मैसेजेस आ रहे हैं तो मैंने वो डाला हुआ है आप कोई भी डालते यह स गड की एपीआई की है जो आप यहां पर डालेंगे ठीक है और यह फ्रॉम ईमेल जो है वह बेसिकली वही होना चाहिए जो आपके सें ग्रिड में कॉन्फिन सें ग्रिड जो है वो फ्रॉम ईमेल अदर वाइज एक्सेप्ट नहीं करेगा फ्रॉम ईमेल सें गेड के अंदर वेरीफाई होता है इन टर्म्स ऑफ के वो डोमेन और ईमेल जैसे सट गड वेरिफिकेशन लेगा आपसे तो वो आपको मुकम्मल करनी पड़ेगी और फिर वही फ्रॉम ईमेल यहां यूज करें अच्छा राइट फंक्शन का जो है वोह ऑप्शन बता रहा है राइट फंक्शन बेसिकली कहां से आना है आपको यह मेरा जो है वो अकाउंट है अपना इसमें यह आ रहा है राइट फंक्शन ये मैंने पूरा मैं ये कोड दे दूंगा टेक्स्ट फाइल के अंदर आप लोगों को ताकि आपको आसानी हो जाए और यह कोड एक्चुअली इसी में से हमने मैंने बनाया है पूरा पिछले साल बनाया था यह सारी यही चीजें हैं बस यह है कि शायद क्योंकि यहां मेरे पास वर्किंग कंडीशन में है तो मुझे लगता है कि ज्यादा आसान हो जाएगा आप लोगों के लिए पूरा उठा के कॉपी पेस्ट आप कर दें और यह चलेगा तो यह चीज है इसमें आपने इवेंट सेलेक्ट करना है इनकमिंग मैसेजेस ये इनकमिंग वॉइस कॉल्स के ऊपर नहीं है मैसेजेस के ऊपर है यह फंक्शन है बेसिकली लियो फंक्शंस क्रिएट करवा देता है आपसे यह नट जस का कोड है और फंक्शन क्रिएट करने से यह होता है कि यह फंक्शन सेव हो जा स्टोर हो जाता है बेसिकली और जब भी हम नया नंबर खरीदते हैं उसके ऊपर यह फंक्शन को सिंपली असाइन कर देते हैं और वो मेरे पास चलना शुरू हो जाता है तो मेरी इसके लिहाज से जिंदगी बहुत आसान है कि हमें बार-बार कॉन्फिन नहीं करना ये सिंपली नंबर बाय करें और फंक्शन को अटैच कर दे उसके साथ तो यह चलना शुरू हो जाएगा और मेरे पास मेल्स आना शुरू हो जाएंगे मैसेजेस की तो यह पूरा कह रहा है कि ट्स ऑल द कोड यह कोड है पूरा यह बता भी रहा है आपको क्या आपको कहां एंटर करना है देखि लेफ्ट साइड प अगर आप इसका ये ओपन करके देखेंगे थ ये बता रहा है फंक्शंस के अंदर मैनेज के अंदर जाएं और फिर यहां पर नाम डाले कुछ जैसे मैंने यहां पर नाम डाल रखा है कुछ भी फंक्शन नेम एसएमएस टू सेंड ग्रिड ईमेल तो यह मैंने पर्सनली डाला है आप कुछ भी डाल सकते हैं अपने रेफरेंस के लिए यह डिफॉल्ट यूआरएल है जो यह बताता है पाथ मैं इसको चेंज नहीं करता यह यही रहेगा इस वाले को तो खैर आप कर भी नहीं सकते चेंज अच्छा इसी तरह मैंने यहां पर चेक फॉर वैलेट लियो सिग्नेचर लगा दिया है ताकि वो इनेबल रखे एक उसकी अपनी सिक्योरिटी भी हो जाती है इससे और यह कोड यहां पेस्ट कर दिया आपने और इसके बाद आप इसे सेव कर देंगे तो ये जो यह नाम है बस आपने यही याद रखना है क्योंकि और भी फंक्शन डिफॉल्ट भी कुछ आ रहे होते हैं मेरे ख्याल से तो ये फंक्शन आपका इस नाम से सेव हो गया है और यह टुलियो के अंदर स्टोर हो गया इतने इतना सिंपल है और बेसिकली ये इसलिए रिक्वायर्ड सेंड ग्रिड इसलिए रिक्वायर्ड था कि लियो खुद से ईमेल नहीं करता लियो एक एपीआई बेसिकली वेब हुक्स कहते हैं इसे तो लियो वेब हुक्स के थ्रू आपकी जो एसएमएस है उसकी नोटिफिकेशन उसकी कंटेंट के साथ स ग्रेट को भेज देता है और सड ग्रेट चूंकि एपीआई उसकी इसके साथ कनेक्टेड है तो इसलिए वो उसे उस कंटेंट को अज्यू कर लेता है कि वो ईमेल के लिए है और वो आपको ईमेल भेज देता है तो आप यहां देखेंगे स गड की एपीआई की का वेरिएबल भी इन्होंने यूज कर रखा है और फ्रॉम का वेरिएबल ये रहा टू का ई टू का वेरिएबल ये रहा ये कोड के अंदर स वेरिएबल चल रहे हैं जो वेरिएबल इसने आपसे यहां पे लिए हैं एनवायरमेंट वेरिएबल ये एनवायरमेंट वेरिएबल भी आपको बताएगा कि ये कहां से ऐड करने हैं या आपके जो लियो का जो सेक्शन है कंसोल है उसमें ये होगा तो आपने यह अच्छी तरह से मेक श्यर करना है कि आप ये डॉक्यूमेंट जरूर पढ़े ठीक है एक और इसका डॉक्यूमेंट था जिसके अंदर इन्होंने ये कोड्स वगैरह दिए हुए हैं लेकिन ये ये सेल्फ होस्टेड वाला है यानी कि आपको पीएचपी का यह कोड है और अगर आप अपने वेब सर्वर के ऊपर इसे होस्ट करेंगे तब जाकर यह चलेगा लेकिन मैं समझता हूं कि वेब सर्वर की जरूरत नहीं है जब यह सिंपल यहां पर हम खुद इसका अपना कोड यह वाला जो पेज है इसमें हमने फंक्शन व इसमें जो हमने फंक्शन अप्लाई कर दिया सेव हो गया वो तो हमारी जो है वो एक तरीके से कह लेंगे जान छूट जाती है वो चलता रहता है अपना होस्ट करेंगे तो फिर अगर कहीं वो सर्वर बंद हुआ कुछ हुआ तो यह आपका चलना बंद हो जाएगा तो दैट इज लट मैं यूआरएल भी दे दूंगा इस पेज का जो यह पेज है बहुत इंपोर्टेंट है यह आर्टिकल पढ़ना आपको और मैं यह फंक्शन भी किसी टेक्स्ट फाइल में या कहीं पर अपलोड करके और मैं यह भी प्रोवाइड कर दूंगा इंशाल्लाह य आपकी इससे हेल्प होगी अच्छा एक और हम चीज देख लेते हैं कि लियो का नंबर बाय कैसे करना है तो यह थ्री डॉट्स आ रहे हैं लेफ्ट साइड पर और इसमें आ गया है फोन नंबर्स ठीक है तो फोन नंबर्स पर हम जब क्लिक करेंगे और बाय नंबर पर आप क्लिक करेंगे तो यह नए नंबर्स यहां पर आपको दे दे देगा ऑप्शन कि आपको परचेस करना है अब अब खैर यह मलेशिया डिफॉल्ट इसलिए आ रहा है कि मेरे अकाउंट की ये जब मलेशिया से बना था ये अकाउंट में था वहां पर तो इसलिए वहां की डिफॉल्ट ये उठा लेता है तो खैर आप ऐसे ही सर्च पर क्लिक कर दें तो यह देखते हैं इसके बा मुश्किल है कि अच्छे नंबर्स इसके पास मिले अच्छा ये टॉल फ्री है ज्यादातर इसके पास तो टॉल फ्री नंबर जो होते हैं वो बेसिकली मैं एसएमएस सर्च करके करें तो शायद आपको मिल जाए कैपेबिलिटी मलेशिया के नंबर्स उमन नहीं मिलते इसके अंदर कॉमन कंट्रीज जो पॉपुलर कंट्रीज है वहां के ज्यादा आसानी से मिल जाते हैं जैसे यूके का ट्राई कर लेते हैं यूके के नंबर है या नहीं है यह यूके का नंबर आ रहा है डलर का ठीक है तब आपको यूके के इसमें ये आपको जो आइकन दिखा रहा इसका मतलब य एसएमएस भी इनेबल है और वॉइस भी इनेबल है तो आपको कोई फोन भी कर सकता है इस नंबर पर वो नंबर भी हम एक और वीडियो करेंगे इंशाल्लाह जिससे हम फोन कॉल्स को कैसे इसकी राउट करवाएंगे अपने किसी लोकल नंबर के ऊपर तो इंशाल्लाह वो भी चीज हम सीख लेंगे इसमें फिलहाल बाय नंबर कैसे करना है मैं यह चीज को डिस्कस कर रहा था तो यह यूके के नंबर्स आ गए हैं अब लेट्स सपोज हम यूएस में चले जाते हैं तो यूएस कैसे है यह यूएस से ठीक है कनाडा भी आपको मिल जाता है बड़े आराम से इसमें कैपेबिलिटीज में आप अगर आपको एसएमएस ही सिर्फ चाहिए तो वो सेलेक्ट करें वरना वॉइस भी चाहिए तो सेलेक्ट कर इसमें फैक्सेस भी आते हैं आप फैक्स नंबर भी ले सकते हैं और फैक्स भी राउट हो जाता है ईमेल के ऊपर तो यह बहुत अच्छी सर्विस है जिसके अंदर आप सब कुछ कर सकते हैं एमएमएस भी है इसमें चैट और वीडियो कॉल्स का भी ऑप्शन है लेकिन ऑफकोर्स ये चूंकि प्रोग्रामेबल है तो प्रोग्रामिंग करनी पड़ जाती है इसमें हां लेकिन इनकी सारी हेल्प मौजूद है जिसके थ्रू आप कर सकते हैं लेकिन थोड़ा सा सेंस चाहिए होगा आपको कि आप वो प्रोग्रामिंग समझ सके ऑनेस्टली हर कोई नहीं कर पाता तो यह भी जो है वो काफी सारे स्टूडेंट्स इसमें आके अटक जाते थे कि यह कॉन्फिन हो पा रहा था फंक्शन वगैरह का मामला तो इसलिए मैंने उसकी कॉन्फिन की सारी फंक्शंस की वीडियो बना दी एसएमएस करने की क् एसएमएस ज्यादा इंपोर्टेंट है बहरहाल हमने इसको वॉइस पर सेलेक्ट किया हुआ है और एसएमएस सेलेक्ट किया यूएस है यह मैं इसको सर्च कर देता हूं तो अब यह यूएस के नंबर्स जो है वो उठा के लेके देखें लोकेशन भी बताता है न्यू जर्सी की है ये एरिजोना की है ये फ्लोरिडा की है कोई ये सारे नंबर्स आ रहे हैं आपके पास बेतहाशा नंबर्स है उसके पास अच्छा अब अगर आपको कॉन्फिन को तो एक और चीज हम कर सकते हैं लोकैलिटी करते हैं यहां पे और मैं कहता हूं मुझे बेवली हिल्स का नंबर चाहिए ठीक है और मैं इसको सर्च कर देता हूं बेवरली हिल्स मैंने इसलिए लिखा कि फॉर एग्जांपल मैं रहता था लॉस एंजलिस में तो यहां पे हमें कह रहा है कि कोई नंबर नहीं है इसके पास अवेलेबल तो हम लॉस एंजेलिस लिख देते हैं लोकेलिटी में और देखते हैं क्या लेकर आता है ये ये आ गया ठीक है सारे लॉस एंजलिस के नंबर्स हैं बता रहा है 323 यानी कि मैं इसलिए आपको कोई स्पेसिफिक लोकेशन डाल के सर्च करने की जरूरत पड़ सकती है कि फॉर एग्जांपल जैसे हम जो रिटेल वेबसाइट बनाते हैं होलसेल एफपीए के लिए और जब हमें उसमें एक नंबर देना होता है हमारे ऑफिस का या हमारी कंपनी के लिए नंबर देना होता है तो हम यहां से व नंबर्स परचेस कर सकते हैं और हमें वह लोकेशन जैसे अगर आपकी कंपनी डेलावेयर में किसी एक शहर में है ठीक है तो मैं कहता हूं मेरी कंपनी नाश में है तो मैं नाश यहां पर नाश जो है व न्यू हैम शर में है तो हमने नाश लिख के सर्च करके देख लेते हैं कि अगर यहां का मुझे नंबर मिल जाए तो ज्यादा अच्छा हो देखि दो ही नंबर आ रहे एक एक डॉलर के तो यह बहुत अच्छी बात है 816 और यह नंबर स्टार्ट हो रहा है लेकिन य म का है मेरे खल से तो यह वाला नहीं चलेगा आप जो है वो जो भी आपको चाहिए बेसिकली आपकी जो लोकेशन है अगर आपकी लोकेशन न्यूयॉर्क है तो आप वहां का नाम डाले स्टेट का और वो सेलेक्ट कर ले तो ये आपको न्यूयॉर्क के नंबर्स लाकर दे देगा सारे अभी एक ही है इसके पास तो बहरहाल यह आपको थोड़ा सा आईडिया मिल जाएगा बाय प क्लिक करेंगे तो यह आपको बताएगा कि जी पूछेगा आपसे कि ये ल पर मंथ है है और यह आपकी इमीडिएट चार्ज हो जाएगी इसमें आपकी ये फैसिलिटी है और आप बाय पर क्लिक करेंगे तो यह नंबर बाय होके आपके उसमें चला जाएगा आपके नं एसिस्टिंग नंबर्स में मैनेज नंबर्स में अब वो फंक्शन जो हमने बनाया था वह कैसे हम उसको अटैच करेंगे नंबर्स के साथ एसिस्टिंग नंबर्स के साथ तो मैं वो भी बता देता हूं मैनेज नंबर्स में आएंगे आप यहां पर जो आपके एक्टिव नंबर्स होंगे वो सारे आपको यहां दिखा देगा ये आ रहे हैं किसी भी एक नंबर पर आप जो भी आपका परचेस किया हुआ नंबर है उस पर क्लिक करें ठीक है और इसमें आपको यहां पे मैसेजिंग का टैब आ रहा होगा आपके सामने इस मैसेजिंग के टैब में आपने फंक्शन सेलेक्ट करना है ठीक है यह फंक्शन पाथ आ रहा है ये पाथ आपको सेलेक्ट करना है फॉरवर्ड टू ईमेल यह वाला यहां लिखा हुआ है और ये इसको आप सेलेक्ट करेंगे और सेव कर देंगे तो यह आपके चलना शुरू हो जाएगा बस इतना सा इसमें काम होता है इससे ज्यादा इसमें कोई काम नहीं करना क्योंकि फंक्शन जो है वो आपका ऑलरेडी स्टोर्ड है एक ऑप्शन था जो लोगों को काम आ सकता है लेकिन अनफॉर्चूनेटली यह पाकिस्तान में या पाकिस्तान के बैंक अकाउंट से वैलिडेट नहीं होगा यह सिर्फ यूएस रेजिडेंट्स के लिए ही है लेकिन बताने का मकसद यह है कि काफी सारे लोग क्योंकि यूएस से काम कर रहे हैं पार्टनर्स मौजूद हैं और या जो लोग यूएस में ऑलरेडी रहते हैं तो उनके यह बहुत काम आ सकता है अगर जिन्हें इसकी अवेयरनेस नहीं है या पता नहीं है एक सर्विस है प्राइवेसी के हम नाम से इसे जानते हैं इनके साथ फायदा आपको यह होता है कि आप वर्चुअल डेबिट कार्ड से बना सकते हैं यह प्रीपेड कार्ड की तरह होते हैं लेकिन एक्चुअल में प्रीपेड कार्ड नहीं होगा यह वीज वालों को इस्तेमाल करते हैं और आपके वर्चुअल कार्ड्स ऑन द फ्लाई इसमें बन जाते हैं इसका सबसे अच्छा फायदा इस वक्त आपको यह मिलता है कि इसमें आप कोई भी नाम यूज करें और कोई भी एड्रेस यूज करें वह इसमें बिल्कुल उसको वैलिडेट करेगा एस लोंग एस के कार्ड का नंबर एक्सपे डेट और उसका सीवीवी कोड जो होता है वह बिल्कुल ठीक होना चाहिए तो यह कार्ड बिल्कुल काम करेंगे और मैं इस्तेमाल कर रहा हूं ऑलरेडी क्योंकि मैं ऑलरेडी इस्तेमाल कर रहा हूं इसे काफी अरसे से और इसका मेन बेनिफिट में क्या होता है के अब फॉर एग्जांपल आप कुछ लोगों के पास इवन दो के पार्टनर्स है यूएस के लेकिन अगर डेबिट या क्रेडिट कार्ड यूएस के नहीं है तो आप उनके बैंक अकाउंट से कनेक्ट करवा के इसे इस्तेमाल कर सकते हैं और ऐसी सर्विसेस जहां पर सिर्फ यूएस के बिलिंग मेथड या बिलिंग एड्रेसस एक्सेप्टेबल है जैसे वालमार्ट लोज है होम डिपो है यह लोग नॉन यूएस के बिलिंग एड्रेसस एक्सेप्ट नहीं करते तो वहां पर आप इस इस्तेमाल कर सकते हैं ऐसा नहीं हो सकता कि आप इसे कोई पाकिस्तानी आईपी से या पाकिस्तानी एड्रेस या बैंक अकाउंट से कनेक्ट कर सके ये सिर्फ और सिर्फ यूएस रेजिडेंट्स के लिए ही है तो एज लोंग एस कि आपके पास यूएस का बैंक अकाउंट है तभी आप इसको इस्तेमाल कर पाएंगे अदर वाइज नहीं कर पाएंगे तो अगर आपको किसी अंकल का रिश्तेदार का फ्रेंड का किसी का भी बैंक अकाउंट इस्तेमाल करना है तो यह फिर अकाउंट उन्हीं के नाम पर बनेगा उन्हीं के प्रोफाइल में बनेगा अब फिर वो बात अलग है कि आप उनसे वो अकाउंट का एक्सेस ले ले और जो भी कमिटमेंट्स के या टर्म्स के हिसाब से आप इस्तेमाल करें वो आपका एक आपसी मैटर होगा ठीक है तो सिंपल इसका एक तरीका है कि मैं बता देता हूं ठीक है तो इनिशियली जब आप स्टार्ट करते हैं तो आपको यह $3000 की क्रेडिट लिमिट देता है मंथली अब चूंकि मेरा काफी अर्से से इस्तेमाल हो रहा है तो ये लिमिट्स जो है वो अपग्रेड हो रही होती है जैसे जैसे ट्रस्ट बिल्ड अप होता है तो इस तरह यह लोग इंक्रीस करते जाते हैं लिमिट आपकी तो अब लिमिट मेरे पास तो खैर इस वक्त ज्यादा है अलबत्ता यह तमाम जो सर्विसेस है यहां पर हमें मिल जाती है तो सिंपल ऑप्शन है यह मेरे पास एसिस्टिंग कार्ड्स मेरे आ रहे हैं ट्रांजैक्शन मुझे राइट साइड पर दिखा रहा होता है मैं इसको एक्सपेंड डेफिनेटली कर सकता हूं यहां पर कार्ड्स मजीद देख सकता हूं न्यू कार्ड्स बनाने के लिए जब आप क्लिक करते हैं तो यह मेरा बैंक अकाउंट यहां पर पहले से फंडिंग सोर्स में आ र है अच्छा बैंक को यह वैलिडेट करते हैं बैंक अकाउंट वैलिडेट होगा और अप्रूवल यह सब्जेक्ट टू अप्रूव अप्रूवल होते हैं अकाउंट यह सारे अकाउंट्स अप्रूव नहीं भी करते और दूसरी बात यह फ का आपका जो अकाउंट होगा वह भी ऑथेंटिकेट करवाएंगे तो लाजिम है कि फ के अकाउंट से भी आप इसको ऑथेंटिकेट करवाए क्योंकि वो अप्रूवल के दौरान य मैं आपके फ को फ को भी चेक करते जाकर के आप कौन है कहां पर रहते हैं एटली या को जो भी एक इनका अपना तरीका है बहरहाल निकनेम में आप कोई भी सर्विसेस के हिसाब से भी दे सकते हैं फॉर एग्जांपल कुछ लोग नेटफ के लिए इस्तेमाल कर रहे हैं कुछ लोग amazonflex.in ओरिजिनल कार्ड नहीं देना चाहते क्योंकि जो भी आपका बैंक का बिजनेस का कार्ड है और आप वो नहीं देना चाहते और लिमिट्स में आप रखना चाहते हैं तो अगर मैंने इसकी फॉर एग्जांपल लिमिट जो है वो $1 लगती है और पर चार्ज कर दिया या टोटल कर दिया और फॉर एग्जांपल आपको कहीं वेरीफाई कराने कोई ऐसी नई वेबसाइट है जहां पर आपको ट्रेस बिल्ड अप नहीं हो पा रहा कि आप अपनी अपना कोई ओरिजिनल कार्ड दें तो वहां पर आप इसे इस्तेमाल करें $ की जो भी आपको लिमिट रखें आप रखें तो वो उससे ज्यादा उसको चार्ज नहीं करने देगा अगर $ से ऊपर कोई ट्राई करेगा अटेंप्ट करने की इस कार्ड को तो ये डिक्लाइन कर देगा उसकी ट्रांजैक्शन अब आपने सिंगल यूज रखना है या मल्टी यूज करना है वह आपकी मर्जी है मैं नॉर्मल इसको मल्टी यूज रखता हूं पर चार्ज की लिमिट जो है वो मैं अपने हिसाब से रखता हूं फॉर एग्जांपल अगर मुझे लमार्ट से परचेसिंग करनी है वहां इस्तेमाल कर रहा हूं तो वहां के हिसाब से मैं 50 डलर ल इस तरह 50 200 या इस तरह की मैं लिमिट रखता हूं ठीक है ऐड लिमिट कर सकते हैं नो लिमिट में फिर वो अनलिमिटेड हो जाएगा बेसिकली और यह बाद में आप आप इसको कार्ड को एडिट करके भी लिमिट्स चेंज कर सकते हैं तो मसला नहीं है कि अगर आपने कोई अभी कोई लिमिट कम ज्यादा करती और आपको बाद में फिर चेंज करनी है तो वैसा भी हो जाएगा ठीक है बैंक अकाउंट्स मेरे पास चूंकि दो है और डिफॉल्ट मेरा जो है वो बिजनेस का बैंक अकाउंट है वो इसमें आ रहा है क्रिएट कार्ड पर मैं जब क्लिक करूंगा तो यह कार्ड क्रिएट हो जाएगा और मुझे वो उसका नंबर वगैरह सब कुछ दे देगा यहां पर नेक्स्ट स्क्रीन के ऊपर मुझे नंबर भी देगा उसका सीबीवी कोड भी देगा और एक्सप्रेशन डेट भी देगा अब मैं किसी भी अंग्रेज के नाम से या किसी एक्स वाई जड यूएस नेशनल के नाम से मैं इस्तेमाल करूं इसको या अपने भी नाम से इस्तेमाल करूं और कोई भी यूएस का वैलेड एड्रेस मैं दूंगा और यह कार्ड ऑथेंटिकेट हो जाएगा ठीक है तो यह इसका बहुत अच्छा बेनिफिट है और इसके अलावा मैं आपको यह इनवाइट का लिंक अपना इसलिए दे रहा हूं कि यहां मुझे दिखा रहा है कि मैं अगर आपको इनवाइट करता हूं तो यह 5 आपको बोनस देगा और मुझे भी देगा ठीक है तो अगर नहीं यूज करते आप मेरा लिंक तो कोई बात नहीं आप बिल्कुल डायरेक्ट करें अलबत्ता आपको $ नहीं मिलते हैं जो कि वो क्रेडिट में मुझे भी दे रहा था आपको भी दे रहा था तो अगर आप इन्विटेशन लिंक मेरा इस्तेमाल कर लेंगे तो आपको और मुझको दोनों को फायदा होगा बेसाइड्स दैट इसमें कैशबैक भी है तो अगर आप इन्विटेशन लिंक के थ्रू आए हैं किसी के तो आपको एक वहां पर भी एक रार की मिल जाती है कि जी ये कैशबैक के ज्यादा हकदार है कैशबैक ये हर किसी को नहीं मिलता ये अनलॉक आपको कराना पड़ता है ठीक है और ये 1 पर है तो जब फॉर एग्जांपल अगर आप इसके थ्रू परचेसिंग कर रहे थे और 3000 की आपकी मंथली लिमिट थी और 3000 की मंथली लिमिट में आपने पूरे इस्तेमाल कर लिए तो कैश बैक उसका $3000 का $30 होगा पूरे महीने का फॉर एग्जांपल अगर वो पूरा आपने इस्तेमाल कर लिया है तो तो $30 उसका जो % बन गया वो आपको कैश बैक में मिल गया तो ये एक बहुत अच्छा बेनिफिट आपको मिल जाता है तो मैं यह बताऊं इसलिए मैं आपको यह बता रहा हूं कि आप इन्विटेशन लिंक से जाएं उसके बाद फिर आप चाहे तो उसका अपना रेफरल लिंक यूज करें जब आपका अकाउंट अप्रूव हो जाए एक्टिवेट हो जाए तो फिर आप अपना रेफरल यू लिंक यूज करें फिर बेशक आप उसको आगे दूसरे लोगों को दें बताएं अगर इस्तेमाल करना चाहते हैं तो तो यह सर्विस अच्छा सबसे इंपॉर्टेंट बात यह है कि इसको अब्यूड़ोस और इनकी एक कंडीशन है कि यह एक मर्चेंट के ऊपर एक से ज्यादा कार्ड्स आप इस्तेमाल नहीं कर सकते तो अगर आपने सस क्लब के ऊपर एक कार्ड इस्तेमाल कर किया हुआ है एक दफा तो फिर दोबारा नया कार्ड आप बना के सम्स क्लब के ऊपर इस्तेमाल नहीं कर पाएंगे यह इनकी कंडीशन है कोई भी वेबसाइट हो फिर ने तो अब वो शायद नहीं चलता है तो बेसाइड्स दैट यह सिचुएशन है इसकी मंथली लिमिट के अलावा इसकी डेली लिमिट भी है तो मेरी डेली लिमिट इस वक्त 3000 है मेरे ख्याल से आप जब स्टार्ट करेंगे तो शायद वो 750 या 1000 कुछ इस तरह देगा तो इस चीज को भी ख्याल रखें और बिल्कुल इस ट्राई करें लॉगइन सॉरी साइन अप करके देखें इसे और अप्रूवल करवाएं और उसके बाद जो है वो इसको बिल्कुल ट्राई करें और फिर मुझे बताइएगा अगर कोई क्वेश्चन हो तो आपको 5 पर डिस्काउंट मैं देता हूं अगर आप आगे पूरा कंपनी बनाने वाला फॉर्मेशन का सिस्टम आपने समझ लिया है और आप चाहते हो कि अब उसको प्रोसेस करना है तो आप फाइंग fox.com प जाके अप्लाई करें और जब रिप्रेजेंटेटिव आपसे कॉल प राबता करें तो आप उनको बताएं कि आपने youtube0 घंटे वाला कोर्स है वहां से आप आए या हुजैफा का 5 पर का डिस्काउंट आपको चाहिए वो आपको फाइलिंग फॉक्स में कंपनी फॉर्मेशन के ऊपर 5 पर का डिस्काउंट स्ट्रेट मिल जाएगा जस्ट बिकॉज कि आप इस वीडियो को देखकर आए हैं और हमारे पास और इस वीडियो के तहत और यह एक्सक्लूसिव डिस्काउंट है नॉर्मली एलएलसी फॉर्मेशन में फाइलिंग फॉक्स की तरफ से अनफॉर्चूनेटली कोई डिस्काउंट हम नहीं देते लेकिन यह एक्सक्लूसिव वीडियो जो पूरा कोर्स है 40 आवर्स प्लस का उसके अंदर यही यह फीचर हम आपको दे रहे हैं उसके अंदर ये बेनिफिट आपको दे रहे हैं कि आपको 5 पर का डिस्काउंट मिल रहा है तो आप इसको जरूर अवेल करना चाहे तो कर सकते हैं एलएलसी फॉर्मेशन मैंने खुद सिखाया है आप खुद भी बना सकते हैं लेकिन अगेन सारे कागजी कारवाई पूरी नहीं कर पाते हम क्योंकि उसके लिए आपको टैक्स प्रोफेशनल की जरूरत होती है या कम अकाउंट अकाउंटेंट की जरूरत होती है जो ये सारे काम करता है तो आप इससे हासिल कर सकते हैं जनाब 5 पर डिस्काउंट फाइंग fox.com प जाके कर सकते हैं अप्लाई अब आपके पास इन्वेस्टमेंट नहीं है ऑलरेडी जिसकी वजह से आप कहते हैं कि मैं amazononline.in [संगीत] [संगीत] अपने अकाउंट चलाए अपना बिजनेस बिल्ड करें जब आपका अपना बिजनेस बिल्ड हो जाएगा आपका एक एक्सपीरियंस हो जाएगा आपको लगता है कि अच्छा जी मैं ठीक है मैं तीज डलर चाल यस आपने कहा जी ये स किसी ने कहा जी ये सस्टेनेबल बिजनेस नहीं है सस्टेनेबल है एज लोंग एस कि आप प्रॉफिट्स को हर महीने विड्रॉ नहीं कर रहे आप इसको सस्टेन कर लेंगे क्योंकि वो प्रॉफिट एक्युमटिका जाएगा ना आपकी इन्वेस्टमेंट बनता जाएगा तो आप इसको सस्टेन जरूर कर सकते हैं [संगीत] अस्सलाम वालेकुम कुछ लोगों ने कहा कि जी हुजैफा भाई आपने चावल मार दी है 000 में होलसेल एफबीए स्टार्ट नहीं हो सकता या शायद सस्टेनेबल नहीं होगा सस्टेनेबल वाली बात से मैं इत्तेफाक करता हूं मुश्किल बहुत ज्यादा है बहुत चैलेंज है लेकिन वह बात किस कॉन्टेक्स्ट में कही थी वह एक अहम मुद्दा है वो इस कांटेक्ट में कही गई थी कि हर कोई जो रेस में लगा हुआ है कि जी मैं वीए बन जाऊं या मैं एजेंसी बना लूं लोगों को थोड़ा सा इस बात को समझाने के लिए कि जनाब आप जिस स्ट्रेसफुल जिंदगी के मोड़ में जा रहे हैं जो लाइफ में जा रहे हैं उसको समझे आप एजेंसी बनाने की दौड़ में लग रहे हैं मैं डिस्कस नहीं कर रहा मैं खिलाफ भी नहीं हूं एजेंसी या वीए या जो भी उसकी वजह बेसिकली यह है कि आपको उस लेवल पर जाने के लिए थोड़ा सा वक्त चाहिए और व के साथ एक्सपीरियंस चाहिए प्रॉब्लम यहां पर है आप एक कोर्स करते हैं चाहे हमसे करें कहीं से भी करें और आप एक रेस में लग जाते हैं कि अच्छा जी मुझे क्लाइंट पकड़ना है और उसको हलाल करना है या एजेंसी बनानी है अब आपके पास इन्वेस्टमेंट नहीं है ऑलरेडी जिसकी वजह से आप कहते हैं कि मैं अन पर बिजनेस नहीं कर सकता स्टार्ट नहीं कर सकता तो जब इन्वेस्टमेंट नहीं है अन का बिजनेस स्टार्ट करने के लिए तो एजेंसी कैसे बनाएंगे एजेंसी बनाने के लिए भी तो इन्वेस्टमेंट चाहिए क्यों ऑफिस ओपन नहीं करना आपने आपको एयर कंडीशनर स्प्लिट एसी नहीं लगाने पड़ेंगे फर्नीचर टेबल चेयर्स कुर्सियां नहीं लगानी पड़ेगी अब आप कहते हैं जी मैं रिमोट रख लूंगा अच्छा रिमोट कर ले रिमोट पाकिस्तान में रिमोट काम करते हैं लोग कौन करता है मुझे बंदे बताए ऐसे बहुत ही कम मिलेंगे आपको बहुत ही कम 100 में से 10 90 तो जो है व दही लेने गए होंगे वर्किंग आवर्स में या कोई शादी साहब होंगे तो बच्चे का डाइपर लेने गए होंगे तो मेजर मुद्दा तो यह पड़ा हुआ है ना हमारे साथ आप पूछे जी कहे नानी नानी साहेबा बीमार थी अल्ला ना करे किसी का सीरियस हो लेकिन कहानिया ऐसी कुछ सुनने को मिलती है तो क्लाइंट का काम तो नहीं होता क्लाइंट तो बेचारा रो रहा होगा बैठा हुआ कि जी वह कभी व दही लेने जा रहा है कभी बच्चे के डाइपर लेने जा रहा है कभी जो है वह अस्पताल जा रहा है कभी स्कूल जा रहा है तो रिमोट में तो यही होता है पाकिस्तान में खासकर कमिटमेंट के नहीं है ना कमिटमेंट करके उसको फु नहीं कर पाते हम ट्स ट्स वन ऑफ द मेन रीजन यह हमारे फेलियर का एक मेजर इशू है तो वापस आ जाते हैं उस मुद्दे के ऊपर कि जी 000 डलर में कैसे शुरू होगा तो इसलिए कहा गया कि यार वहां जाने से पहले तो बेहतर है कि यहां रोक ले यहां पर ट्राई कर ले कि आया यह बिजनेस आपके काम का है या नहीं या आप इस बिजनेस के काम के है या नहीं तो यह मेजर रीजन था इस बात को बताने के लिए तो एजेंसी बना लेते हैं लोग और कहते हैं कि अच्छा जी अब उसको चलाने के लिए पैसे ऑफिस का रेंट निकालना पड़ेगा जो ऑफिस आप बनाएंगे उसका डिपॉजिट देना पड़ेगा आपको ऑफिस का रेंट अगर 00 है 00 भी है तो दो तीन महीने का रेंट तो एडवांस देना पड़ेगा कम से कम कराची में तो और ज्यादा होता है बाकी जगहों का मुझे नहीं पता इस्लामाबाद में दो महीने का होता है तो यह सब पैसा कहां से लाएंगे आप किसी ना किसी को आप हलाल करेंगे और हलाल कौन होगा क्लाइंट जनाब मुझे यह नहीं समझ आती बात कि अब आप वो सिस्टम को एजेंसी के सिस्टम को चला ने के लिए क्लाइंट पकड़ेंगे बोलेंगे जी आप सैलरी दो अब आपने काम शुरू किया नहीं रिजल्ट तो कुछ पता कोई नहीं है आपका एक्सपीरियंस भी कोई नहीं है लेकिन आपको पैसा चाहिए क्योंकि आपको वो सिस्टम रन करना है वह सिस्टम कैसे रन करेंगे बगैर पैसे के वोह एजेंसी कैसे रन करेंगे अब आप कहते हैं जी मैंने चार बंदे भी रख लिए अपने साथ वो चार बंदों को भी सैलरी देनी पड़ेगी मुफ्त में तो वो भी काम नहीं करेंगे तो प्रॉब्लम कहां पर आएगी कि आप एक के ऊपर दूसरा और दूसरे के ऊपर तीसरा और चौथा क्लाइंट तक आप अपने पास इमीडिएट ले लेते हैं ट्स द प्रॉब्लम क्योंकि फिर आपको 1 000 डल महीने का मिलना शुरू हो जाएगा उनसे तो आपको मजे आ जाते हैं आप कहते यार यह तो बड़ा अच्छा बिजनेस है रिजल्ट्स प्रोड्यूस हो या ना हो मुझे तो पैसा मिल रहा है यहां प्रॉब्लम है क्योंकि रिजल्ट जब प्रोड्यूस नहीं होंगे तो वो क्लाइंट कब तक पैसे देंगे आपको एक महीना दो महीना बहुत हो गए तीन महीना बहुत ही कोई ठंडा बहुत ही बहुत ही अच्छे मिजाज का कोई क्लाइंट है तो वह आपसे कॉपरेट कर लेगा तीन चार महीने तक सबर कर लेगा लेकिन फिर कब तक करेगा तो वो आपको पैसे नहीं देगा ट्स अ प्रॉब्लम इसलिए मैंने आपको रोका मैंने इसलिए कहा कि एजेंसी में या वीए शिप में जाने की जरूरत नहीं वीए एक वीए अकेला किसी क्लाइंट के साथ काम कर रहा है वो एक बात समझ में आती है उसके भी अपने रोल हैं लेकिन एटलीस्ट वह काम कर लेगा कुछ ना कुछ यहां अब हमारे साथ इशू यह है तो अब मैं कहता हूं कि अगर आपके पास 000 भी है तो आप काम शुरू कर सकते हैं आप कम कमा लेंगे थोड़ा सा कोई बात नहीं अपना बिजनेस कर रहे होंगे किसी की मोहताज कीी नहीं किसी की सुनने की जरूरत नहीं है किसी के टाइम की पाब बंदी नहीं है कोई लोकेशन का प्रॉब्लम नहीं है कहीं पर भी बैठ के करें घर प बैठ के करें तो यह बेनिफिट था अब मैं आपको वो भी सिखा दूंगा कि 000 में बिजनेस स्टार्ट कैसे करना है लेकिन शर्त यह है कि सारे काम खुद करने आप नवाब साहब नहीं बन सकते कि जी मैं वेबसाइट उससे बनवा लूंगा या किसी डिस्ट्रीब्यूटर से कांटेक्ट कर वना वो भी मैं किसी से करवा लूंगा तो फिर तो आप खुद एक क्लाइंट या इन्वेस्टर हुए फिर तो आप वो तो नहीं हुए कि जी आप वीए या आप सर्विस प्रोवाइडर हैं तो पहले तो उस जोन से भी बाहर आना है नवाबी छोड़नी है हमें क्योंकि हम अ मतलब हर चीज में समझना नहीं चाहते रिसर्च नहीं करना चाहते पढ़ना नहीं चाहते कोई चीज कि यार ये लिखी हु मुझे कुछ कह रहा है तो मैं इसको पढ़ तो लूं से मेरे या किसी भी और गुरु ने या मेंटर ने आपको बहुत सारी बातें बताई होंगी क्या कभी हमने इतनी जहमत की कि यार हुजैफा यह बात कह रहा है तो क्या यह ठीक कह रहा है या नहीं अन की पॉलिसी के मुताबिक है भी या नहीं एक दफा अजन की पॉलिसी प जाकर तो यह बात पढ़ लू यानी कि जो गाइडलाइंस के पे एसी के बारे में अगर यह बात कह रहे हैं तो क्या एडसी की गाइडलाइंस पढ़ी नहीं आप यह सब चीजें खुद रिसर्च करके पढ़ सकते हैं एनीवेज अब हम एक्चुअल टू द पॉइंट आके बात करते कि जी बिजनेस 2000 से अन होलसेल एफबी का बिजनेस कैसे शुरू करना है ठीक है तो मेरे पास यह स्क्रीन मैंने शेयर कर रहा हूं मैं आपसे और इस स्क्रीन के अंदर हम देखेंगे कि जी कैसे यह काम हो रहा है तो सबसे पहले आपके पास है एलएलसी आपको एलएलसी चाहिए अब मैं आपको बताता हूं कि जी एलएलसी कैसे फॉर्म करनी है आप ग पर जाए और लिखें और आपने लिखना है लेट्स से न्यू हैंपशायर रजिस्टर्ड एजेंट ठीक है तो यह आपके सामने कुछ काफी सार न्यू एम शयर के रजिस्टर्ड एजेंट आ गए अब आप देखेंगे ये ऊपर आपसे कह रहा है $49 पर ईयर में रजिस्टर्ड एजेंट की सर्विस है ये सर्विस है इस आपने कंफ्यूज नहीं होना यह सर्विस फी है कंपनी फॉर्मेशन के चार्जेस नहीं है वो डिफरेंट होंगे अच्छा जी हम आ जाते हैं इसके ऊपर ये न्यू हैम शयर है यह हार्बर वाला है तो मैंने एक दो ओपन अभी किए भी है जस्ट नाउ मैंने न्यू हमसार का स्टेट क्यों यूज किया ऐसे ही कोई खास इसकी वजह नहीं है मैंने क्यों मेरी एक मेरी एक कंपनी न्यूहम शयर में भी है तो मैंने ऐसे ही बस शुगल में आप कह ले कि मैंने सेलेक्ट कर लिया और मैं यह देख रहा हूं कि क्या इसके अंदर कोई ऐसा स्टेट है जिसको मैं सेलेक्ट करके उससे मैं काम कर सकूं सॉरी रजिस्टर्ड एजेंट यह कहता है जी यह क्या नाम है इसका थोड़ा सा हमें रिसर्च करना है इसके बारे में कि जी यह सर्विस क्या दे रहे हैं देखि रजिस्टर्ड एजेंट फॉर $ अब यह कोई बता रहे हैं कि जी कैसे यह चार्ज करते हैं क्या-क्या सर्विसेस दे रहे हैं तो हम इसको देख लेते हैं कि क्या करना है इनके साथ अब ये सारे स्टेट्स में रजिस्टर कर रहा है ये ठीक है $200 ये बनाएंगे इसमें अच्छा जी कंपनी नेम हमारा एलएलसी है चेंजिंग रजिस्टर्ड एजेंट नो नो ठीक है तो अब हमें यह पता चल गया कि जनाब यह जो रजिस्टर्ड एजेंट की जो कंपनी फॉर्मेशन की जो फी है व हमसे जो है वो यह चार्ज कर रहा है ठीक है हम एक काम करते हैं हम लिखते हैं वायोम रजिस्टर्ड एजेंट ठीक है अब वायोम के अंदर भी काफी सारे आ रहे हैं जो बता रहे है कि जी यह भी है वो भी है बेस्ट वायोम रजिस्टर्ड एजेंट तो इसको ओपन करके देख लेते हैं हम अब यह देखें क्या कहता है $50 रजिस्टर्ड एजेंट सिक्योर ऑनलाइन अकाउंट और रजिस्टर्ड एजेंट व्यू ऑल सर्विसेस करके देख ले फॉर्म अ कंपनी अब ये देखें फॉर्म ए वायोम कंपनी यह आपको कहता है कि जी $200 के अंदर कंपनी फॉर्म करें यह नई कंपनी बनाने की भी बात हो रही है आपसे ठीक हो गया तो पैकेज इंक्लूड्स वन यर रजिस्टर्ड एजेंट सर्विस वो $50 की है ठीक है सेम डे फाइलिंग $50 की है वन वायोम की कंपनी के चार्जेस हैं $1 ठीक हो गया आपने यहां पे जो भी कंपनी का नाम डाल दिया मैंने डाल दिया उफा एलएलसी फॉर एग्जांपल अभी बात हो रही है मेंबर मैनेज और मैनेजर मैनेज इसको आपको पढ़ना पड़ेगा इसकी तफसील में अभी भी नहीं जा रहा फिलहाल आप इसको मेंबर मैनेजमेंट मैनेज में भी जाने दे सकते हैं अच्छा आप कहते हैं जनाब कि मुझे ईआईए नंबर चाहिए तो ईआईए नंबर आपका है यह टैक्स आईडी ठीक है मेरे पास सोशल सिक्योरिटी नंबर मौजूद है एसएसए तो मैं सेलेक्ट करूंगा यह लेकिन यह भी मुझे $50 पे करने की जरूरत नहीं है क्योंकि मैं आईआरएस की वेबसाइट प जाके इसको फ्री ऑफ कॉस्ट इमीडिएट बना सकता हूं क्योंकि मेरे पास सोशल सिक्योरिटी नंबर है बाकी लोग जो पाकिस्तान में बैठे हैं आप लोगों में से काफी सारों के पास सोशल सिक्योरिटी नंबर तो है नहीं बल्कि ज्यादातर के पास तो आप यहां पे सेलेक्ट करेंगे आई डू नॉट हैव सोशल सिक्योरिटी नंबर तो ये आपसे चार्ज करेगा $200 एक्स्ट्रा ठीक है अब आपका हो गया $400 तो मैंने ये जो एक्सेल की शीट बनाई थी पहले तो इसके अंदर हमने अमाउंट लिख दिया कि जी $200 जो है वो कंपनी फॉर्मेशन का है और ईआईए का जो है वो $200 और है ठीक है तो टोटल आपका $400 का खर्च यहां पे आ गया अच्छा मैंने अभी थोड़ी देर पहले एक कंपनी इसमें देखी थी जी वायोम अ वा डब्ल्यू वाई रजिस्टर्ड एजेंट इसका नाम है इस अ वेबसाइट का मैं इसको थोड़ा सा व्यू के अंदर ले आऊं अब आपको नजर आ जाएगा इसका नाम ठीक है यह सर्विस दे रहा है द फर्म 4 $400 में ठीक है फॉर्म एंड एलएलसी और कॉर्पोरेशन ये कहता है $50 के अंदर अब $9 के अंदर ये चार्ज कि इसको देख लेते हैं ये हमने यहां से सेलेक्ट किया एलएलसी तो ये हमारा चार्ज बन गया 149 अब देखें पहले हमने जो देखा था वो $50 सॉरी $200 हमसे चार्ज कर रहा था यह वाला जो है वो $9 चार्ज कर रहा है तो यानी कि हमारी जो कॉस्ट आ गई वो और कम हो गई ठीक हो गया 149 अच्छा अब हमें चाहिए ये मैंने कंपनी का कुछ भी नाम डाल दिया इसके अंदर मैं अभी सबमिट नहीं कर रहा हूं बस मैं सिर्फ नाम डाल के आपको बता रहा हूं कि कैसे ये आगे होगा मेंबर या मैनेज मैनेजर जो भी आपको रखना है वो रख लें एनुअल टैक्स कंप्लायंस नॉमिनी सर्विस ये नॉर्मली फ्री होती है आप इसको चेक लगा रहने दें इसके बाद आपको टैक्स आईडी चाहिए यानी कि आपको ईईआई नंबर चाहिए जैसा मैंने पहले ही बताया कि अगर मेरे पास एसएसएन है तो मैं खुद ही बना लूंगा मुझे इनको $50 भी देने की जरूरत नहीं है अगर मेरे पास एसएसएन नहीं है यानी कि आपकी पोजीशन में हूं तो आपको जो है अब यह देखें यह $50 के अंदर आपको चार्ज करा है यानी के हमारे पैसे यहां पे और बच गए $50 आ गया ठीक है जनाब तोब आपका एक फायदा यहां पर एक और हो गया यह फोन नंबर की हमें जरूरत नहीं है कॉर्पोरेट बुक सील ये सब चीजों की हमें जरूरत नहीं है पूरी इंफॉर्मेशन डाले कार्ड डालें यह चल जाएगा पाकिस्तानी कार्ड भी एक्सेप्ट मोस्ट लाइक कर लेते हैं ये मैंने आपको वायोम का बताया न्यू हैम शयर का भी तकरीबन इतना ही है 100 से 50 का डिफरेंस आ सकता है डिफरेंट स्टेट्स के अंदर कोई स्टेट शायद ज्यादा महंगा भी हो जैसे कैलिफोर्निया है कुछ बहुत ज्यादा ही महंगा होता है तो वो डिपेंड करता है लेकिन नॉर्मली मैं रिकमेंड करता भी नहीं कैलिफोर्निया में जाए अनलेस कि वो लोग जो ऑलरेडी कैलिफोर्निया में रह ते हैं या उनका कोई किस्म का नेक्सस वहां पे मौजूद है तो पहला तो मैंने आपका मसला जो है यहां पे हल करा दिया $300 के अंदर आपकी कंपनी प्लस ईईआई एन नंबर दोनों चीजें बन गई सवाल यहां पर यह है कि यह काम आपने खुद करना है आप किसी के आसरे पे नहीं रह सकते हैं कि जहां पे आप कह कि जी मैं उसको हायर करूंगा वो करके देगा नहीं यह सारा काम आप इंटरनेट से अपने ब्राउजर पे अपने कंप्यूटर पे अपने मोबाइल फोन से कर सकते हैं पेमेंट आपने करनी है इसकी अपना बेस्ट ईमेल एड्रेस यूज यूज करें और अपनी डिटेल्स इनको दें और यह काम आपका कर देंगे यहां तक बात क्लियर हो गई ठीक है अब आ जाते हैं नेक्स्ट स्टेप के ऊपर अब हमें चाहिए amazon-in इंफॉर्मेशन पे साइन अप किया था लेकिन आप इसको पाकिस्तानी इंफॉर्मेशन पे भी सिमिलर तरीके से साइन अप कर सकते हैं आपको मैंने यह तक बताया हुआ है कि डॉक्यूमेंट कैसे सबमिट करने यानी कि कोई फटा हुआ ना हो हो कोई टेढ़ा मेरा ना हो कोई किस्म मतलब प्रॉपर डॉक्यूमेंटेशन करनी है वो सारी चीजें मैंने उस वीडियो सक्सेस कैम की वीडियो में बताई हुई है आपने वो वीडियो देखनी है उसका youtube1 डॉलर भी आपको देने की किसी को जरूरत नहीं है ठीक हो गया अब आ जाती है बात आप कहेंगे जी पेमेंट मेथड या बैंक अकाउंट तो जब आप पाकिस्तानी डिटेल प साइन अप करते हैं तो आप हाइपर वॉलेट से अपना कोई भी बैंक पाकिस्तानी कनेक्ट करा सकते हैं हा वॉलेट एक सर्विस है जो amazononline.in इसके अलावा जब आपकी कंपनी बन जाती है तो आप इसके ऊपर इसका अकाउंट मरकरी से अप्लाई कर सकते हैं ब्रेक्स से अप्लाई कर सकते हैं ट्रांसफर वाइज से अप्लाई कर सकते हैं मैं ट्रांसफर वाइज य लिखना भूल गया हूं इस लिस्ट के अंदर और मैं लिख देता हूं इसको भी तो ट्रांसफर वाइ से कैपिटल वन से एचएसबीसी यूके एचएसबीसी यूके और मजो मजो ये दोनों यूके के लिए हैं तो आप इसको भी ट्राई कर सकते हैं अगर आप यूके में कर रहे हैं तो तो यानी कि आपका बैंक अकाउंट अब मैंने आपको तीन ऑप्शंस चार ऑप्श बता दिए जी मरकरी ब्रक्स डब् अ कैपिटल वन कोई तो बना के देगा बैंक अकाउंट मतलब जिसको आप amazon2 कोई भी आपसे चार्ज करेगा लाजमी मेरी कहानी सुन लें मैं इंटरनेट सेवी आदमी हूं यानी कि मैं पढ़ता हूं समझता हूं टेक्नोलॉजी को अंडरस्टैंड करता हूं तो मैंने ऑफकोर्स मेरा बैकग्राउंड है कि मैं वेबसाइट है हमने बिजनेस किया हुआ है एक बड़ा अरसा तो हम तो बहुत आराम से वेबसाइट बना लेते हैं तो हमने तो खुद ही बना ली लेकिन वीडियो सक्सेस कैंप के अंदर हमने बड़ा आसान सा तरीका बता दिया वेबसाइट बनानी कैसे वर्डप्रेस ले फ्री है वू कॉमर्स ले फ्री है दोनों को को इंस्टॉल करना है एक ही जगह के ऊपर और आपकी वेबसाइट चल पड़ेगी थीम उसके अंदर डिफॉल्ट होती है आप वही यूज़ कर सकते हैं वरना आपको फ्री थीम वर्डप्रेस के अपनी थीम्स की डायरेक्टरी से मिल जाती है वहां से कोई भी थीम यूज़ कर लें ठीक हो गया खर्च करने हैं तो बहुत सारे ऑप्शन हैं देखें प्रीमियम सर्विस या प्रीमियम प्रोडक्ट पे जाना है तो बेशुमार ऑप्शंस हैं आपके पास फिर तो आप बहुत कुछ कर सकते हैं लेकिन मैं अभी बात कर रहा हूं उन लोगों के लिए जिनके पास इन्वेस्टमेंट नहीं है जिनको पैसा बचा के चलना है अभी उनकी बात हो रही है अभी उन लोगों की बात नहीं हो रही कि जिनके पास खुला पैसा है और वो लगा सकते हैं काम के अंदर हम उसकी बात नहीं कर रहे तो अब आ गई बात बात हो गई वेबसाइट की तो यहां $150 से आपने यह बचा लिए मैंने इसको जो है वो 0 डल कर दिया खुद बना ले आपको चार तीन चार दिन लग सकते हैं उसको समझने में और उसको बनाने में इतना कोई टेक्निकल कोई कोडिंग कोई कोई डेवलपमेंट कुछ भी नहीं करनी आपने आपको बस समझना है कि आपने वो वेबसाइट कैसे बनानी है ठीक हो गया क्लियर हो गया अब आ जाती है बात उस वेबसाइट को होस्ट करने की या जी वेब होस्टिंग कहां से लाए तो वेब होस्टिंग के लिए मैं आप आपको बहुत सारे ऑप्शंस बता सकता हूं लेकिन वो स्लाइटली महंगे होंगे क्योंकि मैं प्रेफर करता हूं बाहर से होस्टिंग परचेस करना यानी कि किसी अमेरिकन कंपनी से लेट्स से ब्लू होस्ट हो गया होर्स गेटर हो गया साइड ग्राउंड हो गया ये सारी कंपनी और ये स्लाइटली महंगी होती है अगर आपको बजट चूंकि आपका इजाजत अभी नहीं दे रहा इस सिचुएशन के अंदर तो आप किसी पाकिस्तानी कंपनी से बाय कर लें नॉर्मली वो 000 000 के आसपास चार्ज करते हैं क्लियर है बात यहां आप 45000 यह सालाना फी होती है तो आप किसी से एक या दो साल की सर्विस ले ले ग्रुप के अंदर भी आजकल बेशुमार लोग बैठे हैं जो यह सर्विस देते हैं तो आप उनसे भी बाय कर सकते हैं तो लेट्स से आपकी यह सर्विस जो है वो आपको कॉस्ट कर ी है $30 पर ईयर या मैं सिर्फ $30 लिख देता हूं अब आ गई बात डोमेन नेम की जो आपको कॉ यानेट चाहिए ये एक आपको बड़ा इंपॉर्टेंट एलिमेंट बताने की कोशिश कर रहा हूं यहां पर मैं कि जिससे आप वेबसाइट बनवाते हैं अक्सर बेशक आप खुद बना रहे हैं किसी से बाय होस्टिंग बाय करते हैं पाकिस्तानी कंपनी से डोमेन नेम हमेशा खुद बाय करें डोमेन नेम आपकी प्रॉपर्टी है कल को आपका कोई भी किस्म का कॉन्फ्लेट आता है कोई किस्म का प्रॉब्लम आता है डोमेन नेम का एक्सेस आप लूज कर जाएंगे और आपको नहीं मिलेगा आपने 5 साल एक वेबसाइट चलाई है कल को आप उसके ऊपर अगर सेल भी कर रहे हैं वो आपका बिजनेस है एसेट है तो मेक श्यर करें कि डोमेन नेम का इख्तियार आपके पास हो डोमेन नेम आपने खुद रजिस्टर कर रखा हो तो डोमेन नेम कैसे बाय करेंगे हम फिर से चले जाते हैं इसके ऊपर ग डी पे चले जाएं मेरा सजेशन है बाकी आप किसी और से भी बाय कर सकते हैं किसी अमेरिकन कंपनी से ग डडी पे जाके आप ख जी हुजैफा अ llc.com मैं इसलिए लिख रहा हूं ताकि ये अवेलेबिलिटी में मिले यह डोमेन नेम आपको मिलेगा अगर आप नए सेलर हैं तो एक सें में मिल जाएगा ये डोमेन ठीक है मैं चूंकि सॉरी नया सेलर कह रहा हूं नए बायर हैं तो मैं पुराना बायर हूं इसका क्योंकि मेरा ऑलरेडी अकाउंट बना हुआ है और मैं प्रीमियम इसकी सर्विस भी पे करता हूं तो मुझे यह फी बता रहा है $8 85 सट अगर आप नए नए इसके जो है वो बायर हैं तो नॉर्मल पहला कॉ य आपको 0 0 सेंट वन सेंट्स में देखा देखें आपको राइट साइड पे यहां ऊपर नजर भी आ रहा होगा तो कॉ खुद खरीदें यहां पे साइन अप करें पाकिस्तानी कार्ड ये एक्सेप्ट करेगा आपका और आप इसको साइन अप कर सकते हैं डोमेन नेम आपका बन गया आपको वो डोमेन नेम उस होस्टिंग के साथ कनेक्ट सिर्फ करना होता है उसके नेम सर्वर्स डालने होते हैं और वो दो नेम सर्वर्स दो नेम सर्वर्स आपका होस्टिंग प्रोवाइडर आपको देगा वोह आपने इस डोमेन के अंदर डालने होंगे ग डडी के ऊपर इसे आप नेम सर्वर्स कहते हैं या कुछ लोग डीएनएस से भी उसको रेफर करते हैं लेकिन एक्चुअली में ये नेम सर्वर्स हैं क्लियर हो गई बात यहां तक डोमेन नेम आपको समझ में आ गया मैंने मैं थोड़ा सा बड़ा तेज बोलने की कोशिश इसलिए कर रहा हूं कि यह वीडियो बहुत ज्यादा लेंथी ना हो जाए इसमें कंटेंट काफी सारा आएगा तो कोशिश करें आप कीप अप करें वरना स्लो चलें वीडियो को पॉज कर लें वापस से देख लें वीडियो है रिकॉर्डिंग है तो जाहिर सी बात है आप इसको कर सकते हैं ठीक है तो डोमेन नेम मैंने लिख दिया 0.01 कोई कीमत नहीं है इसकी चल अगर आपको लिखना ही है फिर भी तो आप $8 लिख सकते हैं $9 लिख सकते हैं अब बात आ जाती है डिस्ट्रीब्यूटर्स अब आपके पास सारी चीजें रेडी हैं मैंने आपको सब बता दिया जी एलएलसी कैसे चाहिए ईईआई कैसे चाहिए amazon.com ठीक है जी इवेंट source.com पे आप जाएंगे यहां पे आपने फ्री अकाउंट बना लेना है यह गेट स्टार्टेड फ्री जो कहता है यह फ्री आपने अकाउंट बना लेना है ठीक है तो मैं लॉग इन कर लेता हूं मेरे पास ऑलरेडी इसका अकाउंट है जब आप फ्री अकाउंट बनाते हैं तो आप लॉग इन कर सकते हैं ठीक हो गया तो यहां पे मैंने इसको लॉग इन कर लिया अब लेफ्ट साइड पे देखें तो आपको सप्लायर डायरेक्टरी इस में नजर आ रही है ठीक है आप यहां पर चले आए और अब आपने यहां पे सेलेक्ट यह आपको मैंने बता दिया कि आपको इमीडिएट सप्लायर कहां से मिलेंगे दिस इज नॉट द बेस्ट मेथड मैं आपको अभी से कह रहा हूं यह बेस्ट मेथड नहीं है सप्लायर डिस्ट्रीब्यूटर्स को ढूंढने के अग्रेसिव तरीके वीडियो सक्सेस कैंप में मौजूद हैं इसका लिंक आपके पास आ रहा होगा जिनका एक्सेस ऑल है तो व हासिल वहां से व जाके देख सकते हैं जिनके पास नहीं है तो वह वीडियो सक्सेस कैम के लिए अप्लाई कर दें आप बाय कर सकते हैं अगर आप पे कर सकते हैं तो बिल्कुल पे कर दें अगर आप पे नहीं कर सकते तो आप उसे फ्री ऑफ कॉस्ट हासिल कर सकते हैं आपको अप्लाई करना पड़ेगा e-com success.com सप्लाईज का आप सेलेक्ट कर सकते हैं इसके आपको मिल जाएंगे दूसरा आपने इसमें देखें यहां पर यह बता रहा है अज [संगीत] amazononline.in इनकी वेबसाइट पर जाना है आपने सिंपल इनको ओपन करें क्लिक करें इसके ऊपर और इनकी वेबसाइट पर आप जाएंगे यह रही विजिट वेबसाइट विजिट वेबसाइट करें यह वेबसाइट ओपन हो जाएगी ठीक है अब आपने जो है यह तो ड्रॉपशिपर है कोई यानी कि ये खुद ड्रॉपशिप करें इसका मतलब इनसे प्रोडक्ट मिलना प्रॉफिट के साथ मुश्किल है लेकिन आप इसको ड्रॉप शिपिंग के लिए यूज कर सकते हैं ये कंप्ला होगा आपके लिए इसके बाद जैसे एक और सप्लायर है ये बंगाला इसका नाम है ठीक है ये भी आपके लिए ड्रॉप शिपिंग भी करते हैं और ये आपको होलसेल आप इनसे भी परचेसिंग कर सकते हैं अब आ जाती है बात किसी ने किसी साहब ने बड़ा अच्छा एक मुद्दा उठाया था और उन्होंने कहा कि जी आप बात तो यह कर रहे हैं कि जी सारी बातें ठीक है लेकिन इतना आराम से पैसा रोटेट नहीं होता लेकिन मैंने आपको क्या बताया ये देखि यहां पर टोटल मैंने आपको करके बता दिया टोटल इन्वेस्टमेंट आपकी जो अभी तक खर्च हो रही है जो पैसा लग रहा है वो 329 है यहां तक आपका $29 है बल्कि इसको मैं वैसे प्लस कर देता हूं अ कैसे होगा ये होगा सम ठीक हो गया जनाब ये आपकी टोटल इन्वेस्टमेंट मैंने बनवा दी बचा बता दिया आपको अब आपके पास मैंने बताया था बजट है $2000 का मिसाल के तौर प इवन दो कि अगर आपके पास इससे कम बजट है आप स्टार्ट जरूर ले सकते हैं जाहिर सी बात है उस हिसाब से आपके प्रॉफिट वगैरह जो भी बनने वो बनेंगे लेट्स से आपने किसी सप्लायर से जो भी सप्लायर्स आपने गो थ्रू किए जो भी टाइम आपका लगा एक दिन लग रहा है 10 दिन लग रहा है आई डोंट नो आपके ऊपर डिपेंड करता है कि आप कितना अग्रेसिव इस पर काम कर रहे पह जिस दिन आपने ऑर्डर प्लेस किया डे वन उसको हम गिनते हैं पहला ऑर्डर आपने प्लेस कर दिया अब आपका ये ऑर्डर सप्लायर के पास चला गया लेट्स से आपने टेस्टिंग यूनिट खरीदा था या जो भी आपने काम किया था डे वन को आपने ऑर्डर प्लेस किया है अब नेक्स्ट डे या अगले दो से तीन दिनों के अंदर वह सप्लायर ऑर्डर प्रोसेस करके शिप करेगा यानी कि यह अमूमन तीन दिन का टाइम होता है कुछ लोग ज्यादा टाइम लगा देते हैं कुछ सप्लायर्स कुछ कम लगाते हैं नेक्स्ट डे कर देते हैं ऑल डिपेंड्स ऑन द सप्लायर मैं एक एवरेज बात कर रहा हूं तीन दिन की इन्वेंटरी आपकी पहुंचेगी amazononline.in ट्री को ओपन करेगा और लोड करेगा तो उसका एक प्रोसेस है जिसके अंदर अक्सर दो से तीन दिन लगते हैं यह भी एवरेज की बात कर रहा हूं स्टैंडर्ड तरीका है यह टाइम फ्रेम है अनलेस देयर इज एन अन एक्सपेक्टेड सिचुएशन कि जी आपकी इन्वेंटरी अल्लाह ना करे गुम हो गई है amazon2 से तीन दिन के के अंदर इन्वेंटरी लोड हो जाएगी यानी कि आपकी इन्वेंटरी लाइव हो गई amazon2 बॉक्स मिला तो सेल्स मिल जाएगी अब उसकी जो प्राइस मॉनिटरिंग है रीप्राइसिंग है कंपटीशन मैनेजमेंट है यह सब आपने पढ़ना है वीएससी से मैं इस वक्त पढ़ाने वो चीजें नहीं बैठा हूं वो आपने वहां से पढ़ना है वीडियो सक्सेस कैम में बहुत डिटेल ट्रेनिंग इन सब चीजों की मौजूद है वो पढ़ें जब आपकी इन्वेंटरी कोई भी प्रोडक्ट आपका सेल होता है तो वो amazononline.in [संगीत] आप नए सेलर हैं तो आपकी आपकी जो पेमेंट साइकिल है वह ज्यादा लेंथी होगी वो 28 दिन की होगी जो पुराने सेलर हैं उनको हर 14 दिन में पैसे मिल जाते हैं तो मैं अभी पुराने सेलर या कम से कम 14 दिन का एवरेज पकड़ रहा हूं शुरू में आपको दो-तीन एक दो महीने ऐसा हो सकता है कि वो 28 डेज पे चले बाकी वह 14 डेज पे आ जाएगा तो 14 डेज यानी कि वोह 10 तारीख को जो है वोह पैसा आपका बैलेंस में आ गया या 11 को आ गया 14 को वो रिलीज हो सकता है ठीक हो गया यह 14 डेज का साइकिल है अब हम यहां पे यह बात नहीं करें कि जी आपने अगर $1000 की इन्वेंटरी खरीद के भेजी थी पूरी तो वो पूरी 14 तारीख तक से पहले बिक जाएगी कैश क्लियर हो जाएगा और आपको सारा पैसा आ जाएगा नहीं ऐसा नहीं होगा ज्यादातर चांसेस में ऐसा नहीं होगा तो बात यहां पर ये है आपको मैंने जो एवरेज बताया $329 ये आपकी टोटल स्पेंड अभी तक हुआ है बाकी जो पैसा आपके पास बचा है वो सारा आपने इन्वेंटरी बाय में लगाना है जो इन्वेंटरी आप परचेज करेंगे अगर आप 1600 50 जो भी बचा है या आप इसको बाय कर रहे हैं इन्वेंटरी में लगा रहे हैं और आपको एवरेज आरओ आई की मैंने बात की थी रिटर्न ऑन इन्वेस्टमेंट की मैंने प्रॉफिट मार्जिन की बात नहीं की रिटर्न ऑन इन्वेस्टमेंट 25 पर से भी अक्सर ज्यादा होता है जो करंट आपकी इन्वेस्टमेंट है पूरा इन्वेस्ट हुआ हुआ है और जब वो सेल्स पूरी होगी तो जो रिटर्न ऑन इन्वेस्टमेंट आपके पास आएगा वो 25 पर से ज्यादा होगा तो अगर हम इसको 1650 को आपने लेट्स से पूरा इन्वेस्ट कर दिया है मल्टीप्लाई बाय 25 पर आरओ आई के ऊपर तो यह आपका बनता है 412 का प्रॉफिट अब हम यह बात नहीं कर रहे कि अभी यह मंथली प्रॉफिट है ठीक है ये मंथली प्रॉफिट नहीं है इस प्रॉफिट को अचीव करने में आपको 40 दिन लग सकते हैं 50 दिन लग सकते हैं या दो महीने लग सकते हैं आपने जहन में रखना है यह आपका स्टार्टिंग पॉइंट है अब आपने यह कैश विड्रॉ नहीं करना है जो भी प्रॉफिट आपका बन रहा है वो एक्युमटिका लेना कि जी मैंने खाना मुझे राशन डलवाना है नहीं आप नहीं कर सकते आपको बेसिकली ये वापस इंजेक्ट करना है तो वो जो $2000 है आपकी टोटल जो इन्वेस्टमेंट थी वो बेसिकली रेज होके $400 हो जाएगी या कम से कम जो 1650 आपके पास बचा था जो इन्वेंटरी जिससे बाय की थी वो आपकी बढ़ के 2000 2050 हो जाएगी अब ये आपका एक्युमटिका कल किया वो पूरा प्रोसेस रिपीट किया ठीक है रिंस एंड रिपीट कहते हैं ना तो आपने रिपीट किया अब जब आपने वो रिपीट किया तो और इन्वेंटरी बाय करी आपने अब $2000 की लेट से आपने इन्वेंटरी बाय कर ली और आपका एवरेज अभी भी 25 पर आरओ आई है तो अब आपका पैसा पिछले मंथ के मुकाबले में $100 बढ़ गया पहले 412 बने थे अब आपके $500 बन गए एवरेज की बात हो रही है कम ज्यादा हो सकता है आपके नसीब डिपेंड करता है कि आपके नसीब के ऊपर और आपने कितना बेहतर तरीके से इस प्रोसेस को अंजाम दिया था प्रोडक्ट्स को ढूंढने का और सारे कु ठीक है सप्लायर्स को ढूंढने में देर लग सकती है बाज औकात जो प्रोसेस मैंने बताया ये एक स्टैंडर्ड तरीका है ठीक है एक्स्ट्राऑर्डिनरी या खुदा नख्वा स्ता कोई अनएक्सपेक्टेड सिचुएशन बन जाए बिजनेस से चैलेंज भी आते हैं तो जहन में रखें मैं आपको हलवा बना के नहीं दिखा रहा मैं इसको एजरेट भी नहीं कर रहा 25 पर से भी ज्यादा रिटर्न ऑन इन्वेस्टमेंट होती है लेकिन हमने इसको 25 पर पे रखा है मैं आपको स्क्रीनशॉट सिखा सकता हूं बहुत सारे ऐसे हैं जहां पे बड़ी ज्यादा रिटर्न ऑन इन्वेस्टमेंट हमारे पास आई है आरओ आई हमारे पास आई है और हम उसकी बात कर रहे हैं प्रॉफिट मार्जिन जो बेसिकली होता है वो सेल्स के ऊपर होता है तो अगर आपकी 000 की सेल्स हुई है और आपको 15 पर प्रॉफिट मार्जिन हुआ है तो $50 बेसिकली प्रॉफिट बनेगा ठीक है अभी हम क्योंकि हमें वो पता नहीं है प्रॉफ सेल्स कितनी होगी अभी हमें ये पता है कि हमारे पास इन्वेस्टमेंट कितनी है इसलिए हम आरओ आई की बात कर रहे हैं तो ये सारा प्रोसेस मैंने आपको समझा दिया ये $2000 से बिजनेस स्टार्ट करने का एक प्रोसेस था और मेजर रीजन इसके पीछे यही था कि लोग जो वर्चुअल असिस्टेंट या एजेंसी वर्चुअल असिस्टेंट फिर भी मुझे समझ में आता है एजेंसी बिल्डिंग का प्रोसेस मुझे अभी समझ में मैं मिला हूं ऐसे लोगों से जाके मैंने एजेंसीज देखी हैं उन्होंने आपको वो सारे बंदों का भी ख्याल रखना है कि जी इनको टाइम के ऊपर सैलरी मिले वो क्लाइंट को भी ख्याल रखना है कि उनको टाइम के ऊपर प्रॉफिट्स नजर आए रिजल्ट्स नजर आए कहीं पे भी दोनों लोगों को मैनेज करना बहुत मुश्किल होता है इनिशियली तो अगर एटलीस्ट आपका एक्सपीरियंस नहीं है तो तो कोशिश करें पहले अपने अकाउंट्स चलाएं अपना बिजनेस बिल्ड करें जब आपका अपना बिजनेस बिल्ड हो जाएगा आपका एक एक्सपीरियंस हो जाएगा आपको लगता है कि अच्छा जी मैं ठीक है मैं तीज चार्ज यस आपने कहा जी ये सस्टेन किसी ने कहा जी ये सस्टेनेबल बिज़नेस नहीं है सस्टेनेबल है एज लॉन्ग एज कि आप प्रॉफिट्स को हर महीने विड्रॉ ॉ नहीं कर रहे आप इसको सस्टेन कर लेंगे क्योंकि वो प्रॉफिट एक्युमटिका जाएगा ना आपकी इन्वेस्टमेंट बनता जाएगा तो आप इसको सस्टेन जरूर कर सकते हैं हां आप ये कह सकते हैं कि जी मैं मैं प्रॉफिट्स निकालता नहीं तो इसलिए मेरे पास कोई किचन इनकम नहीं है मैं समझ गया अब आपको 6 महीने अगर गुजर गए हैं और आपके लिए बहुत टफ हो रहा है फाइनेंशियलीईएक्सप्रेस साफ करें जस्टिफाई करें कि दोनों अपने भी अकाउंट के ऊपर और उसके भी अकाउंट के ऊपर प्रॉपर काम हो रहा हो आप उसको भी टाइम दे रहे हो तो फिर जाए उसके ऊपर फिर समझ में आता है क्योंकि क्लाइंट के पास उस वक्त जब जाएंगे तो आप कम से कम छ महीने का एक्सपीरियंस कैरी कर रहे होंगे अपने साथ आप उसके साथ कोई आप उसके साथ बस मोह बोले एक्सपर्ट नहीं बने हुए होंगे कि जनाब बस मैं मैं सबसे बड़ा एक्सपर्ट ऐसे नहीं है तो आपके पास एक एक्सपीरियंस होगा वो क्लाइंट को आप सही से काम करके दे सकेंगे और आगे वक्त गुजरेगा जैसे-जैसे तो फिर आप टीम भी बनाएं फिर आप और मल्टीपल क्लाइंट्स भी लें अपने साथ और आप एक बड़ा बिजनेस बिल्ड करें इसके अंदर तो दैट्ची ठीक है अच्छा अगर अगर आप पाकिस्तान से हैं तो जो हमारे ग्रुप्स है फ पर तो बड़ा सिंपल है वहां पर जाकर पोस्ट करते कि जी मुझे वर्चुअल असिस्टेंट चाहिए तो बहुत सारे लोग आपको अप्लाई कर देंगे और आप फिर उनसे इंटरव्यू करें और उनसे डिस्कशन करें और जो भी आपके एग्रीमेंट्स है उनके साथ तय करें और फिर आप उनके साथ काम कर सकते हैं यह एक सिंपल सा तरीका है जो जिसमें आप एस पाकिस्तानी पाकिस्तानी लोगों को हायर करना चाह रहे हैं अगर आप ऐसे इस सिचुएशन में नहीं जाना चाह रहे आप चाहते हैं कि जी मैं किसी फिलिपिनो को हायर करूं जो कि मैं रिकमेंड इसलिए करता हूं कि पाकिस्तानी को भी आप बिल्कुल कर सकते हैं मुझे इसमें कोई मसले वाली बात नजर नहीं आती लेकिन बाज औकात कोई ऐसे सिचुएशन होती है जब मैं सोचता हूं कि ठीक है जी फिलिपिनो हो बाज औकात पाकिस्तान में हम सब जानते हैं डिफरेंट किस्म के मसले मसाइल पैदा हो जाते हैं बंदा काम नहीं कर पाता है कुछ कभी बिजली का मसला है कभी कुछ है तो हमें कुछ ऐसे बंदे भी चाहिए होते हैं कि जो एनी टाइम अवेलेबल हो तो फिलिपिनो जो है वो थोड़े से पाकिस्तानी के मुकाबले में जाहिर सी बात है स्लाइटली महंगे पड़ेंगे लेकिन ओवरऑल फिर भी रीजनेबल है तो मैं सबसे पहले अपनी रिसर्च स्टार्ट करता हूं लिंक न पर क्योंकि लिंक न वो जगह है जहां से मुझे हमेशा वर्चुअल असिस्टेंट आराम से मिल गए हैं तो मैं कोशिश होती है मुझे यहीं से मिल जाते हैं सर्च कैसे करना है सर्च बार में जाके लिखें वर्चुअल असिस्टेंट टॉप पे वर्चुअल असिस्टेंट तो ये आपके पास लिस्ट आ जाएगी ठीक है मेक श्यर कीजिए कि यहां पे पीपल सेलेक्ट हुआ हुआ है और यहां लोकेशन के अंदर फिलिपींस अगर नहीं आ रहा तो लिख दीजिए आप खुद ही आ जाएगा और फिर आप उसको सेलेक्ट करके अप्लाई कर दीजिए बस बस यह करना है आपने और आपके पास यह सारे इतने सारे वर्चुअल असिस्टेंट आ गए हैं ठीक है कहता है 38300 ये 38000 के करीब वर्चुअल असिस्टेंसिया आप चाहे तो आप इन सबको कनेक्ट करें मैसेजेस करें अच्छा वो एक अलग बात है कि लिंकन आपको शायद बीच में रोके कि जी आप स्पैम कर रहे हैं कुछ ऐसा कर रहे हैं तो आप 5 10 15 करें तो उससे भी आपको रिस्पांस मिल जाएगा फिर अगले दिन 5 10 15 कर दें तो आपको और रिस्पांस मिल जाएगा तो फिर उनसे मामलात आप तय कर सकते हैं और उनके थ्रू आप हायरिंग कर सकते हैं तो मुझे नॉर्मली लिंक दिन से अच्छे लोग मिल जाते हैं ठीक है दूसरा आपके पास ऑप्शन है ऑनलाइन जबस पीएच का यह भी फिलीपींस की वेबसाइट है और यहां पे वेटेड जो है वो मौजूद होते हैं लोग मींस के इन्होंने उनको वेरीफाई कर रखा है और इसी पर आप हायरिंग करते हैं और यहीं पर आप पेमेंट्स वगैरह करते हैं तो सर्च फिलिपिनो रिज्यूमे जैसे ये कहता है तो आपने वर्चुअल असिस्टेंट यहां पे लिख दिया और सर्च कर लिया तो इससे ये काफी सारे रिज्यूमे आपके पास लेकर आ जाएगा लोगों के ठीक है अब ये कहता है जी वीए है डाटा एंट्री है ये ज्यादातर लोगों के नाम नहीं बताता आपको यूजर नेम वगैरह भी नहीं बताएगा जाहिर सी बात है उन्हें रखना है अपने पास अच्छा इनके पास एक अच्छी बात है कि ये 87 आईडी प्रूफ ये 75 आईडी प्रूफ तो इससे ये पता चलता है कि जी यह 99 आईडी प्रूफ तो ये कितनी ज्यादा वेरीफाई हुई हुई प्रोफाइल है आप इसे पिन कर सकते हैं आप इनसे राबता कर सकते हैं और आप इनके साथ काम कर सकते हैं आप इसमें प्रोजेक्ट भी पोस्ट कर सकते हैं अपना तमाम चीजें हो सकती है अनफॉर्चूनेटली यह फ्री नहीं है इसके पैसे हैं यह ये चार्ज करता है फ्री में जो है यह कोई खास इंफॉर्मेशन आपको देता नहीं है एक्सेस नहीं देता प्रो इसका वर्जन शुरू होता है $9 पर मंथ से तो ऑनेस्टली मैं बताऊं तो मुझे ये चीज समझ में इसलिए नहीं आती कि मैं अगर मेरे पास दो तीन चार वर्चुअल असिस्टेंट है और मैं फिर एडिशनल $9 पर मंथ पे करूं तो क्यों करूं इट डजन मेक सेंस ठीक है तो मैं इसलिए बहरहाल मैं तो वैसे भी मैंने कभी इनसे हायरिंग नहीं की लेकिन बड़ी तारीफें सुनी है इस वेबसाइट की लोग कहते हैं जी क्योंकि वेटेड आपको प्रोफाइल्स मिलते हैं इनकी वेरीफाइड प्रोफाइल्स होती है तो इसलिए यह ज्यादा क्रेडिबल है इस पर भरोसा आप कर सकते हैं तीसरा ऑप्शन आपके पास आ जाता है अपवर्क का जो कि पहले लांस हुआ करती थी अपवर्क प आके सर्च करें फाइंड फ्रीलांसर के आपने लिख दिया जी वर्चुअल असिस्टेंट कर दिया और फिल्टर में जाके आपने एनी अमाउंट अर्न को चेंज करके मैं जो है नॉर्मली न के वाले उठाता हूं कि 000 जिसने पहले से अर्न कर रखा हो एनी जॉब सक्सेस को मैं चेंज करके 90 पर न कर देता हूं आली रेट को $ एंड बिलो कर दे ठीक है आवर्स बिल्ड के अंदर 100 प्लस कर दे कम से कम 100 आवर्स उसके जो है वो हो रखे हो पहले सेनी कैटेगरी को चेंज करें और यहां पर सी ऑल कैटेगरी में आ जाए यहां पर कैटेगरी आती है जी एडमिन सपोर्ट और फिर इसमें वर्चुअल असिस्टेंट यह कैटेगरी है जब आप इस कैटेगरी को सेलेक्ट करते हैं तो काफी सारे लोगों को फिल्टर कर देता है तो आप देखेंगे इसने ऑलरेडी फिलीपींस के लोगों को उठाना शुरू कर दिया क्योंकि आपने कैटेगरी सेलेक्ट कर ली ऐसी इसलिए इसमें कुछ और भी आ रहे होंगे जैसे हमारे पाकिस्तानी लोग भी आ रहे हैं ठीक है और बांग्लादेश के भी है और काफी सारे हैं तो अब अगर आपने कंट्री को स्पेशली सेलेक्ट करना है पाकिस्तान तो आप यहां पर लिख सकते हैं पाकिस्तान यहां पर भी आ जाएगा यहां से भी आप काफी सारे पाकिस्तानी लोगों को हायर कर सकते हैं यह आपको सारे प्रोफाइल दिखा रहा है ठीक है अब सबके अपने अपने प्राइस भी है ल पर आवर है $ पर आवर है नॉर्मली फिलिपिनो जो है वो डायरेक्ट जैसे लिंकडन से आप हायर करेंगे तो आपको एक और दो डॉलर पर आवर प भी मिल जाएंगे और मेरे पास जब बिगिनिंग होती थी तो मैं उनको डल व एंड हाफ डलर पर आवर भी अप्लाई करता था और चार्ज करते थे वो और काम करते थे मेरे पास यहां से मेक श्यर कीजिए टैलेंट टाइप में फ्रीलांसर कर दें कोई एजेंसी ना हो एजेंसी से के साथ काम करने का कोई फायदा नहीं है आपका काम एक्चुअली डबल हो जाता है फिर आप एजेंसी का जो सेल्स रैप होगा आप उसको काम समझाएंगे वो अपने वर्चुअल असिस्टेंट को जाके समझाएगा तो इसमें काफी सारे लैकिंग हो जाती है बीच में और काम आपका गलत भी हो जाता है टाइम भी आपका जाया होता है इंग्लिश कन्वर्सेशन में मैं नॉर्मली से कन्वर्सेशन रखता हूं ताकि बंदे को जो है वो कम से कम उससे इंग्लिश में बात कर सके स्पेशली अगर वो फिलिपिनो वगैरह कोई है तो ठीक है लास्ट एक्टिविटी से मुझे कोई फर्क नहीं पड़ता और बस यह इंफॉर्मेशन है जब यह हो जाता है आपका प्रोजेक्ट अगर पोस्ट हुआ हुआ है पहले से तो यहां पर वो ऑप्शन देता है आपको इनवाइट का ठीक है तो वो उसे आप यहां से इनवाइट करते जाए और वह आपका प्रोजेक्ट जो है जो पोस्ट हुआ हुआ है उसको उसके ऊ परर जाकर वो अप्लाई कर सकेंगे कि मैं आपके साथ काम करना चाहता हूं और जो भी इसकी तलात है प्रोजेक्ट कैसे करना है वो हम बाद में डिस्कस कर लेंगे वो इतना इतना मुश्किल नहीं है सिंपल आपने अपनी रिक्वायरमेंट लिखनी है जब आप पोस्ट जॉब करते हैं तो आप अपनी रिक्वायरमेंट लिखते हैं और लोगों को वो नजर आना शुरू हो जाती है लोग उसी हिसाब से अप्लाई करते हैं तो यह अपवर्क जो है वो एक बड़ा सिंपल मुझे तरीका लगता है यहां से भी आप हायरिंग कर सकते हैं लेकिन मुझे लगता है कि यहां प क्योंकि यहां पर मिनिमम वेज जो है वह $3 पर आवर है तो इससे कम में आपको कोई कोई वर्चुअल असिस्टेंट मिलना मुश्किल है तो लिंकन से जब आप करते हैं हायरिंग करते हैं तो आपको वहां से थोड़े से मजीद सस्ते लोग मिल जाते हैं तो यह भी एक तरीका है जिससे आप वर्चुअल असिस्टेंट हायर कर सकते हैं थैंक यू इस वीडियो में हम डिस्कस करेंगे बुक कीपिंग हम कैसे करते हैं और अकाउंटिंग जो आएगा एक सिलसिला जब ऐसा टाइम आएगा आपके बिजनेस में जब आपके पास काफी सारे ऑर्डर्स आ रहे होंगे और नेक्स्ट ईयर जो टैक्स फाइलिंग आपको करनी होगी जिसके लिए आपको अपनी अकाउंटिंग और बुक कीपिंग प्रिपेयर करनी पड़ेगी इसके अंदर दो तीन ऑप्श हैं हमारे पास जो कि हम डिस्कस कर लेते हैं तो सबसे पहला ऑप्शन मैं आपको बता देता हूं जो फ्री में अवेलेबल है वो फ्री यह एक सर्विस है w apps.com करके और यह फ्री ऑफ कॉस्ट सर्विस है क्विक बुक्स का नाम शायद आप लोगों ने सुना होगा क्विक बुक्स अ जो काम करती है वही काम यह वेव एप्स भी करता है लेकिन यह उतना एडवांस नहीं है जितना एडवांस क्विक बुक हो सकता है या है ठीक है इसके अंदर कुछ फीचर्स कम है लेकिन अल्टीमेटली बुक कीपिंग का काम यह करता है आप इसको यूज कर सकते हैं और बस इसका फायदा यह है कि यह फ्री है तो इसके अंदर आपको कोई चार्जेस पे करने की जरूरत नहीं है और पूरे साल आप इसको यूज करें और अपनी आपके जो अकाउंट्स हैं जी आपके कनेक्ट हो जाएगा बैंक से आपके कैलकुलेट कर लेगा और बुक कीपिंग आपकी मेंटेन हो जाएगी दूसरा ऑप्शन हमारे पास क्विक बुक्स का है यह एक पेड सर्विस है और $10 पर मंथ से स्टार्ट होता है फिर यह ऑनवर्ड $20 आपसे चार्ज करेगा जो मिनिमम का पैकेज है अब यहां मसला सिर्फ ये आएगा कि आपको मंथली इसको पे करना पड़ेगा बुक कीपिंग करने के लिए सिर्फ मैं अमूमन यह करता हूं कि मैं खैर क्विक बुक्स इस्तेमाल करता हूं क्योंकि हमें जरूरत पड़ती है इसकी क्योंकि मल्टीपल चैनल्स पे सेल्स हो रही है और क्विक बुक्स भी बैंक से यानी कि जो ट्रांजैक्शंस नहीं आ रही होंगी वो उसे ऑटोमेटिक रूल के हिसाब से असाइन नहीं करेगा डिफरेंट अकाउंट बुक्स में या कैटेगरी में या कोई अकाउंट हेड्स में क्विक बुक्स के अंदर एक सिस्टम है जिसे हम कहते हैं रूल आप क्रिएट कर देते हैं जब वो रूल क्रिएट हो जाता है तो बेस्ड ऑन द क्राइटेरिया और रूल्स वो ऑटोमेटिक तमाम आपकी जो ट्रांजैक्शंस है उनको कैटेगरी कर देगा असाइन कर देगा तो आपके लिए यह काम आसान हो जाता है थोड़ा सा आपका टाइम बच जाता है क्योंकि बहुत सारी जब ट्रांजैक्शंस होंगी तो फिर इसको इस्तेमाल करना थोड़ा सा अ आसान हो जाता है अब एंड ऑफ द ईयर जब आपके पास यह मसला आएगा कि जी हमें इनकम टैक्स पे करना है या रिटर्न फाइल करना है तो हम क्या करें तो उस सूरत में अ मैं नॉर्मली करता हूं जो आप आप कर सकते हैं कि सिंपल कोई यूएस का अकाउंटेंट हायर करें यूएस के अकाउंटेंट नॉर्मली महंगे होते हैं आपको अपवर्क की स्क्रीन इस वक्त नजर आ रही है मेरे सामने और इसके प्राइस आप देख सकते हैं कि जी $55 पर आवर से स्टार्ट हो रहा है रेट तो यह डेफिनेटली महंगे हैं लेकिन अगर आपको इस लेवल पर नहीं जाना तो एक दूसरा तरीका है कि अपवर्क पर जब हम सर्च करते हैं अकाउंटेंट्स को तो आप इसे फिल्टर कर ले आप यहां पर $ और बिलो का सेलेक्ट कर ले और अकाउंटिंग की क्राइटेरिया सेलेक्ट कर ले और लोकेशंस में आप डाल दें जी इंडिया हो गया फिलिपींस हो गया और भी अगर कहीं के आपको अकाउंटेंट चाहिए तो आप किसी और कंट्री का नाम डाल द ये वहां के वो कर देगा क्राइटेरिया ए में और अर्न्ड अमाउंट में मैं इसको $1000 से ज्यादा कर देता हूं 90 पर एंड अप और इंडिपेंडेंट फ्रीलांसर अब हमारे पास य वो फ्रीलांसर लेकर आ रहा है सिर्फ जो कि $ और बिलो जिनके रली रेट है अब आपको डिपेंड करता है कोई ऐसे भी हायर ना कर ले कि जिसके ऊपर भरोसा करना मुश्किल हो या कोई उसका एक्सपीरियंस ना हो इतना यूएस के हवाले से इनकम टैक्स में जो कि आपको कहीं खुदान खस्ता फसा दे तो यह बहुत इंपॉर्टेंट है कि आपको पता होना चाहिए कि जो अकाउंटेंट आप हायर कर रहे हैं वह क्वालिफाइड है या वह इतना कॉन्फिडेंट है कि वह यूएस के टैक्स लॉज जानता है यूएस के टैक्स लॉस के मुताबिक वो काम करेगा क्योंकि चांसेस है कि आप किसी ऐसे से टकड़ा जाए और वो पता चला आपके लिए मसला कहीं कोई एरर उसने छोड़ दिया यह कर दिया यह क्रिएट कर दिया एरर और मिस्टेक हो गई कहीं पर और ऐसी मिस्टेक हो गई खुदान खस्ता जहां से जिसके लिए आईआरएस आपके आपके ऊपर पेनल्टी लगा दे तो वो चीज थोड़ी सी सीरियस हो सकती है तो एडवाइस यही है कि यूएस का अकाउंटेंट हायर करें और यूएस का अकाउंटेंट जो होगा वह क्वालिफाइड होता है उसे यूएस के टैक्स के लॉज के बारे में ज्यादा पता होता है प्रॉपर वो सर्टिफाइड होते हैं तो वो एक इंपॉर्टेंट फैक्टर वहां पर आ जाता है उनको हायर करने का ठीक है वो महंगे जरूर हैं बट ऑन द अदर हैंड आपके पास अगर फाइनेंशियल यह मस्ले मसाइल है कि जी हमें पे नहीं करना उस लेवल पे इस वक्त तो फिर दूसरा ऑप्शन यह है जो मैंने आपको बताया और इसके अंदर अब सिचुएशन यह है कि आपको जैसे यह नजर आ रहा है कि इस अकाउंटेंट ने $20000 से ज्यादा यहां पर अपवर्क पे अर्न किया है और अगर उसने कहा है कि जी मैं यूएस में क्वालिफाइड हूं यूएस के टैक्स लॉस के मुताबिक मैं काम करूंगा या करेगी तो फिर आप उसको डिस्कस करें उसके साथ पिछले उसके प्रोफाइल देखें उसका फीडबैक देखें और ऑन द ऑन बेस ऑन दैट फिर आप चाहे तो उसे वो जॉब असाइन करें और आप अपना टैक्स रिटर्न फाइल करा सकते हैं तो अपवर्क जो है वो एक बेस्ट ऑप्शन है आपके लिए ये लो कॉस्ट सलूशन अगर आपको चाहिए तो आपको यहां से इस तरीके से मिल सकेगा मिल सकता है ठीक है थैंक यू इस वीडियो में हम डिस्कस करते हैं कि जी आपको वर्चुअल असिस्टेंट कब हायर करना है अच्छा यह वर्चुअल असिस्टेंट की बात हो रही है यानी कि किसी एंप्लॉई की बात हो रही है ना के पार्टनर की बात हो रही है पार्टनर की बात आप कर सकते हैं इससे मसलक कर सकते हैं लेकिन जाहर सी बात है जब आप पार्टनरशिप कर रहे हैं किसी के साथ तो वो तो फिर आपको प्रॉफिट शेयर भी करना पड़ेगा और ड्यूटीज भी डिफाइन करनी पड़ेंगी और आपको खुद भी कुछ ड्यूटीज अपने एंड पे अंजाम देनी पड़ेंगी तो इस वक्त हम वीए की बात कर ें वर्चुअल असिस्टेंट की बात करें तो सबसे पहले हम बात करते हैं कि जी आपके बिजनेस के टास्क क्या-क्या है आपका पहला टास्क है प्रोडक्ट रिसर्च और लिस्टिंग का क्योंकि आपको रिसर्च करनी है अगर आपने नए स्टार्ट किया है बिल्कुल ही तो आपको एफपीए की रिसर्च करनी है आपको होल सेलर्स फाइंड करने हैं उनकी प्रोडक्ट की जो फी वो स्कैनर लिमिटेड प एग्जीक्यूट करवानी है और उसमें सेर प्रोडक्ट रिसर्च करनी है तो यह आपके होलसेल एफपीए के टास्क है अगर आप ड्रॉप शिपिंग के सिचुएशन में है और या तो ड्रॉप शिपिंग ऑलरेडी स्टार्ट कर चुके हैं तो फिर उस सूरत में प्रोडक्ट रिसर्च के डिफरेंट मेथड्स जो हमने डिस्कस किए वही मेथड्स आपको आपके वीए के हवाले करने हैं और वह लिस्टिंग कर रहा होगा वो लिस्टिंग डायरेक्ट कर लिए हैं ऑलरेडी तो वो वर्चुअल असिस्टेंट फिर वो सारे काम भी करेगा अच्छा आपने कब हायर करना है यह सवाल है तो जाहिर सी बात है आप मैं रिकमेंड नहीं करता कि जी आपका इस वक्त आपने स्टडी कर आपने ट्रेनिंग ली है या आपने ट्रेनिंग सिर्फ इनरोलमेंट किया और पता चल रहा है कि जी आप ट्रेनिंग खुद नहीं पढ़ रहे आप यह कहते हैं जी मेरे वर्चुअल असिस्टेंट मैंने दो हायर कर लिए उनको दे दो एक चीज को समझे कि आप अगर एक ता एक चीज से अनएजुकेटेड है आपके पास वो नॉलेज और एक्सपीरियंस नहीं है तो आप वर्चुअल असिस्टेंट या कोई टीम बिल्डिंग नहीं कर पाएंगे उस बिजनेस की यह मेरा जाती एक्सपीरियंस है आप एक्सपीरियंस होंगे तभी उस उस बिजनेस की आप टीम भी बिल्ड कर पाएंगे और आप उसमें काम कर पाएंगे और प्रॉपर्ली उस बिजनेस को एग्जीक्यूट कर पाएंगे एक लॉन्ग रन में ठीक है तो ये बहुत इंपॉर्टेंट है तो चूंकि हम ऑप्शंस देख रहे थे यहां पर तो अगर आप जब हायर करने की सोचते हैं तो फिर मैं ये समझता हूं कि आपके पास एटलीस्ट लाइक सेवन ए 00 ल पर मंथ या 000 पर मंथ की सिचुएशन में आप आ जाए प्रॉफिट में तब जाके आप कंसीडर करें कि आपको वर्चुअल असिस्टेंट हायर करना है उससे पहले आपने खुद ही वो टाइम लगाना है और यह 000 पर मंथ की सिचुएशन लाने में देर नहीं लगती अगर आप ज्यादा टाइम लगा रहे हैं अगर आप चार पाच घंटे छ घंटे डेली बेसिस पर काम कर रहे हैं तो उस सिचुएशन में पहुंचने में बिल्कुल देर नहीं लगती आप महीने दो महीने में भी जा सकते हैं जाहिर सी बात है आपको इन्वेस्टमेंट इतनी आपके पास हो ताकि आप अपना बिजनेस ग्रो कर सके दूसरा टास्क है ऑर्डर प्रोसेसिंग का ऑर्डर प्रोसेसिंग जाहिर सी बात है एक इंपोर्टेंट टास्क है क्योंकि जो भी डेली के और ऑर्डर प्रोसेसिंग उसी वक्त चलेगा जब आप ड्रॉप शिपिंग कर रहे हैं क्योंकि अगर होलसेल एफबीए कर रहे हैं तो फिर तो ऑर्डर प्रोसेसिंग का क्लॉज ही खत्म हो जाता है आपने तो amazononline.in ये बिगिनिंग स्टेज है तो जाहिर सी बात है आपने खुद करना है अगले फिर जब आपके पास एक आपको लगे कि जी अब मेरे पास 8 100 डलर सॉरी 80 टू 100 ऑर्डर्स पर डे आ रहे हैं या 50 ऑर्डर्स भी आ रहे हैं लेकिन प्रॉफिटेबल इनफ है कि मैं महीने का 000 1500 ल निकाल रहा हूं आराम से तो ठीक है जी मुझे एक बंदे की जरूरत है उस बंदे को मैंने हायर कर लिया और उसको मैंने इंस्ट्रक्शन दे दी कि उसे क्याक टास्क करने ठीक है और प्रोसेसिंग करें तो ऐसा भी मुमकिन है ठीक है तीसरा टास्क है आपके पास कस्टमर सर्विस का इसके अंदर मल्टीपल चीजें हैं जैसे बायर मैसेजेस हो गया मैनेजिंग रिटर्न्स हो गया ए टूजी गटी क्लेम हो गए इसके अलावा भी और चीजें हो सकती है डिफरेंट किस्म के मैसेजेस और रिक्वेस्ट आ सकती है तो इसके अंदर आपको बंदा चाहिए उस वक्त जब आपकी लिस्टिंग्स बहुत सारी हो और आपके ऑर्डर्स बहुत सारे आ रहे हो क्योंकि बायर के मैसेजेस इतने ज्यादा भी नहीं आते कैंसलेशन आ सकती है या बायर कह सकता है जी मुझे पैकेज नहीं मिला मुझे सॉरी अगर मुझे मेरा पैकेज नहीं मिला तो उस सिचुएशन के अंदर आपको डील करना पड़ता है उससे कि जी क्या हुआ है कहां है या फिर आप उसको सिंपली अपने सप्लायर से रिफंड करा द मैनेजिंग रिटर्न्स उस वक्त यह भी बढ़ जाएंगे उस वक्त जब आपके ऑर्डर्स बढ़ेंगे जब आपका जैसे जैसे आपका बिजनेस ग्रो करेगा हर चीज का वॉल्यूम बढ़ेगा ठीक है ये सिंपल सी बात है तो अगर आपके डेली बेसिस पे 50 100 ऑर्डर्स आप रिसीव कर रहे हैं तो डेली बेसिस प आप एक दो या एक दो नहीं तो हफ्ते के अंदर 10 12 आ 10 रिटर्न्स भी आपके पास आ रही होंगी तो ये ये फैक्ट है ये नॉर्मल है और इसके अंदर कोई मसले वाली बात नहीं है रिटर्नस सब किसी भी रीजन के लिए आ सकती है तो वो आपने मैनेज करनी होगी अब आपके पास अगर बंदा है कस्टमर सर्विस का तो वो बायर के मैसेजेस भी देख सकता है रिटर्न्स को भी देख सकता है ए टूजी क्लेम्म रिकमेंड करता हूं कि आप खुद ही करें बंदे के ऊपर डिपेंड ना करें क्योंकि फिर बंदे जो है वो फिर तो आप जानते होंगे कि वो कुछ भी कर सकते हैं तो ए टूजी थोड़ा सा सीरियस मामला है आपके अकाउंट जो है वो रिस्क प आ जाता है अगर ज्यादा आ गए तो तो इसलिए इसको खुद ही देखें क्या मसले मसाइल है जो कि हमने ए टूजी वाली जो है स्पेशली जो वीडियो करी है उसको देखें और समझे और किस तरह आपने उससे डील करना है तो वो मामलात आप खुद ही देख ले तो ज्यादा बेहतर है इसमें वर्चुअल असिस्टेंट को जो है हायर करना और मैनेज करना एक चीज का ख्याल रखें कि जो कंट्रोल आपका मेन अकाउंट है तो मेन अकाउंट का पासवर्ड ना दें हमने एक और वीडियो इसी इसी टॉपिक के अंदर कर रखी है जिसमें आप परमिशन असाइन करते हैं अपने वर्चुअल असिस्टेंट को और वो अगर ऑर्डर प्रोसेसिंग वाला वर्चुअल असिस्टेंट है तो उसको सिर्फ ऑर्डर प्रोसेसिंग का टास्क दें उसी की परमिश दें amazon2 की परमिश दें ठीक है इन्वेंटरी जो प्रोडक्ट रिसर्च और लिस्टिंग का काम कर रहा है उसे इन्वेंटरी की परमिश दें तो उसे ऑर्डर प्रोसेसिंग की परमिशन देने की जरूरत [संगीत] amazononline.in पास कोई और ऑप्शन ही नहीं है कि वो वहां जाए और किसी और चीज के साथ आपकी किसी और सिस्टम के अंदर टच करे या चेंजेज करे या कोई मसला पैदा करे तो मैं हाईली रिकमेंड करता हूं कि आप इसको इस तरीके से लेकर चले और कैसे और कहां से हायर करने हैं वर्चुअल असिस्टेंट वो भी मैं डिस्कशन एक दूसरी वीडियो के अंदर करके बता दूंगा तो उ उससे भी हायरिंग की प्रोसेस जो है वो आसान हो जाएगा लोगों के पास शरमाया तो है लेकिन उन्हें यह नहीं पता कि वो लगाना कहां है और उससे मजीद पैसा कैसे बनाना है इसके लिए मैं आपको प्रोवाइड करता हूं ई-कॉमर्स में मेंटरशिप जो कि वन टू वन होती है प्लस उसके साथ मैं आपको बिजनेस बनाने में बहुत बड़े लेवल प मदद भी करता हूं कैसे फिलिपिनोज हायर करके बाकायदा पूरी टीम बना के इसे कहते हैं 101 एआर प्रोग्राम इसको आप जॉइन करके यह कर सकते हैं कि मुझसे पूरी प्रॉपर एक साल भर की मेंटरशिप लें और बिजनेस बनाने के लिए मैं आपको फिलिपिनोज और वर्कर्स हायर भी करवा के दूंगा ताकि आपका बिजनेस प्रॉपर मैनेजमेंट के साथ बिल्ड हो सके और ग्रो हो सके मजीद मालूमात के लिए स्क्रीन के ऊपर आपके पास कांटेक्ट डिटेल्स आ रही है इसके ऊपर राबता कर लीजिएगा ताकि आपकी रहनुमाई की जा सके अभी तक आपने इस प्रोग्राम के अंदर काफी हद तक चीजें सीख ली होंगी स्पेशली कंपनी फॉर्मेशन हो गया amazononline.in है कि कभी कभार सेक्शन थ्री की वेरिफिकेशन दोबारा आ जाती है उसका वजह क्या है के जब वो वेरिफिकेशन बेसिकली अब यह वही वाली बात है कि आपके पास हरा पासपोर्ट है तो एयरपोर्ट प भी आपको कह देते हैं जी आपकी प्रायोरिटी लाइन में आप नहीं आ सकते हैं सस्पेंशन यानी कि बेसिक लेवल पर सस्पेंशन को कैसे देखना है कैसे डील करना है लेकिन इसके अंदर बहुत एक्सपर्टीज तजुर्बे की चाहिए होती है वो तजुर्बा ऐसे लोगों के पास होता है जो बहुत सारी और सस्पेंशंस को देख चुके हैं amazon-in को कब कहनी है क्या बात नहीं कहनी है डिस्पाइना के पास है बहुत अच्छी आपको अपील लिख के दे सकता है मगर अगेन amazon2 जेपीटी से लिखवाई है क्या यह रिलेवेंट भी है या नहीं है वह सब उनको भी पता है तो उसकी रेलीवेंसी क्रिएट करने के लिए लाजिम है क्या आप इससे किसी एक्सपर्ट से करवाए e कम सक्सेस पके सस्पेंशन प जब आप जाएंगे तो ईएसपी की अपनी टीम मौजूद है जो सस्पेंशन में आपको हेल्प करती है इसके चार्जेस भी बहुत नॉमिनल है जाहिर सी बात है अगर आप किसी बाहर किसी के पास जाते तो वो तो 1000 1500 000 डलर भी लोग मांग लेते हैं तो बहरहाल इसके चार्जेस चकि पाकिस्तान को पाकिस्तानियों को जहन में रखते हुए और टीम वो काम करती है तो इसको जरूर कंसीडर कर ले अगर खुदान खस्ता आपके साथ ऐसी सिचुएशन है तो और स्क्रीन के ऊपर आपके पास डिटेल्स आ रही है सिंपली जाके ईकॉम सक्सेस पके सस्पेंशन पर अप्लाई कर दें अगर आपके साथ ऐसी सिचुएशन बनी है तो इंशाल्लाह टीम आपको असिस्ट कर देगी जी सलाम वालेकुम कैसे हैं सब ठीक है खैरियत से हैं आवाज आ रही है मेरी ठीक से तो प्लीज जरा लिख के बता दीजिएगा ये मैंने हमारा जो पूरा डिटेल आउटलाइन है ना उसमें से कॉपी किया है एट मेथड्स ऑफ अग्रेसिव डिस्ट्रीब्यूटर हंटिंग अच्छा डिस्ट्रीब्यूटर हंटिंग का मतलब क्या है ये नए लोगों के लिए है अ डिस्ट्रीब्यूटर हंटिंग का मतलब यह है कि हम हमें सप्लायर चाहिए सप्लायर कौन होता है डिस्ट्रीब्यूटर कौन होता है या होलसेलर या डायरेक्ट ब्रांड ये अभी हम ब्रांड की तरफ नहीं जा रहे ब्रांड को ढूंढना उसके साथ काम करना वो एक पूरा लंबा चौड़ा पूरा प्रोसेस है और उसके अंदर वो एक पूरा सेशन लगेगा तो इसलिए वो अलग रखा हुआ है यह अलग है इसके अंदर भी ठीक ठाक हमें इंशाल्लाह टाइम लगेगा लेकिन बहरहाल हम कोशिश पूरी करेंगे कि एज मच डिटेल हम कवर कर सके तो डिस्ट्रीब्यूटर हंट हम इसलिए करते हैं कि हमें सप्लायर मिले जिसके पास इन्वेंटरी हो अच्छा डिस्ट्रीब्यूटर ऑफ ब्रांड में क्या फर्क है ब्रांड के साथ एक वर्ड और यूज होता है मैन्युफैक्चरर मैन्युफैक्चरर वो होता है जो कोई चीज बनाए अब वो बनाने कोई भी चीज है मिसाल के तौर पे ये वाला केसिंग बना रहा है ये ठीक है ये केसिंग है आपके अब ये केसिंग बनाने वाला शख्स जो भी बना रहा है वो मैन्युफैक्चरर कहलाएगा अब हो सकता है यह केसिंग मैं मैन्युफैक्चर खुद कर रहा हूं और आगे मैं अपना हुजैफा नाम लगा के इसको ऑनलाइन या मार्केट में वैसे बेचना भी शुरू कर दूं तो अब मैं क्या बन गया ब्रांड बन गया अब मैन्युफैक्चरर और ब्रांड अलग-अलग भी हो सकते हैं यानी कि मैं ब्रांड हूं मैं हुजैफा हूं मैं ये बना नहीं सकता तो मैं क्या करता हूं मैं मैन्युफैक्चरर ढूंढता हूं इसका जो ये मुझे बना दे जिसके पास ऐसी कोई मशीन हो जो ये पूरी टिंग शटिंग करे सारा सफाई से बना के दे दे तो मैं उसके पास जाऊंगा मैं बोलूंगा भाई इस पे हुजैफा लिख देना यहां पे मेरा ब्रांड नेम और मुझे तू इसके हजार पीस बना दे जो भी तय होता है रेट वेट तो अब मैं ब्रांड बन गया वो मैन्युफैक्चरर हो गया दोनों पार्टी एक भी हो सकता है या दोनों पार्टी अलग-अलग भी हो सकती है यहां तक क्लियर हो गया अब डिस्ट्रीब्यूटर कौन होता है डिस्ट्रीब्यूटर वो होता है डिस्ट्रीब्यूटर और होलसेलर दो किस्म के लोग होते हैं डिस्ट्रीब्यूटर कभी कभार रिटेल भी कर रहा होता है लेकिन होलसेलर नॉर्मली होलसेल कर रहा होता है आपको क्या चाहिए आपको दोनों चाहिए आपको होलसेलर और डिस्ट्रीब्यूटर दोनों चाहिए और ये क्या करते हैं ये ब्रांड से सोर्स करते हैं इन्वेंटरी और आगे रिटेलर को बेचते हैं रिटेलर कौन होता है रिटेलर वो है जैसे आप जहां पर भी शहर में रह रहे हैं पाकिस्तान में या बाहर तो आपके सराउंडिंग के अंदर कोई ग्रोसरी शॉप होगी जैसे दुबई में बकाला कहते हैं ग्रोसरी स्टोर है उसके पास आपको छोटी मोटी दूध भी मिल जाएगा आपको दही भी मिल जाएगा आपको टूथपेस्ट भी मिलेगा हर चीज वो रिटेलर है वो हर चीज खुली बेच रहा है यानी कि आपको एक टूथपेस्ट चाहिए आप जाएंगे उसे एक टूथपेस्ट लेकर अपने घर चले जाएंगे वो आपको दे देगा उसकी जो भी रिटेल की की की मत डिस्ट्रीब्यूटर या होलसेलर अमूमन एक टूथपेस्ट आपको नहीं देगा वो कहेगा जी आपको कम से कम इसके 24 पीस में भी बाय करने पड़ेंगे 50 पीस बाय करने पड़ेंगे 100 ये उसकी अपनी अपनी सक्की होती है तो वो होता है होलसेलर या डिस्ट्रीब्यूटर वो क्योंकि वो रिटेलर के साथ काम करता है यानी कि रिटेलर भी एक बिजनेस है ठीक है वो इंडिविजुअल नहीं है रिटेलर जिसको बेच रहा है वो कंज्यूमर है यानी कि वो शख्स जो टूथपेस्ट लेकर आएगा अपने घर में उसको दांत के लिए साफ करने के लिए इस्तेमाल करेगा दूसरा वर्ड मंजन भी उसका तो आप उसको तो वो रिटेलर होता है ब्रांड मैन्युफैक्चरर ब्रांड डिस्ट्रीब्यूटर या होलसेलर और फिर रिटेलर आ गया अब रिटेलर के साथ एक और क्लॉज लग गया रीसेलर का रिटेलर और रीसेलर बात तकरीबन एक ही है लेकिन रिटेलर ज्यादातर एक माइंडसेट की बात है कि रिटेलर ज्यादातर इस्तेमाल होता है उन लोगों के लिए उन बिजनेसेस के लिए जो फिजिकल दुकान या कोई आउटलेट बना के बैठे हैं ठीक है और रीसेलर उनके लिए ज्यादा इस्तेमाल होता है जो ऑनलाइन बेच रहे हैं जो यहां से खरीदा वहां बेच दिया करता रिटेलर भी यही है डिस्ट्रीब्यूटर से लेता है कंज्यूमर को बेच देता है लेकिन वो फिजिकल में चल रहा है रीसेलर क्या कर रहा है वो ऑनलाइन पिक कर रहा हो ज्यादातर काम इस तरह से होता है तो ये डेफिनेशन है मैन्युफैक्चरर ब्रांड डिस्ट्रीब्यूटर होलसेलर रिटेलर और रीसेलर की क्लियर हो गया यहां तक तो जरा लिख के फटाफट बता दे चैट में मुझे समझ लग गई है अच्छा ठीक हो गया जबरदस्त तो इसके बाद अब क्या चीज आती है नेक्स्ट अब हमने यहां पे जो बातें समझनी है आज हमने लिखा हुआ है एट मेथड्स ऑफ अग्रेसिव अग्रेसिव का लफ्ज क्यों यूज किया मैंने क्योंकि यह जो बिजनेस हम करने जा रहे हैं उसमें हमें बहुत सारे रिटेलर सप्लायर्स चाहिए होते हैं डिस्ट्रीब्यूटर्स उसकी वजह क्या है वजह यह है कि आप बहुत सारे डिस्ट्रीब्यूटर्स ऐसे लेकर आएंगे ताल्लुकात बना लेंगे लेकिन आपको उससे शायद काम की इन्वेंटरी ना मिले ठीक है या उसमें प्रॉफिटेबल आइटम्स ना मिले या फिर उसके पास जो आइटम्स हो शायद उन आइटम्स के ब्रांड आपको ऑनलाइन सेल करना अलाउ करें या एक्सवा जड कोई भी हो सकता है उस उस डिस्ट्रीब्यूटर क्या एमओ क्यू यानी कि ओपनिंग ऑर्डर की रिक्वायरमेंट ज्यादा ओपनिंग ऑर्डर क्या होता है आप कहते हैं जी मैं मेरे पास आते हैं मैं डिस्ट्रीब्यूटर हूं मैं ये केसेस बेच रहा हूं ठीक है आप मुझसे कहते हैं भाई मुझे ना 12 पीस चाहिए मैं कहता हूं भाई 12 पीस देने में मसला नहीं है लेकिन मेरी ओपनिंग ऑर्डर की रिक्वायरमेंट है कि आप 000 का ऑर्डर मुझसे प्लेस करोगे तो मैं आपके साथ काम करूंगा आप कहते हैं भाई ये तो $ का है 12 पीस 24 पीस तो इसके ल बन जाएंगे बहुत हो गया तो तो तो इसलिए आप मेरे साथ काम नहीं कर पाएंगे तो ये ओपनिंग ऑर्डर की रिक्वायरमेंट मैंने डाल दी तो ये कभी कभार ये भी आपके सामने आती है अच्छा इन सब बातों से जो आपको लगता है कि चैलेंज है आपने घबराना नहीं है अगेन मैं कह रहा हूं इसलिए नहीं घबराना क्योंकि जो लोग इस बिजनेस में है उन्हें पता है कि ये नॉर्मल है ठीक है 2000 5000 डलर कोई बड़ा अमाउंट नहीं है जब आप बिजनेस में एंटर हो जाएंगे ना तो फिर तो वो वाली बात होती है ना कि जब आप वो मैं जेट स्की लेकर जाने में मलेशिया में लंका भी गया था तो हम जेट्स की चलानी थी मुझे तो मैं पहली दफा चलाने लगाता तो मुझे तो बड़ी डर लगी मैंने कहा यार ये गिरा देगी मुझे लहरें आ रही है बड़ी-बड़ी तो एक दफा जब उससे बोला वो बंदा जो था उसने मले लैंग्वेज में बोला बोला कुछ नहीं होता बहरहाल कूद जाओ लेके उसको मैं कूद गया लेके वो कोई नहीं आ था साथ अकेला था तो दो तीन हिचकोले खाए उसने वो बड़ी-बड़ी लहरें आई उसके बाद तो जो मैं मनता हुआ बहुत आगे तक चला गया मैं बिल्कुल नॉर्मल हो गया वही वाली बात है आप पहली दफा गाड़ी में बैठ के ड्राइविंग करते तब तो इसमें भी ऐसा होगा शुरू शुरू में आपको डर लगेगा मैं मतलब पैसे आपके लग रहे हैं तो जाहिर स बात है आप कहेंगे यार मेरी ह कलाल की कमाई है मैं कैसे इस तरह आंख बंद करके पैसे लगाने का मशवरा मैं आपको कहीं पर भी नहीं दूंगा द ओनली थिंग इज के डिसीजन लेना है अलबता एंड ऑफ द डे आपको पैसे लगाने हैं आपको स्टार्ट लेना है ठीक हो गया तो इस चीज को हमें करना है और हम यहां पर काफी सारे डिस्ट्रीब्यूटर ढूंढने के तरीके निकालेंगे आठ मैंने लिखे और इससे ज्यादा भी है अभी हम सारे समझेंगे और यह सारे ज्यादातर सारे एप्लीकेबल है मास एक दो को छोड़ के ज्यादातर एप्लीकेबल है कि अगर आप यूके में काम कर रहे हैं आप कनाडा में काम कर रहे हैं आप ऑस्ट्रेलिया में काम कर रहे हैं ज्यादातर सब जगह पर ये सेम तरीके से काम चलेगा तो मैं इसको शुरू करता हूं इसके अंदर सबसे पहले आपके पास इनकी मदद से आप कैसे काम करेंगे वो भी हम देखेंगे स्मार्ट स्काउट एक टूल है इसको भी हम यूज करेंगे उसके बाद हम डिस्ट्रीब्यूटर एनालिसिस भी करना है हमें और यह भी थोड़ा सा लंबा चौड़ा काम है लेकिन हम कोशिश करेंगे सेशन के अंदर इंशाल्लाह मैं सारी चीज आपको कवर करवा दूं ताकि आपको अच्छी तरह आसानी से समझ आ जाए ठीक है तो सबसे पहले जाना है हमने ग मैप्स के ऊपर ग मैप्स है यहां पर अब य ये क्या कहता है यह यहां पर आपके पास अच्छा जहां आपको ऐसा लगे कि मैं बहुत तेजी से स्पीड से आगे निकल रहा हूं तो लिख के बता दीजिएगा मैं चैट अभी फिलहाल के लिए ओपन कर रखी है तो हम कोशिश करेंगे लंबे लंबे सवाल अभी फिलहाल कोशिश कीजिए अवॉइड कीजिएगा लेकिन वैसे अगर बिल्कुल ही समझ ना लगे मैं बहुत तेज लगू तो फिर मुझे बता दीजिएगा अच्छा ग मैप्स सिंपल है आपको समझ आता है आपके फोन में भी होगा आप जाए और आप यहां पर लिखिए जी लॉस एंजलिस ठीक है तो आपने जब लॉस एंजेलिस लिख दिया तो यह लॉस एंजलिस आपके सामने उसका मैप आ गया वैसे बाय डिफॉल्ट जब आप लोड करेंगे तो जहां पर आप लोकेशन आपके घर की लोकेशन है या जहां भी आप अभी मौजूद है वहां का ये लोड कर देगा अब मैंने लिख लॉस एंजलिस करना क्या है मुझे यह मेरे पास लॉस एंजलिस की लोकेशन आ गई कोई भी शहर पकड़ना है चाहे वो यूके का कोई शहर लंडन हो कैनेडा का कोई शहर मे बी मटियाल है या यूएस का कोई शहर है आप जिस मार्केट में डिस्ट्रीब्यूटर सर्च करना चाहते हैं आपको उस शहर का नाम लिखना है अब अमेरिका के बहुत सारे शहर है ना लाइक हजारों शायद लाखों में शहर होंगे यूके के बहुत सारे शहर हैं तो आपने वो शहर पकड़ने होते हैं जहां पर आपको लगता है कि डिस्ट्रीब्यूटर के मिलने के चांसेस हाई है जैसे मेट्रोपॉलिटन शहर है बड़े-बड़े शहर हैं तो वहां पर क्या होता है कि डिस्ट्रीब्यूटर नॉर्मली होते हैं कुछ ऐसे शहर भी होंगे जो बहुत ज्यादा आबादी वाले नहीं है लेकिन हो सकता है वहां बिजनेसेस बहुत सारे हो तो ये थोड़ी सी रिसर्च उस लेवल प जाएगी लेकिन अभी फिलहाल के लिए हम मोटे-मोटे शहर को देख के ट्राई कर सकते हैं इसमें जैसे लॉस एंजलिस हो गया सैन डिएगो हो गया सैन फ्रांसिस्को हो गया न्यूयॉर्क हो गया बस्टन है मैसाचुसेट्स है कुछ स्टेट लेवल पर भी आप कर सकते हैं आप चाहे तो ह्यूस्टन है डेलास है इस तरह की कोई भी शहर आप उठा अब आपका सामने शहर का मैप आ गया अब मैंने करना क्या है मैंने यहां पर जाकर लिखना है देखि मैंने यहां पर एक एक चीज को मेंशन किया हु बाय निश प्लस लोकेशन यह ग के ऊपर जाके करना है सॉरी तो अच्छा अब हमने क्या किया लोकेशन लेवल पर जाकर सर्च किया मैंने कहा जनाब कोई भी आइटम की बात करले जैसे आप कहते हैं जी फिश इक्विपमेंट्स होल सेलर्स ठीक है ये लिख के आपने सर्च कर देना है अब फर्क क्या आया कि जब आपने googleapis.com डटा मिल रहा है ये डटा सारा आपके पास लेकर आ गया है अब इसके अंदर क्या चीजें देखनी होती है क्लोज इसलिए लिखा हुआ है मेरे ख्याल से क्योंकि ये अभी होगा ओपन थोड़ी देर में आज ब आज सेटरडे तो तो इसमें हमें यह देखना होता है कि हमें होलसेलर या डिस्ट्रीब्यूटर्स मिले रिटेलर्स या शॉप वाली चीज ना मिले तो कुछ चीजें ऐसी होंगी जैसे मैंने होलसेल होलसेलर लिखा हुआ है तो इसमें नॉर्मली वैसे खुद ही कटा देता है वो लेकिन फिर भी ख्याल रखना पड़ता है अच्छा अच्छा अब यह देखें कैल मेरी मैरीन फिश को नीचे लिखा हुआ है सी फूड होलसेलर अब यह सी फूड बेच रहा है हम सी फूड नहीं बेचते क्योंकि वह एडिबल है और हम उसम नहीं जाते लेकिन वैसे ही होलसेलर है ठीक है इसके बाद यह कहता है ट्रॉपिकल फिश स्टोर अब ये मछलियां बेच रहा है इसके बाद हमें देखना होगा चले हम कोई और चीज पकड़ लेते हैं इसके बज फुटबॉल या स्पोर्ट्स गुड्स तो अब मैंने कहा जनाब स्पोर्ट्स गुड्स दे दो मुझे तो यह स्पोर्टिंग गुड्स है सडी की क्योंकि इसके अंदर अभी हमें अब यहां पर एक चीज होती है बाजत लिखा आता है के इन स्टोर शॉपिंग य र फर्स्ट वाले में लिखा हुआ है अय जब इन स्टोर शॉपिंग लिखा हुआ आ जाए ना इसका मतलब हमें चांसेस बहुत ज्यादा ब जाते हैं कि यह आप यह कोई रिटेलर है यह होलसेलर नहीं है अनलेस कि आप उसकी मजीद रिसर्च करें और आपको समझ लगे कि हा जी ये वाकई में होलसेलर है अदर देन ट यहां फोटो से भी हम थोड़ा सा अंदाजा लगाते हैं तो फिलहाल के लिए और आगे बढ़ते हैं इसके अंदर इस तरीके से आपको रिव्यू करना पड़ेगा यह मैनुअल है थोड़ा सा काम इसके अंदर लेकिन कोई बात नहीं है फोटोस को देख के आपको आईडिया हो जाता है कि यह वाकई में किस तरह की वो चीज है अच्छा जी ये तो कैप्स वगैरह बेच रहा है है स्पोर्टिंग गुड्स इन स्टोर पिकअप एंड डिलीवरी अब यहां पर जब यह इन स्टोर शॉपिंग नहीं दे रहा होता तो पासत हमें आईडिया हो जाता है कि ठीक है यह डिस्ट्रीब्यूटर या होलसेलर हो सकता है ठीक है अब जिस तरह से यह वाले फोटो के अंदर लोग घूम रहे हैं इसको देख के अंदाजा हो रहा है मुझे कि यह रिटेल शॉप है इसको छोड़ देंगे क्लोथिंग होलसेलर अब ये क्लोथिंग है अगर आप क्लोथिंग की कैटेगरी में काम करते हैं आपके लिए यह भी वर्केबल है कुद यहां पर लिखा हुआ आ रहा है क्लोथिंग होलसेलर ठीक है आपको बहुत सारे कार्टन नजर आ रहे हैं वेयरहाउस टाइप की जगह नजर आ रही है पैलेट नजर आ रहे है इसका मतलब वो होलसेलर ही है नॉर्मली होलसेलर के अंदर बहुत ज्यादा फैंसी दुकाने नहीं बनी होंगी ये आपने जहन में रखना है तो अच्छी बात है अब ठीक है यह रिसर्च आपने इस तरह से जारी रखनी है अब आपके लिए यह काम थोड़ा सा क्या कहते हैं वो लेंथी है डियस है ठीक है तो इसके लिए हम क्या कर सकते हैं हम अ एक इंस्टेंट अ इंस्टेंट स्क्रेप पर क्रोम एक्सटेंशन यह आप लिखेंगे तो आपको यह क्रम का एक एक्सटेंशन मिल जाएगा ठीक है मेरे पास ऑलरेडी इंस्टॉल्ड है ये इसको हम देखेंगे यह रहा यह पड़ा हुआ है ठीक है तो हम क्या करते हैं यहां तक समझ आ रही है मैंने डिस्ट्रीब्यूटर कैसे ढूंढना है यह मैप में जाके यह बड़ा सिंपल सा तरीका है लेकिन अक्सर लोग कंफ्यूज इसलिए हो जाते हैं कि थोड़ा सा वैसे ही लिख देते कुछ चीज अच्छा हमें एक चीज जहन में रखनी है कि हमें शहर पर जाना है और शहर पर जाके फिर डिस्ट्रीब्यूटर कोई भी कैटेगरी के कोई निश के ठीक है अब निशस कैसे ढूंढनी है मैं आपको अन पर ले जाकर बता देता हूं ठीक है तो अच्छा जनाब अमेजन पर आ गए इसको पहले हम चेंज एड्रेस कर लेते हैं यहां पर मैं डालता कोड सैफुल्ला साहब वो मैं तेज बोल रहा हूं स्क्रीन बेचारी कोशिश कर रही है मुझे पकड़ने की मैं हाथ नहीं आ रहा उसके चले मैं थोड़ा सा स्लो हो जाता हूं अच्छा जी अब यहां पर देखें अन की साइट पर आपको यह सारे शॉप बाय डिपार्टमेंट नजर आ रहा होगा ठीक है इसके अंदर से आप चीजें उठा सकते हैं जैसे होम गार्डन एंड टूल्स है अब मैं होम एंड गार्डन होम गार्डन एंड टूल्स में आ गया यहां पर आपके पास है गार्डन एंड आउटडोर फिलहाल चले गर्मियों का सीजन है तो आउटडोर की चीजें होंगी इसके के पास अब यहां पे आपको काफी सारी ऐसी आइटम्स मिलेंगी जैसे फॉर एग्जांपल ये जनरेटर है गार्डनिंग है बर्ड फीड है कल एंड स्पा सप्लाई अच्छा जी अब मैं यहां आ जाता हूं वापस और कहता हूं पूल एंड स्पा सप्लाई सब स्पा होल सेलर्स ठीक है बस मैंने ये लिखा अब ये मुझे मिल गया यहां पे बहुत सारे अब वो आ जाएंगे सप्लायर्स ठीक है ये इन स्टोर शॉपिंग दे रहा है इसलिए मैं इसको भी छोड़ देता हूं ये डिलीवरी दे रहा है ये हम चेक कर सकते हैं लेकिन स्पंस है स्पर्ड वाले जो एड्स होते हैं उसको हम इग्नोर करते हैं नॉर्मली अच्छा जी सप्लाई स्टोर यह देखिए अब इसकी तस्वीरें देख के हमें क्या अंदाजा होता है तस्वीरें देख के रिटेलर लग रहा है लग रहा है रिटेलर ही है ठीक है छोड़ दे इसको इसी तरीके से आपने इसके अंदर से ढूंढने है चीजें आपको बहुत सारी मिलेंगी अब कैटेगरी और निशस किसे कहते कैटेगरी और निशस क्या है अब नए लोगों को मैं समझा देता हूं कैटेगरी एक कैटेगरी होती है जैसे यहां पर आपके सामने ये डिपार्टमेंट हम क्या अजूम करते हैं हम उसकी बात करते हैं शॉप बाय डिपार्टमेंट ही कहता है ना अन जब तो ये वाली कैटेगरी है जैसे इलेक्ट्रॉनिक्स है कंप्यूटर्स है स्मार्ट होम है फिर पेट सप्लाई है अब ये कैटेगरी है जब आप कैटेगरी के अंदर फिर क्लिक करते हैं तो यह सब कैटेगरी आ जाती है ठीक है अब आप कहते हो जनाब फर एपल कट डॉग फूड क लो कैट सप्लाई क लो कुछ भी क लो अब लेटस सपोज आप आ गए हो कैट सप्लाई में ठीक है अब यहां देखें कॉलर्स हार्नेस और अब अगर मैं आपसे कहूं कि हम बात करें जनाब कैट कॉलर्स की या डॉग कॉलर्स की तो कॉलर वो होते है जो उसके गले में पट्टा जो डाला जाता हैको भी कहते हैं थोड़ा सा खूबसूरत किस्म के भी आते हैं बेत तो यह निश कहलाए गी कि जनाब हम डॉग कॉलर्स की बात करें या कैट कॉलर्स की बात करें मेरे पास अलग-अलग जात के कॉलर्स है डॉग के और कैट के उसमें रिमोट वाले भी हैं उसमें हाइब्रिड भी है उसके अंदर जस्ट रेगुलर सादे वाले भी है डिफरेंट साइज डिफरेंट कलर डिफरेंट मटेरियल बेशुमार अलग अलग तो अब ये निश हो गई मैं अब आपसे बात कर रहा हूं एक निश की जो डॉग कॉलर्स है मैं अगर इसमें बिजनेस कर रहा हूं तो मैं हो सकता है मैं इसी में बिजनेस करता रहूं हो सकता है मैं और कुछ बनाता रहू और भी मेरे पास चीजें हो जो मैं प्रोड्यूस करता हूं लेकिन ज्यादातर एक्यूज निश लेवल पर जब हम बात करें तो यह एक निश हो गई तो इसके अंदर माइक्रो निश और मैक्रो निश निशस मेन निशस बड़ी निश छोटी निश निश का मतलब एन आई सी एच कुछ लोग इसे निच भी कहते हैं लेकिन ये नॉर्मली निशस या निश पढ़ा जाता है अच्छा तो अब हमने क्या किया डॉग कॉलर्स की बात की मैंने जाके जब यहां पर सर्च किया था सप्लायर्स को तो आप यहां पर ये भी कह सकते हैं जनाब डॉग कॉलर कोल सेलर्स तो जनाब मुझे डॉग कॉलर होलसेल अब डॉग कॉलर जो शख्स बेच रहा होगा जो डिस्ट्रीब्यूटर होलसेल वो सिर्फ डॉक कॉलर तो नहीं बेच रहा होगा वो बहुत कुछ और भी बेच रहा होगा लेकिन हम क्या कर रहे हैं कुछ स्पेसिफिक क्योंकि मैं जब आप सिर्फ ये कह दो अगर जाके कैटेगरी का नाम लिख दो जी पेट सप्लाई होल सेलर्स ठीक है तो आपने कैटेगरी का नाम लिख दिया या पेट फूड होलसेलर तो इसमें भी आपको मिलेंगे बहुत लेकिन इसके अंदर आपको जंक और कचरा ज्यादा मिल जाता है क्योंकि ब्रॉड कीवर्ड है ग की शक्ल ग की नजर में पेट सप्लाईज पेट फूड मेन कैटेगरी है बड़ी कैटेगरी है ब्रॉड कीवर्ड है बहुत सारा कचरा ले आता है जब आप स्पेसिफिक उससे कहो कि जी डॉग कॉलर होलसेलर अब वो आपके सामने वो वाले लेकर आएगा जो हाईलाइट हो रहे हैं जिसके पास क्या पास डॉग कॉलर्स है डॉग कॉलर्स के अलावा और भी चीज है और जो आपके काम की हो भी सकती है क्योंकि आप अकेले अभी फिलहाल आपका जहन ये तो नहीं कह रहा कि नहीं मैंने तो पूरा बिजनेस डॉक कलर प बनाना है तो आप भी और चीजों प काम करेंगे तो वो आप ढूंढ सकते हैं अब ये देखें यहां पर मेरे सामने आ गया हैंको पेट वेट डिस्ट्रीब्यूटर्स अब ये ढूंढना कितना आसान हो गया क्योंकि मैंने प्रॉपर निश पकड़ ली थी ढूंढ के ठीक है हैंको पेट वेट डिस्ट्रीब्यूटर्स अब ये डिस्ट्रीब्यूटर्स इसके नाम के अंदर आ रहे है ठीक है फोटोस पर क्लिक करके देखें थोड़ा सा तो आईडिया मिल जाएगा कि फोटोस कैसे ये देखिए ये बाहर से कोई फैंसी दुकान नहीं है और अंदर इसके पास जिस तरह चीज रखी हुई है ये ठीक है डिस्ट्रीब्यूटर ही लग रहा है ठीक है तो यहां पर एक आपकी तसल्ली हो गई कि अच्छा जी ये डिस्ट्रीब्यूटर है बाकी इसकी वेबसाइट भी हो गई यह रही एंको पट इस पर चले जाए और वेबसाइट से भी हम थोड़ी सी तसल्ली कर लेते होते हैं देख के के जनाब यह वाकई में अच्छा अब देखि वेबसाइट भी पुराने स्टाइल की है कोई फैंसी फ्लेशी कोई जबरदस्त किस्म की वेबसाइट खूबसूरत की किस्म की वेबसाइट नहीं बनी हुई क्योंकि डिस्ट्रीब्यूटर और होलसेलर की एक पहचान यह भी है कि ये अपनी वेबसाइट प ज्यादा काम नहीं कते इनके पास वक्त ही नहीं होता ये सब चक्रों में बढ़ ग इनके पास इतना काम होता है ये पूरे पूरे कंटेनर्स के कंटेनर मूव कर रहे होते हैं डेली बेसिस पे यानी कि ब्रांड से मैन्युफैक्चरर से इन्वेंटरी आई होगी कंटेनर अपने पास अनलोड भी नहीं होगा ये आगे बेज देंगे ये इतना बड़ा बिजनेस करते हैं तो इनके पास ये इन चक्रों में पड़ते नहीं कि ये वेबसाइट और ये फोन पे भी बास ओकात जर से बात इतना आराम से जवाब नहीं देते लेकिन बहरहाल काम करना है तो फिर थोड़ा सा पीछे लगना पड़ेगा अ ये देखिए इसने आपको आगे ब्रांड बता दिए होम पेज के ऊपर फीचरिंग अर्थ बोन स्पोर्ट स्पोर्ट्स मिक्स प्रो पैक ये सारे ब्रांड के नाम बता रहे यल्प के बारे में बता रहा यल्प बेसिकली येलो पेजेस की डायरेक्टरी है ये भी एक मेथड है डिस्ट्रीब्यूटर्स को ढूंढने का मैं ये भी बता दूंगा यहां पर फोन नंबर भी आ गया सामने सन वैली कैलिफोर्निया में यह बैठा हुआ है हैंको के नाम से ठीक है अब आपने क्या करना होता है आपने इसकी ऑथेंटिकेशन वो सब चीजें भी अभी हमने वेरिफिकेशन में जाना पड़ेगा लेकिन वो बाद में आएंगे फिलहाल हम ढूंढने वाले स्टेप पर है अच्छा जो नए लोग हैं अगर कुछ बातें तेजी से ऊपर जा रही हो तो प्लीज मुझे लिख के बता दीजिएगा तो मैं और एक्सप्लेन कर दूंगा चीजों को और हम डिस्ट्रीब्यूटर क्यों ढूंढ रहे हैं इन्वेंटरी हमारे पास हमें मिल सके और उस इन्वेंटरी को हम आगे बेच सके चाहे फिर हम अजन पर बेचे ईबे पर बेचे शफाई पर अपनी वेबसाइट बना के बेचे जैसे मर्जी बेचे लेकिन हम बेच सकते हैं तो यह है तरीका यह डिस्ट्रीब्यूटर बहरहाल मुझे मिल गया और मुझे देखने से लग भी रहा है कि सो फार यह सब चीज इसकी ठीक है मुझे कोई प्रॉब्लम नजर नहीं आ रहा लेकिन इसको मैं मजीद वेरीफाई करूंगा आगे चल अभी फिलहाल के लिए मिया अब ये एक एक करके ढूंढने वाला है अब आपकी आसानी के लिए मैंने आपको बताया था कि यह एक इंस्टेंट स्क्रेप पर इंस्टेंट डाटा स्क्रेप पर के नाम से यह ग क्रम का एक्सटेंशन है आप क्या करते हैं आप यहां पर जाते हैं इसको बंद करें ग क्रम एक्सटेंशन को लोड करें यह आ गया आपके पास लोड अब इसमें क्या होता है कि हमें इसको एक मिनट अच्छा इसको बंद करते हैं पहले ट्राई अनदर टेबल यहां पर ट्राई अनदर टेबल करें ये जो लाल बाउंड्री आती है ना तो यह खुद मूव करेगा उसको अब इसने ट्राई अनदर टेबल प यहां देखि य सारा डाटा आना शुरू हो गया नीचे ठीक है आपने क्या करना है इनफिट स्क्रोल पर चेक लगाना है इसकी वजह क्या होती है कि यह जब आप इसको लोड करते हैं तो यह लोड होता जाता है ना इसमें व नेक्स्ट का बटन तो आ नहीं रहा ठीक है इस पर नेक्स्ट का बटन तो आ नहीं रहा तो इसलिए ये इनफिट स्क्रोल चेक लगाएंगे जब आप यह चेक लगा देंगे तो आप इसकी स्टार्ट स्क्रोलिंग करेंगे कहता है नो डाटा फाउंड तो आ तो रहा है भाई स्टार्ट स्क्रोलिंग नो एलिमेंट वि स्क्रॉलेबल स्क्रोल बार अच्छा ठीक है चलो यहां से तो करो यह एक्सेल डाउनलोड हो गई व फाउंड प्रॉब्लम यस यस अा भाई छोड़ दे माफ कर दे अच्छा यह एक्सेल डाउनलोड होके मेरे पास आ गई है अभी कोई ज्यादा डाटा इसको नहीं मिला है उसके अंदर लेकिन बरहाल य मिल जाता है तो आपको क्या फायदा होता है यह सारे फोन नंबर्स आ रहे हैं ठीक है सारों के एड्रेस आ रहे हैं यहां पर इनके नाम आ रहे ये नाम है सारे ठीक है इसको थोड़ा सा बड़ा करके देख लेते स्क्रीन नजर आ रही है में कह रहे हैं ग में एक्सटेंशन नजर नहीं आ रहा है आप लोगों को ओहो अच्छा आई थिंक ये एक मिनट मैं आपको बताता हूं अब नजर आया कुछ एक्सेल शीट नजर आ रही है ना अच्छा ठीक है यह क्रोम का एक्सटेंशन है यह वाला नजर आया था य पहले य नहीं आ रहा था चले ठीक है कोई बात नहीं अच्छा जनाब चले दोबारा कर लेते हैं कोई मसला नहीं इसमें क्या बड़ी बात है बंड मेरा था तो अच्छा अब क्या करते हैं ये यहां पर बटन है ऊपर ठीक है क्रोम एक्सटेंशन का इसको हमने क्या करना है यह रेड लाइन देखें बाउंडी नजर आ रही होगी मेरे ब्राउजर प ये खुद ही कोई ना कोई टेबल पकड़ लेता है अब ये बड़ा टेबल पकड़ा है इसने क्योंकि इसके अंदर सब कुछ लेकर आ रहा है तो ये काम करेंगे तो ट्राई अनदर टेबल करेंगे तो ये देखि ये लेफ्ट साइड के ऊपर ये इधर उधर जाता जाएगा अब आ गया अब इसने क्या किया देखिए ये डाटा पकड़ लिया इससे सारा आपको डाटा दिखा भी रहा है अब नजर आ रहा है मेरा क्रोम एक्सटेंशन ये वाला इरफान लतीफ साहब समझ नहीं आया आपको मुझे दोबारा बता दे सॉरी यार वो लग इसलिए हो रहा है कि पीटीसीएल का इंटरनेट है हमारा 100 एमबी कहने को तो लेकिन इससे अच्छा तो 20 एमबी होता है तो यह क्रोम एक्सटेंशन हमने इंस्टॉल किया था ना यहां से ये वाला मैंने आपको बताया था ये नाम है इंस्टेंट डटा स्क्रेप ठीक है ये रिमूव फ्रॉम क्रम आ रहा है आपके पास जब पहली दफा आप जाएंगे ना तो ये आपको ऐड टू क्रोम का बटन आ रहा होगा आप उसपे क्लिक करेंगे ये खुद ही इंस्टॉल हो जाएगा जब इंस्टॉल हो जाएगा तो देखिए इस तरह का इसका आइकॉन है ये रेड और डिस्क सीडी टाइप की बनी हुई है रेड और ग्रे और ये आइकन आपके ब्राउजर में भी आ जाएगा ना आए तो यहां पर आ जाएगा इस इसके अंदर ये रहा ठीक है अच्छा जी अब मैं यहां पर आया था और मैंने यह क्रम का एक्सटेंशन जब ये ट्राई अनदर टेबल कर कर आके तो मैं पहुंचा य तक क्लियर है बात समझ में आ रही है ट्राई एन अदर टेबल का बटन प्रेस करते हैं तो बेसिकली यह टेबल को पिक करता है आपके ब्राउजर के पेज में जब आप उसको जब ये रेड बड़ी लाइन हो ना तो इसका मतलब य टेबल गलत पड़ा हु है हमें ये टेबल चाहिए जिसके अंदर य डटा दिखाया हम दोबारा कर देते हैं हम दोबारा कर देते हैं फिर दोबारा कर देते हैं अब देखें अब यह डाटा इसके नजर आ रहा है यहां पर यह डाटा सारा आपकी स्क्रीन में नजर आ रहा है नाजिम मैंने नाजिम नाजिम जो भी आपका नाम है सॉरी तो मैंने बता अभी आपको यह सर्च करना है इंस्टेंट क्रोम एक्सटेंशन यह इंस्टेंट डाटा मैं इसका लिंक दे दूंगा उसके अंदर आप टेंशन नहीं ले वो मसले वाली बात नहीं मैं यह वाला लिंक आपको प्रोवाइड कर दूंगा डायरेक्ट तो आप उसको जस्ट आपने अपने ब्राउजर में इंस्टॉल कर लेना ठीक है अब हमने यह इंस्टॉल कर लिया था और फिर आपके पास य डाटा आ गया आपने क्या करना है य एक्सेल या सीएस पर क्लिक कर दे य डटा आ जाएगा बस इसको ओपन करें यस करें मेरे पास ज्यादा नकरे कर रहा है लेकिन ब तो यह डटा आ गया मेरे पास ठीक है ये सारा उसने एक्सेल का डटा सॉरी ग मैप्स का डटा डाउनलोड कर लिया ये देखें ये नाम है सप्लायर के ठीक है यह उनकी रेटिंग और भी बहुत अगड़म चकम चीज ले आई लेकिन आपके काम की य एड्रेस है यह फोन नंबर है आपको क्या चाहिए फोन नंबर चाहिए इंपॉर्टेंट य है कि नाम के साथ फोन नंबर हो ठीक है यह ओपनिंग और क्लोजिंग टाइम है तो जाहिर सी बात है आप जब कॉल करेंगे तो इनका टाइम का ख्याल रखिएगा यह कैलिफोर्निया में है तो पेसिफिक टाइम चलता है कैलिफोर्निया में यहां तक समझ लग गई ये बात डाटा डाउनलोड करना सिखा दिया आपको googleapis.com आप इसको रिमूव करें आप यहां पर लिख दें मैनचेस्टर ठीक है मैनचेस्टर यूके लिख दें और मैनचेस्टर यूके जा चले गए अब आपके पास मैनचेस्टर यूके का वो आ गया यहां पर लिखे डॉग कॉलर होल सेलर्स ठीक है इसको एंटर लगा दे यह आ गए मैनचेस्टर के होल सेलर्स ये आ गया मेगा पेट वेयरहाउस ठीक है इसको क्लिक करें तो जनाब यह मेगा पेट है अब ये मैनचेस्टर में ही है या बायर है ये मुझे नहीं पता लिवरपूल में ही है बेसिकली थोड़ा सा आगे चला गया मुझे लग रहा है कम मिले इसको ज्यादा नहीं मिले बट ठीक है कोई नहीं मसला तो ये इनकी वेबसाइट भी है ये वेबसाइट भी आ गई तो ये मैंने आपको बता दिया जनाब जी लतीफ किसी साइड के लिए भी यूज करें सोर्सिंग करके आगे जहां मर्जी बेच ठीक है तो यह आपको मैंने बता दिया कि आप यूके में भी कर सकते हैं कनाडा का कोई शहर का नाम डाल ऑस्ट्रेलिया के किसी शहर का नाम डाले दुनिया भर के किसी शहर का नाम डाले और फिर उसके बाद निश स्पेसिफिक आगे होलसेल या डिस्ट्रीब्यूटर भी लिख सकते हैं डिस्ट्रीब्यूटर लिखने में अक्सर रिटेलर ज्यादा आ जाते हैं होलसेलर लिखने में रिटेलर्स बहुत कम आते हैं हमें रिटेलर चाहिए तो इस तरह हमारा यह गल मैप्स वाला खाता ठीक है क्लियर हो गया आ गई समझ इसको मैं क्या करूं स्टार लगा देता हूं एक कि जनाब यह चीज हमने मुका दी है सबको समझ लग गई है मेहरबानी करें बताए जरा ओके जी अच्छा अब हम आ जाते हैं मैनुअल गड क डॉट कॉम प्लीज गिव वन मोर एग्जांपल अच्छा जी इल भाई कोई नहीं मसला आप खुश हो जाए अभी करते बंद कर दिया ना व तो चले कोई बात नहीं दोबारा ते हम चलते हैं कनाडा का कोई शहर का नाम बताए फ्रॉम बिगिनिंग भी समझाया माफ कर दे सेशन दोबारा देखिएगा रिकॉर्डिंग फम बिगनिंग बिगनिंग वाला काता नहीं है य काल गरी च जी अच्छा जी यह आ गया कालरी इसके अंदर हम लिखते हैं डॉक कॉलर होलसेलर य आ गया जबरदस्त य आ गए टाई ब्रिश पेट सप्लाई लिमिटेड इन स्टोर शॉपिंग अब ये इन स्टोर शॉपिंग जो दे रहा है ना ये इसका मतलब रिटेलर होगा अच्छा जी यह होलसेलर है ओसन सेल्स ग्रुप लिमिटेड इसको हमने क्लिक करके यहां ओपन कर लिया चार इसकी फोटोस भी है फोटोस देख के देखें कुछ ओ खैर अच्छा ये तो फोटो से तो कुछ भी नहीं मिल रहा चले वेबसाइट है तो वेबसाइट प जाके देख ले जवाद वो तो मैनुअली करना पड़ेगा ना ऐसा तो नहीं हमें मेहनत करनी पड़ती है थोड़ी सी य व मसला हेलो हॉट प्रोडक्ट अच्छा यह देखें यह कहता है जनाब यहां पर रेट्स भी दे रहा है और 75 पर फ्री शिपिंग दे रहा है यह सब जो चीजें मिलती है ना व नॉर्मली उसका मतलब यह होता है कि वह रिटेलर है होलसेलर डिस्ट्रीब्यूटर नहीं है अनलेस कि वो बड़ा क्लीयरली बता रहा हो तो इसको देख के नहीं लगता जब वेबसाइट के ऊपर प्राइसेस सामने होम पेज पर आ जाए ना प्रोडक्ट की और वह आपको ड टू कार्ड करके बाय ना हो यह खरीद लो जैसे अन करता है या ईबे करता है भाई यह ले लो वो ले लो वो आपको प्रमोट एडवर्टाइज कर रहा है प्रोड अगर वो कर रहा है तो उसका मतलब वो रिटेलर है एक्सटेंशन बता दूं एक्सटेंशन ये ले अभी यह हमने एक्सटेंशन ओपन किया सीडी वाले आइकन को ओपन किया ट्राई अनदर टेबल करें जब तक कि वह टेबल इसको ना पिक कर ले इस डटा को ठीक है यहां पर रेड लाइन आ जाए इसका मतलब टेबल पिक हो गया अब दोबारा ट्राई अगेन ट्राई अनदर टेबल करें फिर यहां से लेकर आए घुमा के इसको अब ये देखि यह डाटा आ गया स्टार्ट स्क्रोलिंग करना चाहे तो कर ले इसके ऊपर ये स्टार्ट स्क्रोलिंग कर देगा जितनी उसको मिलेगी देखि य डाटा और मिल गया उसको अब मैंने इसको एक्सेल के डाउनलोड कर दिया अल्ला अल्ला खैर सल्ला ये आ गई एक्सेल ठीक है समझ लग गई शुकर हो गया अच्छ अब चले पर नेने स्प च दूसरा तरीका वही है तरीका वही है कोई फर्क नहीं है बस व पहले गल मैप्स था अब यह गल के ऊपर है अब गल के ऊपर जब आ जाते हो तो क्योंकि यहां पर लोकेशन वैसे तो नहीं तो य पर हम लोकेशन लिखेंगे शहर का नाम डॉग कॉलर होलसेलर लॉस एंजलिस बस य आ गया सर्च में ठीक है अब आपके पास य शुरू में भी यह मैप्स की लोकेशन आ रही है ग मैप है वापस जो मैप वाला सीन करके बैठे अच्छा शुरू में यह फेर है और यह सब जो डायरेक्टरी टाइप कि है ना फिलहाल उसको छोड़ देना इसके बाद आपके पास आएगा लेदर एंड ब्रास डॉक कॉलर मेड सोल्डी पता नहीं क्या नाम है ब इसको क्लिक करके देख लेते अच्छा जी डॉग पेट ये वाले ये वेबसाइट इतनी बाज औकात कुछ चीज आपको मैप्स प नहीं मिलती है ठीक है कुछ चीज आपको ग से अलग से मिल जाती है कुछ अब ये देखि ये परचेस करने की बातें ये तो शफ वेबसाइट बनी हु है ओसामा एन एक्सेप्ट करता है यह वेरीफाई नहीं हो सकता जब तक कि वो बंडा आपके साथ होगा नहीं ठीक है यह पॉसिबल नहीं है अच्छा जी यह शफाई प वेबसाइट बनी हुई है तो ऐसा लग रहा है कि ये रिटेलर्स है ये थॉमस नेट ये डायरेक्ट्रीएंट्री ब्यूटर भी कर सकते हैं और यहां पर ये आपको मजीद कुछ चीजें लाके दे देगा कैलिफोर्निया कॉलर को ये बड़ा सिंपल सा है सीधा सा तरीका है बहरहाल वो आपको मैनुअली वही मैनुअली देखने और उसके अलावा जो एक्सटेंशन है उसके थ्रू भी आप कर सकते हैं एक्सटेंशन को लोड करें इसके अंदर आपको डटा ढूंढना पड़ेगा डटा मिल जाए तो अला लाय आ गया इसने डटा उठा लिया इस य आपको सारा डटा लाके दे रहा लिक्स भी दे दे रहा है और नाम भी लेके दे रहा है बस इसम लिंक और नाम ही मिलेंगे ठीक है ज्यादातर यही होगा तो यह आपके पास सारा डाटा आ गया और ग से आपने मैनुअली निकाला आप लॉस एंजलिस को चेंज करके कुछ और कर दे आप डॉक कॉलर को चेंज करके कोई और निश कर द ये दोनों चॉइस आपके पास डिस्ट्रीब्यूटर हो या होलसेलर हो क्लियर हो ग य तक बात समझ आ गई है अच्छा जी यह हमने कहानी सीधी कर ली अब यह बाय प्रोडक्ट बाय प्रोडक्ट का मतलब क्या है कि आप कहते हो बाज औकात कोई प्रोडक्ट का नाम बताए पर जाके हम देखते हैं एक मिनट मैं लतीफ अभी जो सिचुएशन चल रही है ना एक स्कोप है पूरा अभी वह कर लेते हैं यह एक अलग सिचुएशन है य आपकी इंडिविजुअल लेवल पर सिचुएशन है मैं उसको अभी डिस्कस नहीं कर सकता जहां तक जब तक के यह सारी चीजें पूरी ना हो जाए अच्छा जी अब आपके पास यहां से कोई भी अभी तो फिलहाल य प्रोडक्ट की रिसर्च नहीं हुई हुई है ना हम रिसर्च करने जा रहे हैं ठीक है अब यह एक प्रोडक्ट है जिलाद या गिलार्ड जो भी इसको कहते हैं आप कहते हैं जी मुझे गिलार्ड का ग्ड का डिस्ट्रीब्यूटर चाहिए क्या नाम है इसका पूरा प्रोडक्ट का ट्रैश बैग्स ठीक है ट्रैश बैग्स डिस्ट्रीब्यूटर ल अब बाय प्रोडक्ट का सिंपल सा तरीका ये है कि आप लेकिन मैं नॉर्मली ये वाले मेथड को प्रेफर नहीं करता है उसकी वजह क्योंकि आप एक एक प्रोडक्ट पकड़ के कब तक डिस्ट्रीब्यूटर ढूंढते रहोगे वो पॉसिबल नहीं है तो इसलिए हम इस मेथड पर जाते नहीं है लेकिन अलबत्ता आपको मिल जाता है जैसे देख देखें ये एचएसडी होलसेल आपको नजर आ रहा है ये गला का ब्रांड लगा के दिखा रहा है आपको कि मेरे पास ये वाला ब्रांड है ये िप ए लॉट्स वाले के पास है लेकिन यह लॉट्स और पैलेट पैलेट की आइटम्स होती है इसलिए इसके अंदर हम ज्यादा डिटेल में मतलब इसको प्रेफर नहीं करते इसी तरीके से अब आपको यह गड खुद ब्रांड का नाम आ गया बीच में आपके पास द क्लोरोस कंपनी ब्रांड है ठीक हैय ईबे है सीसी डिस्ट्रीब्यूटर ये भी दे रहा है तो इस तरीके से यह आपने अय देख एसडी आ गया इसके पास प्रोडक्ट के प्राइसिंग भी आ रही है सामने आपके पास अब यह वेरीफाई करना कि यह डिस्ट्रीब्यूटर है होलसेलर है वाकई में है सब ठीक है ये एक अलग स्टेप है वो मैंको थोड़ी देर बाद आएंगे उसके अभी फिलहाल के लिए डिस्ट्रीब्यूटर तक हम कैसे पहुंचे वो आपको समझना है वो मैंने आपको समझा दिया यहां तक समझ लग गई तो प्लीज जरा लिख के बता यह तो होलसेलर रिटेलर है अच्छा यह भी बंद कर देते ठीक हो गया च नेक्स्ट क्या है हमारे पास नेक्स्ट है सप्लाय डायरेक्ट ये हमारा ग का एक खाता पूरा यहां पर क्लियर हो गया समझ ले इसके अंदर चैप्टर था दूसरा चैप्टर है अब हमें सप्लायर डायरेक्टरी देखनी है ये तीन डायरेक्टरी के जो नाम आपके पास आ रहे हैं इसमें ये पहली वाली फारिग है इसके अंदर ट्राई कर सकते हैं लेकिन कुछ मिल जाता है कभी कभार दूसरी काम की और तीसरी काम किया अच्छा आपको क्या करना है सेड कॉ प जाना है थस नेट प जाना है इसके बाद आपने जाना है इन्वेंटरी सोर्स कॉ प ये तीन डायरेक्टरी ठीक है तो इसको लॉग इन कर लेते हैं अच्छा यह पेड है इसकी प्राइसिंग वगैरह है यह मंथली उसके ऊपर भी है या जिस तरह भी है इसके बाद यह इन्वेंटरी सोर्स है इसको भी लॉग इन कर लेते हैं इसके बाद यह थॉमस नेट ऐसे ही चल जाती है तो इसलिए मसला नहीं आता इना ये तीनों डायरेक्टरीज है इनमें नॉर्मली आपको ऑथेंटिक सप्लायर्स मिल जाते हैं अब ऑथेंटिक और ऑथराइज सप्लायर्स दोनों अलग अलग बातें इसको आपने मिक्स नहीं करनी ऑथेंटिक का मतलब क्या है और ऑथराइज का मतलब क्या है ऑथराइज का मतलब यह होता है कि वह डिस्ट्रीब्यूटर जो ब्रांड से ऑफिशियल बाय कर रहा है ब्रांड को उस डिस्ट्रीब्यूटर के बारे में पता है होलसेलर या डिस्ट्रीब्यूटर के बारे में पता है और ब्रांड उसको अला कर रहा है ठीक है हमारी वेंट्री आप रखो और आप आगे बेचो यह हो गया ऑथराइज ऑथेंटिक का मतलब क्या है ऑथेंटिक का मतलब ये होता है कि एक ऐसा जो दो नंबर ना हो सिंपल सी बात है यानी कि पाकिस्तान में बहुत सारी दो नंबरिया चल रही है ना मैं आपको कहूं कि जी मैं ये एल के एयरपोर्ट्स का डिस्ट्रीब्यूटर हूं मुझसे माल ले लो पता चले वो जो एल के एयरपोर्ट्स हो वो आपको मैं जो माल भेजूं वो चाइना कॉपी हो वो ओरिजिनल ना हो चाइना कॉपी मिल जाती है आपके लिए मुश्किल बन जाए तो अब ये ऑथेंटिसिटी पर बात आ गई तो मैं क्या ऑथेंटिक हूं ऑथराइज्ड होना और ऑथेंटिक होना दोनों अलग-अलग बातें और आपके केस में दोनों होना लाजिम है ठीक है आपके केस में दोनों होना लाजिम है स्पेशली जब आप amazon-in स अभी है क्योंकि टिकटक शॉप नया है ईब के केस के अंदर लीनियंसी है ईब इतनी ज्यादा परवाह नहीं करता जब तक कंप्लेंट ना आए आपका गला ही दबोच लेगा आके तो ईबे के केस में थोड़ा सा हाथ होला है तो इसलिए मैंने आपको तीनों के केसेस वैसे बता दिए लमा प डायरेक्ट मेरा वो नहीं है लेकिन मैंने जितना सुना है लमा ज्यादा टफ है अजन के मुकाबले में भी तो अगर आप उस तरफ जाए तो फिर आपने ख्याल रखना है अच्छा यहां पर आपको ऑथराइज है या नहीं यह नहीं पता होगा यह जितने भी जो डायरेक्टरीज है य आपको यह नहीं बता रही कि ये डिस्ट्रीब्यूटर ऑथराइज है या नहीं लेकिन ये ऐसे कह रही है कि ये ऑथेंटिक है ठीक है लेकिन फिर भी मैं आंख बंद करके भरोसा नहीं करूंगा अब यहां पर क्या आ रहा है देखि डायरेक्टरी है फाइंड सप्लायर ऊपर एक ऑप्शन आ रहा है आप फाइंड सप्लायर्स पर चले जाए और यहां पर क्लिक करें तो यह आपके पास डायरेक्टली लोड कर देगा यह इन्वेंटरी सोर्स है इसको मैं बाद में आता हूं इसके परर अच्छा अब यह देखि ऊपर आपके पास कैटेगरी आ रही है काफी सारी है जैसे फॉर एपल हम चले जाते हैं हेल्थ हेल्थ ब्यूटी में अच्छा यहां सप्लायर्स का टैब है आपने सप्लायर्स के टैब पर क्लिक करना है ठीक है अब यह कहता है जनाब आपके पास मजीद सब कैटेगरी भी लेफ्ट प आ रही है और यह सारे इसके पास सप्लायर्स मौजूद है जिसको यह कह रहा है कि जी शिप्स वर्ल्ड वाइड होल सेलर्स लिक्विडेटर्स अब ये लिक्विडेटर्स जब लिखा हुआ आ जाए ना तो फिर इसका मतलब लिक्विडेटर्स क्या होता है लिक्विडेटर्स वो होता है जो जैसे आप लोगों ने देखा होगा फसबुक के ऊपर कुछ लोग आते हैं कहते हैं जी मेरी वो प्राइवेट लेवल की आइटम थी अन ने डीलिस्ट कर दिया या मेरा माल नहीं बिक रहा मेरा नुकसान हो गया अब मुझे वो आइटम लिक्विडेट करनी है लिक्विडेट का मतलब है कि माल बेच के जान छुड़ाओ किसी तरह वो जहां बेचने की नियत थी वहा नहीं बिक रहा कुछ हो गया नुकसान हो गया मसला पड़ गया कोई भी सपा हो गया अब इसको बेच के जा उड़ानी है उसे कहते हैं लिक्विडेट करना तो यह लिक्विडेटर अगर लिखा हुआ है आगे इसके आगे खुद सेफ में तो इसका मतलब यह जो होलसेलर कह रहा है वो बात ठीक है लेकिन लिक्विड हो सकता है बातें आगे लिक्विडेट इन्वेंटरी अंदर लि लिक्विडेशन की हो लिक्विडेटर की इनवॉइस amazononline.in एक् कर ले ये आप नहीं कर सकते हो यह आप अपनी तसल्ली करते रहते हो लेकिन एंड ऑफ द डे आपके अकाउंट प डिपेंड करता है कि आपके अकाउंट के ऊपर वो सप्लायर की अ किसी पहली बात तो आपके अकाउंट प कंप्लेन आई है या नहीं आई है ये आपके अकाउंट पर डिपेंड करता है बाज औकात मेरा पुराना अकाउंट होगा 6 साल पुराना ठ साल पुराना और मैं उसके ऊपर बेची जा रहा हूं मुझे तकलीफ तक नहीं करेगा फिर वो आपकी दी हुई इनवॉइस एक्सेप्ट बाज औकात ऐसा होता है कि मैं उसी सप्लायर की इनवॉइस दूं वो एक्सेप्ट कर लेगा आप उसी सप्लायर की इनवॉइस दे एक्सेप्ट नहीं करेगा वोपा डाल देगा तो ये कभी कभार ये सारे चैलेंज बन जाते हैं इसलिए अगर आप ये पूछे कि जी वो सप्लायर निकालो जिसकी वो क्वेश्चन है ही नहीं वो बनता ही नहीं वो वाला क्वेश्चन तो उसको तो आपको साइड में रख के आपको यह तसल्ली करनी है कि मैं क्या ना करूं क्या क्या चीजों से मैं बचू जो मुझे क्लीयरली पता है कि यह रेड फ्लैग्स है जहां पर रेड फ्लैग्स आपको क्लियर मैंने आपको बता दिया डेटर रेड फ्लैग है आप इसको अवॉइड करें कोई पैलेट इफाई एक नाम से आ कोई जो पैलेट के अंदर चीजें बेच रहा है पैलेट में तो होलसेलर और डिस्ट्रीब्यूटर भी बेचता है जो रेगुलर लकड़ी का पैलेट होता है लेकिन नाम के अंदर पैलेट वगैरह वाले मामलात रख के कुछ ऐसी सर्विसेस और वेबसाइट से है जो कंपनीज है जो बेसिकली लिक्विडेशन का या वैसे रिटर्न स्टॉक बेच रही होती आप आप ये याद रखिए उनकी इनवॉइस amazononline.in करेगा ना उसको टिकटक करेगा तो अगर ये वाली बात है तो अच्छा पेट्रा अब ये पेट्रा इंडस्ट्रीज एलएलसी इसके साथ मैं काम कर चुका हूं और यह ऑथेंटिक और ऑथराइज सप्लायर है मैं इसके साथ इन्वेंटरी लेके काम करता रहा हूं बहुत अरसे तक हमने चलाया इसको एच एंड जे क्लोज आउटस मैं इसके साथ काम कर चुका हूं अब क्लोज आउट होना गलत नहीं है क्लोज आउट का मतलब क्या होता है कि वो आइटम बेचना जो क्लोज जिसकी नई मैन्युफैक्चरिंग क्लोज हो गई है आगे नहीं बन के आएगा वो क्लोज आउट है लेकिन उसकी की इनवॉइस से कोई मसला अन को नहीं है लेकिन लिक्विड टर्स यहां प लिखा हुआ है अब ये एक और मसला है सेल हू ने लिखा है लिक्विडेटर्स क्या यह वाकई में लिक्विडेटर है या नहीं है वो एक अलग क्वेश्चन दे आर यूएस बेस लिक्विडेटर लेकिन लिखा है इस तरह डिटेल में जाकर बड़ा बड़ा लिक्विडेटर यहां भी लिखा तो चांसेस है हो सकता है तो ये वाले क्लॉज आएंगे जहां पर आपको समझना है देखि इसके अंदर लिक्विडेटर नहीं लिखा हुआ मैन्युफैक्चरर होलसेलर ड्रॉपशिपर शिप्स वर्ल्ड वाइड तो यहां पर लिक्विडेटेड नहीं लिखा हुआ है इसका मतलब ये लिक्विडेटेड नहीं है ठीक है कोल इंपोर्ट्स ये तो वो मंदिर का घंटा है जब भी हम बजाते हैं हर किसी को सिखाने के लिए तो ये कोल इंपोर्ट की इवॉइस चल जाए कुछ अकाउंट प चलती है कुछ नहीं चलती अगेन वही वाली बात है य भी लिक्विडेटर लिखा हुआ है हम काम कर चुके हैं और उसकी इनवॉइस भी चला चुके हैं अब अगेन ये मेरा एक्सपीरियंस है आपके केस में ना चले तो फिर अलग बात है अच्छा बहरहाल आपको यहां से सप्लायर मिलते हैं ज्यादातर ये ऑथेंटिक है ऑथेंटिक से मुराद फिर वोय कि आपको दो आपसे पैसे लेकर दो नंबर ही नहीं करेंगे आपके साथ स्कैम नहीं करेंगे ऑथेंटिक से मुराद ये है आपको जो चीज बोला जा रहा है कि जी एल के एयरपोर्ट्स दे रहा हूं मैं तो वो एल के एयरपोर्ट्स नहीं देगा वो चाइनीज कॉपी नहीं देगा ये तकरीबन तसल्ली होती है ऑफकोर्स मैं किसी की गारंटी नहीं दे सकता लेकिन ज्यादातर ये तसल्ली होती है इसमें ये मसला नहीं आता तो ये सप्लायर डायरेक्ट जो होती है उससे ये फायदा होता है समझ आ गई है ये डायरेक्टरी में हम गए थे पीछे ये कैटेगरी है इसके पास ये कैटेगरी से आप चेंज करके कोई भी और कैटेगरी में जा सकते हो इसके पास और लोकेशंस भी है लेकिन इतना ज्यादा डाटा नहीं है बाकी लोकेशंस में यूनाइटेड स्टेट्स के अंदर है कनाडा है ऑस्ट्रेलिया है और भी है लेकिन इतना सा सारा डाटा नहीं मिलेगा आपको ठीक है तो ये आपकी पहली डायरेक्ट्रीएंट्री सोर्स अब इन्वेंटरी सोर्स में साइन अप करना फ्री है ठीक है इसके कोई पैसे नहीं है आप फ्री साइन अप कर ले ये इन्वेंटरी सोर्स पूरा कंपलीटली फ्री है जब आप लॉग इन कर लेंगे तो यहां पर सप्लायर डायरेक्टरी आएगा लेफ्ट साइड पे ठीक है सप्लायर डायरेक्ट्रीएंट्री चल जा भाई चले जब तक इसको देख लेते हैं थॉमस नेट है लोड हुआ हुआ है लॉग इन करना चाहे तो कर ले रजिस्टर कर सकते हैं इसके अंदर आपने सप्लायर सिलेक्टेड रखना है य प यहां पर आप इसको कैटेगरी दे दे स्पोर्ट्स कुछ भी लिखना शुरू करें तो यह खुद ही ले आएगा देखि पेपर मैंने लिखना है तो यह पेपर के 1285 सप्लाय पेपर बॉक्सेस पेपर बैग्स पेपर टॉवल्स तो अब ये हमने हमें कह रहा है कि जी मेरे पास पेपर के इतने तो मैंने कहा जी पेपर पेपर टावल पर चले जाते हैं फिलहाल और जब आप क्लिक करेंगे तो यह लोड कर देंगे य पे ठीक है अब यह इसमें लोकेशन वगैरह आप सेलेक्ट कर सकते हैं देखि यहां पर जिप कोड डालने के ऑप्शंस भी है और 50 माइल्स का रेडियस बढ़ा के 1000 माइल्स तक आप जा सकते हैं तो ये उस कोट के रेडियस में हज माइल के रेडियस के अंदर जितने भी माइल्स आप डाल रहे उतने माइल्स के रेडियस में जाक य सर्च करके ले आएगा ठीक है मेरे पास 546 सप्लायर्स आ गए पेपर टावल के और यह आपको सप्लाय दे रहे ज्यादातर इसम इसमें रिटेलर नहीं हो यह डायरेक्टरी अच्छी है कंपेयर टू बाकी सबसे य अच्छी है आप यहां पर इन सबको साइन अप वसे य इस साइन अप करके यहां से डाटा काफी सारा निकाल सकते हैं और हमने ब य से भी निकाल के काम किया हु रिवर साइड पेपर को कियाना पैकेजिंग एंड इंडस्ट्रियल इसमें मैन फैक्चर भी है और वो डिस्ट्रीब्यूटर होलसेलर भी है लन कस्टर पैकेजिंग ठीक है तो आपने यहां से इनके साथ काम करने के लिए तलात आपको निकालनी पड़ेगी अमेरिकन वेस्ट एंड टेक्सटाइल इसको क्लिक करके देख लेते कहां जाता है ले विजिट वेबसाइट पर क्लिक करें तो ये विजिट वेबसाइट कर देगा फोन क् कर फोन नंबर दिखा दिया अच्छा मैंने साइन साइन इन किया भी नहीं य ऐसे ही चल रहा है बड़े आराम से अच्छा जी यह अमेरिकन वे ए सप्लाई वेबसाइट को देख के नजर आ रहा है कि वाकई में होलसेलर ठीक है फोन नंबर आ रहे हैं नीचे ऊपर भी आ रहे हैं तो यह आपको सप्लायर मिल गया एक्चुअली में अब इसकी आइटम एजन पर चलेगी या नहीं चलेगी वो एक दूसरा स्टेज है व हम बाद में जाएंगे उसके अभी फिलहाल हम सप्लायर्स ढूंढ रहे डिस्ट्रीब्यूटर ढूंढ रहे मिल कैन यू अनशेयर एंड रि शेयर अगेन अ जी स्टॉप शेयरिंग कर दी अब मेरी शक्ल आ गई हो गई अच्छा जी अब हम देखते हैं अब ठीक है चले अच्छी बात है अच्छा जी तो आपको हम सप्लायर ढूंढ रहे थे और हमें यहां से बहुत सारे सप्लाय मि सकते इसके ऊपर भी आप यह वाला ट्राई कर सकते हैं मुझे नहीं पता ये चलेगा नहीं चलेगा क्रोम एक्सटेंशन चल रहा है वैसे डटा तो ला रही है अब आप कहेंगे नजर नहीं आ रहा चले नजर लगा देते हैं इसको भी अच्छा जी हम आ गए जनाब ये रहा ये सारा डाटा लेकर आ रहा है बल ठीक है यहां पर डटा आ इसका मतलब डटा आ रहा है यह एड्रेस आ रहा है इसका फोन नंबर फोन नंबर नहीं है फोन नंबर इसलिए नहीं है कि वो य क्लिक करके जाएंगे तो आएगा उसके अंदर आगे ठीक हो गया यहां तक समझ आ गया यह डायरेक्टरी समझ आ गई सबको प्लीज जरा लिख के बता दे अच्छा जी यह हम देख रहे थे इन्वेंटरी सोर्स और यहां देखि अब आपको यह डज मैटर य नॉट इंटीग्रेटेड डटर करते कोई फर्क नहीं पड़ता इससे सप्लायर कैटलॉग डजन मैटर करते अलाउ ड्रॉपशिप डजन मैटर करते मिनिमम ऑर्डर ड मैटर करते शिम अच्छा शिफ स्म के अंदर आप सेलेक्ट करले यूनाइटेड स्टेट्स ठीक है मुझे यूएस वाले चाहिए यूएसए य रहा अब मैंने कहा जी शिप्स फ्रॉम के अंदर यूएसए होना चा ठीक है तो अब यह लोड करके आपके पास ले आएगा काफी सारी चीजें इसके अंदर एक अच्छी बात क्या है इन्वेंटरी सोर्स में कि आपको यह बहुत सारे सप्लायर दिखाएगा जिसके आगे यह यही बता देगा अलाउ अन यस अलाउ ईबे यस अलाउ ू ड्रॉप शिप और शिप्स फ्रॉम यूएसए हमने क्योंकि हमें यूएस के सप्लायर चाहिए थे ना अभी फिलहाल के लिए ठीक हो गया ये सेंडेंट काफी पॉपुलर है इसके साथ हमने काम भी किया हु ये नंबर ऑफ प्रोडक्ट बता रहे 1000 इसके पास प्रोडक्ट है अलाउ amazon2 सप्लायर्स मिल गया मैंने कैटेगरी सेलेक्ट नहीं कर रखी है आप कैटेगरी सेलेक्ट करेंगे तो ये 525 में से फिर वो वाले ले आएगा जैसे फॉर एग्जांपल बेबी नहीं हम ये वाले कोई और कर अच्छा जी फूड एंड ग्रोसरी प चले जाते हैं हमें ग्रोसरी के अगर सप्लायर्स मिल जाए तो ठीक है 452 सप्लायर्स मुझे मिल गए और इसके अंदर हमारे पास आ गया काफी सार ओसस सप्लाई कंपनी अब ये इसके अंदर देखि कहता है अन अला यस अब जहां प ये कहता है अलाउ amazononline.in मुझे पता है कि ज्यादातर सारे ऑथेंटिक है इसमें तो कोई है ही नहीं मसला और ये बड़े अच्छे सप निकालता है तो आपको यहां से ये दोनों के ऊपर काम करना है अब्दुल शाहिद कहते हैं जनाब इकरा तारीख कहती है प्लीज रिपीट द लास्ट पार्ट अब कौन सा लास्ट पार्ट है इरा मुझे नहीं पता आपको बताना पड़ेगा क्या मसला है विल इन्वेंटरी सोर्स वर्क इन द यूके देखें ये कैसे काम करेगा इसको हम य देख लेते हैं शिप स्ट्रम में जाए यहां पर जाके यूनाइटेड किंगडम सेलेक्ट करले सिंपल है तो क्या आता है कुछ नहीं आता अच्छा यह फूड एंड ग्रोसरी मैंने हटा दिया अच्छा जी 120 सप्लायर ले आया जो यूके से शिप करेंगे य तो ब्यूटी फोर्ट अच्छा जी मिल ग यूके के अ इसी तरीके से आप इसको चेंज करके कनेडा कर ले तो कनाडा भी चल जाएगा ऑस्ट्रेलिया भी है पास य कनाडा जी आट साहब 222 सप्लायर है कनाडा के डीएनएच कनाडा डीएनएच यूएस में है डिस्ट्रीब्यूटर डीएनएच डिस्ट्रीब्यूटर और इसके साथ भी हमने काम किया हुआ है ठीक है तो यह आपको अच्छे खासे सप्लायर्स मिल रहे हैं अब वही वाली बात है कि थोड़ा सा पकड़ के रिसर्च करके रिसर्च क्या करनी है बस वो अरेंज करनी है उन अकाउंट बनाने अकाउंट एस्टेब्लिश कैसे करेंगे वो इंशाल्लाह थोड़ी देर में करते हैं उसको तो जनाब यह वाला आपका यहां तक काम समझ लग गई है तीनों डायरेक्टरी वाला काम जरा लिख के मेहरबानी करें बताएं मुझे सप्लायर किसी भी कंट्री का हो चलेगा चाइनीज को अवॉइड कीजिएगा सदर ये बताया मैंने थॉमस नेट और इन्वेंटरी सोर्स दोनों फ्री पैसे नहीं अच्छा चेंबर्स और एसोसिएशन क्या होती है चेंबर्स हर शहर की चेंबर ऑफ कॉमर्स होती है जिसके अंदर नॉर्मली बिजनेस रजिस्टर होते हैं उसम मैनर होते सला भी होते तो आपको देखना होता है कि क्या आप चेंबर्स ढूंढ सकते हैं जैसे फॉर एंपलॉयर ऑफ कॉमर्स रा ठीक है आपको यह चेंबर ऑ की वेबसाइट मिल गई नॉर्मली चेंबर की वेबसाइट में उनके जो रजिस्टर्ड बिजनेसेस है वो पब्लिक होते हैं वो डायरेक्ट नॉर्मली होते हैं तो आपको वहां से मिल जाती है इसमें है या नहीं है नहीं पता लोड हो रहा है चले हम चले जाते हैं न्यूयॉर्क अा न्यूक आ गए चेंबर की वेबसाइट तो बड़ी खूबसूरत बना रखी है [संगीत] इन्होने कॉमर्स नहीं भाई इंटरनेट चलने का नाम नहीं ले मेरा तो ती फ्रेट तो आपको देंगे सप्लायर को देगा कोई कोई सप्लायर होते हैं जो आपको कहते हैं कि अच्छा अगर आप हमसे 000 ड की करो या 000 ड की परचेसिंग करो तो हम आपको फ्री शिपिंग दे देंगे कुछ होते हैं व कह देते यह देखि अब जैसे य सियालकोट की चेंबर है हमारे य की इसमें भी मेंबर्स डायरेक्टरी आ रहा मेंबर डायरेक्ट जब आप क्लिक करते तो आपको मिल जाता य न्यूयॉर्क की मैंने देख रखी है पहले भी एक दफा इसको हमने काफी सारे सप्लाय निकाले थे साइट आई ड नो य बिजनेस डायरेक्टरी यही आ रहा है सामने डायरेक्ट हमारे पास तो वो डायरेक्टरी होती है बस से आपको बेसिकली डाटा निकालना होता है यह तो ना चले चलय लोड होता है जब तक कुछ और देख लेते लिंकन अच्छा लिंकन पर आप आ जाए यहां पर आपके पास होता है आप कहते [संगीत] हैं न आप कहते हैंट सप्लाई होल जब आप लिंकन पर सर्च करते हैं लिंकन के प्रोफाइल बने हुए आप सबके नहीं बने हुए तो बनाने हैं सबने ठीक है मैं आपको अपना प्रोफाइल भी दिखा दूंगा व प्रोफाइल अच्छा लिंकन में आपने लिखना है पेट सप्लाई मैं वो पीछे उस पर आता हूं शद हो जाती मैंने य लिखा पेट सप्लाई होलसेलर ठीक है अब पेट सप्लाई होल सेलर्स आपने लिख दिया तो य सर्च में आ गया फिर यहां देखि कंपनी का एक ऑप्शन आ रहा है कंपनी पर आपने क्लिक करना है तो यह आपको बता रहा है जनाब के जैसे फॉर एपल च पेट सला को छोड़े पेपर बॉक्स इसको हम क्लिक करते हैं फिर हम कंप्लीट अब देखि 11 1100 रिजल्ट्स आ गए मेरे पास तकरीबन अब आपने लोकेशन डालनी है इसमें फॉर एग्जांपल न्यूक न्यू जर्सी बल्कि छोड़े न्यू जर्सी करते हैं यूनाइटेड स्टेट्स ठीक है हमने यहां पे शो रिजल्ट्स कर दिया अब यह हमारे पास पेपर बॉक्स में लेको पेपर एंड बॉक्स कंपनी अल स्टेट पप यह जहन में रखिएगा कि लिंकन का सर्च एल्गोरिथम ऐसा है कि यह आपको जो जो कीवर्ड आप लिखेंगे उसको ढूंढेगा जाके वो मिलता होगा तभी लेकर आएगा तो इसकी सर्च थोड़ी सी कॉम्प्लिकेटेड है मैं सिर्फ पेपर कर देता हूं तो अब यह देखें इसके अंदर कुछ लाता है नहीं लाता कंपनी एक लाख 4000 न्यू जर्सी अब मसला यह है कि यह आपको आपको रिटेलर्स भी देगा या आपको मैन्युफैक्चरर्स भी देगा ये आपको जस्ट कोई कोई ऑफिस वाली कंपनी भी देगा जिसके पास प्रोडक्ट है ही कोई नहीं जो सॉफ्टवेर कंपनी एपल तो अभ देखि फाइनेंशियल सर्विसेस है अब हमने क्या करना है तो आपने आगे होलसेल या कुछ डिस्ट्रीब्यूटर कुछ ना कुछ ऐसा लिखना पड़ेगा जिससे आपका यह काम हो तो अब यह होलसेल हमने लिख दिया तो अब यहां पर आ गया देखि ब्रॉडवे इंडस्ट्रीज हमें हम लिंकन से क्यों करते हैं बेसिकली लिकन से करने का मतलब ये होता है कि यहां की एक और आगे नए स्टेप की रिसर्च बन जाती है जिसके ऊपर आप बाद में आने वाले थे वेरिफिकेशन के जमाने में जब वेरिफिकेशन करते हैं किसी सप्लायर की आप तब आते हैं आप तो यहां पर क्या हो रहा है आप देखें ये ब्रॉडवे इंडस्ट्रीज को मैंने ओपन किया यहां पे पीपल का एक ऑप्शन आ रहा है मुझे इससे देख के पता चलता है कि एंप्लॉयज कितने हैं इसके 40 असोस एसोसिएटेड मेंबर्स यहां पे ये कहता है 51 टू 200 एंप्लॉई जब मैं इस पर क्लिक करता हूं तो ये 42 रिजल्ट्स भी लेकर आ गया अब ये वो सारे लोग हैं जो यह ब्रॉडवे इंडस्ट्रीज या कंपनी के अंदर काम करते हैं ठीक है तो मुझे एक आईडिया मिल जाता है कि हां जी यह कंपनी ऑथेंटिक लग रही है इसमें लोग काम कर रहे हैं इतने सारे लोग इसके साथ एसोसिएटेड है तो मैं इसलिए जाके यहां पर उस सप्लायर को या ब्रांड को सर्च भी करता हूं नॉर्मली इंडिविजुअल नाम डाल के उसकी जब मैं ऑथेंटिक ऑथेंटिसिटी देख रहा होता हूं स तब भी मुझे काम आता है तो फिलहाल के लिए तो मैंने डायरेक्टली यहां पर सर्च किया था बरल ये मेरा प्रोफाइल है मैं आपको बताना चाह रहा था थोड़ा सा मैंने इसको मैं मेंटेन करने की कोशिश करता हूं और कुछ ना कुछ कंटेंट भी जा रहा होता चाहे तो बेशक आप य मुझे जाके फॉलो कर सकते हैं ओजी स्ल जस्ट एओ जवाई अच्छा ये देखि र माक सप्लाई होलसेल 503 फॉलोअर्स है रमा सप्लाई लीडिंग होलसेल डिस्ट्रीब्यूटर ऑफ जेनिटल सप्लाई अच्छा ये अब आपके लिए काम का वो निकल सकता है जब आप ऑथेंटिसिटी कर रहे होते एक और स्टेप है इसके अंदर यह भी समझ ले आप जब डिस्ट्रीब्यूटर या ब्रांड को कांटेक्ट करेंगे ना जब अकाउंट सॉरी कांटेक्ट एस्टेब्लिश करना होगा कनेक्ट कम्युनिकेशन का तब भी यहां पर लिंकन आपको बहुत काम आता है इसलिए लिंकन इंपोर्टेंट है इन सारे कामों के लिए देखि टूू तो यह 17 एंप्लॉई लेकर आ गया अब आपका अगर य पर यह सवाल है कि वहा 11 से 50 कह रहा था लेकिन 17 लाया तो वो आपको एक रेंज बता रहा है दूसरी बात कुछ लोगों के प्रोफाइल प्राइवेट होते हैं तो व आपको कभी कभार सर्च रिजल्ट में नहीं दिखाता नहीं जूनस आपको ना स नाम है आपका नहीं आपको अलग से अकाउंट की जरूरत नहीं है लिंकन बनाने भी नहीं देगा वो वेरीफाई होता है आपका अका एक ही अकाउंट जो बना हुआ है उसी को इस्तेमाल करें बस उसम लोकेशन अपनी डिस्प्ले मत करवाएगा के जैसे इस्लामाबाद है कराची है वो या तो डिस्प्ले करे ही ना और अगर डिस्प्ले करानी है तो फिर कोई यूएस की जहा पर आप काम करस कंट्री में कं ल समझ लग गई य पर लिंकन क्यों यूज कर रहे थे क्लियर हुआ या नहीं हुआ प्लीज जरा लिख के बता दे मुझे कन आई फाइंड फ्रॉम लिंकन सेल्स नेविगेटर हां वो है तो सबदर आप ज्यादा उसको आसानी से यूज कर सकते हैं लेकिन वो नॉर्मली वो पेड होता है इसलिए हम उसकी तरफ जाते नहीं है अच्छा जी जिसे नहीं सम मुझे कोई पांच छ लोग ही नजर आ रहे हैं बस जवाब देते हुए बाकी सारे जाग रहे हैं सो रहे हैं अच्छा जी लिंगन मु गया चेंबर्स वाला मामला था ठीक हो गया अच्छा जी देखि ये चेंबर की वेबसाइट लोड हो गई है यह न्यूयॉर्क की चेंबर की वेबसाइट है बिजनेस डायरेक्टरी हैन चले अच्छी बात है शुक्रिया बता दिया अच्छा इसके अंदर क्या हुआ कि यह आपको सारे सप्लायर्स सॉरी बिजनेसेस य बता रहा है अब यह चेंबर की वेबसाइट के अंदर सारे बिजनेस आ रहे होंगे ये आपको डिस्ट्रीब्यूटर या सप्लायर्स नहीं दे रहा होलसेलर नहीं दे रहा यह रजिस्टर्ड बिजनेस बता रहा है आपको बताना पड़ता है कि जनाब कोई पेपर से रिलेटेड कोई है होलसेल या कुछ इस तरह तो आपने य पर सर्च करना पड़ेगा ये आपको मैं सर्च करने के सारे एवेन्यू बता रहा हूं कहां कहा प जाके आप सर्च कर ठीक है अच्छा इसके अंदर कैटेगरी होती है कैटेगरी के अंदर भी कैटेगरी के अंदर भी कहीं ना कहीं बाजत मैन्युफैक्चरर या डिस्ट्रीब्यूटर आ रहा होता है ठीक है तो आपको क्या करना है आप इसमें देख ले कि अब ये लिखने का ऑप्शन मुझे दे दे रहा है तो मैं इसको देख लेता हूं कि क्या मुझे मैन्युफैक्चर बता रहा है ये रहा मैन फैक्चर इसका मतलब मुझे य से ब्रांड्स मिल सकते हैं रजिस्टर्ड राइट तो जब हम ब्रांड की रिसर्च कर रहे होंगे या ब्रांड हंटिंग कर रहे होंगे तब हम इस सिलसिले को यूज करेंगे फिलहाल के लिए क्विकली एक दफा देख लेते हैं नाम हटा दिया मैंने जस्ट कैटेगरी मैन्युफैक्चरर्स रखा और देखा कि क्या मुझे यह मैन्युफैक्चरर लाके देता है नाजम नहीं अली बाबा पे आपको चाइनीज मिलेंगे और दूसरी बात वहां मैन्युफैक्चरर बैठे हु ब्रांड या सप नहीं एडवांस सप्लीमेंट एलएलसी देखि ये आपके पास बहुत सारी चीजें ये अब आपको काफी सारे इसके अंदर मिल जाते हैं व जैसे कहते हैं डिस्ट्रीब्यूटर भी होंगे इसमें और ज्यादातर मैन्युफैक्चरर ही है ठीक है डिस्ट्रीब्यूटर ये रहा अब ये मैंने डिस्ट्रीब्यूटर सेलेक्ट किया कैटेगरी और इसको रिसर्च कर दिया तो यह आपको सारे डिस्ट्रीब्यूटर जो इसके पास अवेलेबल है वो लाके दे देगा जाग रहे हैं मगर इंटरनेट कनेक्शन बहुत खराब आ रहा है प्लीज सर कल तक रिकॉर्डेड लेक्चर अपलोड कर दीजिएगा भाई साहब कल संडे है टीम अवेलेबल नहीं होगी मुश्किल ही है अच्छा जी ये आपके पास आ गए सारे डिस्ट्रीब्यूटर जो उसके पास न्यूयॉर्क में रजिस्टर्ड है अब अगेन एक चीज का ख्याल रखें कि यह सारे एवेन्यूज है एवन यूज का मतलब कि जी मैंने आपको जगह बताई है कि यहां यहां यहां से डिस्ट्रीब्यूटर मिलेंगे ऐसा नहीं है कि यहां के डिस्ट्रीब्यूटर सारे यूनिक मिलेंगे जो आपको लिंकन पर भी होंगे ठीक हो गया तो एवन है बाज औकात आपको कोई चीज शायद लिंकन से इतनी आराम से ना मिले यहां से मिल जाए यहां से ना मिले ग से आराम से मिल जाए से ना मिले अब ल् एक डायरेक्टरी है आप सिपल ल् लिखे और ल्प के ऊपर चले जाए इसम भी यह पूरी लोकेशन स्पेसिफिक डायरेक्टरी ग की तरह चलेगी सन फ्रांसिस्को बाय डिफॉल्ट आको च य लिखता हूं डिस्ट्रीब्यूटर होलसेल डिस्ट्रीब्यूटर य खुद ही लेकर आ र है ठीक है अच्छा अब इसको मैंने कोई निश नहीं बताई मैंने सिर्फ कहा डिस्ट्रीब्यूटर लाकर दे दो इसने बहुत सारे डिस्ट्रीब्यूटर लाके मुझे अब अगेन इसकी भी रिसर्च करने का ऑप्शन बन सकता है कि क्या हमें इसके ऊपर से उ विल को सप्लाई अब यह मैंने इसका नाम पहले भी सुना तो इसको देख लेते हैं ठीक है यह फोन नंबर है यह वेबसाइट है वेबसाइट पर क्लिक करें तो वेबसाइट पर ले जाएगा य फोन नंबर आपको यहीं से मिल रहा है लोकेशन भी आ रही है जनाब नहीं है वेबसाइट कुछ भी नहीं है सरही है अब यह फोन करके आपको वेरीफाई करना पड़ेगा एक्सेल प्लंबिंग सप्लाई शोरूम कॉस्ट कोसन बा किचन लाइटिंग गैलरी ठीक नेक्स्ट पेज र तो यहां तक हमने हमें समझ आ गई ये डिस्ट्रीब्यूटर्स है सारे ठीक है ये हमने कहां से उठाए चेंबर ऑफ कॉमर्स से किसी भी शहर का चेंबर पकड़ ले चाहे वो न्यूयॉर्क हो लॉस एंजलिस हो सैन फ्रांसिस्को हो पाकिस्तान में भी सारे साल कोर्ट का मैंने आपको ओपन करके देख कराची की चेंबर ऑफ कॉमर्स है रावलपिंडी इस्लामाबाद सब जगह के चेंबर ऑफ कॉमर्स है तो ज्यादातर जो बड़े-बड़े शहर है सब जगह के चेंबर ऑफ कॉमर्स बनी हुई है सबके अंदर बिजनेसेस रजिस्टर्ड होते हैं और मेंबर्स बनते हैं उसके लेकिन उसके पास सारे बिजनेस है यह बात नहीं हो रही ठीक है उसके पास सारे बिजनेस नहीं है आपको मैंने सिर्फ एवेन्यू बताने थे एवेन्यू मैंने आपको य पर बता दिया अच्छा जी यह भाई कहते हैं आदिल उनकी है आदिल अगर आप सक्सेस कैम पुराने वाले से आ रहे हैं तो वहां पर नहीं होगी ठीक है अच्छा जी व्ट सप्लायर असद ये सब फ्यूचर के सवाल है अभी की बात नहीं हो रही है प्लीज अलीबाबा प मैंने मना किया ना अलीबाबा से नहीं होंगे सप्लायर अलीबाबा प आपने नहीं जाना क्योंकि आप होलसेल कर रहे हैं अलीबाबा प आपको मैन्युफैक्चरर्स मिलेंगे ठीक है तो यह एक हमारा मामला ट्रेड इसका चेंबर्स ऑफ कॉमर्स का चेंबर्स और एसोसिएशन का पेट एसोसिएशन भी होती है पेट एग्जांपल मैं दे रहा हूं कोई बड़ी कैटेगरी है जैसे पेट फूड है या पेट की सप्लाई है तो पेट की अपनी बेसिकली एसोसिएशन होती है चेंबर ऑफ कॉमर्स के अंदर हर किस्म का बिजनेस आ जाता है और कैटेगरी स्पेसिफिक एसोसिएशन होती है न्यूयॉर्क पेट एसोसिएशन ये रही द यूमेन सोसाइटी ऑफ न्यूयॉर्क अब इस तरह की जो एसोसिएशन है इनके पास भी डायरेक्टरीज होती है इनके पास भी बिजनेसेस रजिस्टर्ड होते हैं तो कहीं ना कहीं आपको ढूंढने से मिल जाएंगे मैं एटली इसको नहीं पकड़ पाऊंगा शायद अभी के लिए क्योंकि मैंने इनके साथ काम नहीं किया कभी इस तरह से जो न्यूयॉर्क लिखा है आप कोई और शहर का नाम डाल द आपको सिर्फ ये बताने की कोशिश कर रहा हूं कि ढूंढने के तरीके इनफिट है आपका जहन जितना काम करेगा आप ढूंढते रहेंगे चीजें मिलती रहेंगी आपको बस आपको एक्सपेंशन करनी होती है जब सर्च कर रहे हैं जब उसको ताकि आपको पता हो कि यार मैं इस तरफ नहीं तो इस तरफ जाके ढूंढ सकता हूं ची इसके बाद आते हैं ट्रेड शोज एंड एक्सपोज अच्छा जी मैं लेट्स सपोज अब कहता हूं जनाब न्यूयॉर्क ट्रेड शोस 2024 भी ठीक था वसे न्यूयॉर्क एक्सपोज 2024 भी आप कर सकते हैं अच्छा जी इसमें थोड़ा सा यह ऊपर के स्पन सर्ड को छोड़ के फिर थोड़ा सा नीचे आए अब य देखि न्यूयॉर्क बिल्ड एक्सपो इसके अंदर आपको बहुत सारे एक्सपो वैसे आपको मिल जाएगी कोई एबिटर की लिस्ट मिल जाती है आपको पूरे पूरे एग्जिबिशन की लिस्ट मिल जाती है बहुत अच्छी बात है नहीं मिलती तो आप डायरेक्ट को उठा सकते हैं अब मैंने न्यूयॉर्क बिल्ड एक्सपो पर क्लिक कर दिया एक्सपो क्या चीज है एक्सपो या ट्रेड शोज बेसिकली जैसे हमारे मुल्क में भी होते रहते हैं दाए बाए किसी स्पेसिफिक इवेंट कर रहे हैं कोई एक्सपो हो रहा है कोई किस्म की या कोई इस तरह की चीज हो रही है तो उसे बहुत सारे बिजनेसेस उसको जवाइन करते हैं जैसे हमारे आजाद भाई ने काफी दिन पहले कुछ से पहले वो किया था चाय कौन तो वो एक एक्सपो था एक्सपो का मतलब उन्होंने बहुत सारे बिजनेस को ब्रांड्स को इनवाइट किया वहां प जी अपना अपनी स्टॉल लगाए कस लगाए और एडवर्टाइज करें तो वो एक सिलसिला बना उस बेशुमार लाइक हजारों बहुत सारे हजारों लोग आए वकन फुट फॉल आया और उन्होंने उन ब्रांड को बिजनेसेस को से इंटरेक्ट किया उनको नई चीजें व नजर आई तो यह दो दिन का एक दिन का तीन दिन का इस तरीके का इवेंट होता है जिसे हम ट्रेड शो या एक्सपो कहते हैं अच्छा जी इसके अंदर यहां पर अब आप आ जाते हो जैसे फॉर एग्जांपल य बिल्ड है ये बिल्ड मेरे ख्याल से कंस्ट्रक्शन से रिलेटेड है तो आप इसको एबिटर प आपको क्या करना है आपको ये एक्सपो क्यों चाहिए आपको वो ये एक्सपो की वेबसाइट चाहिए जिनके जिनकी वेब ज्यादातर एक्सपो की वेबसाइट में उनके एबिट्स की लिस्ट होती है एबिट्स की लिस्ट का क्या मतलब है वो ब्रांड्स या वो सप्लायर्स या वो बिजनेसेस जो उस एक्सपो में आ रहे हैं अब उसमें ज्यादातर कौन आते हैं कुछ ऐसे जैसे मैं दुबई में था 2024 में इसी साल में फरवरी में तो वहां पर एक इवेंट हुआ था दुबई ब्यूटी वर्ल्ड एक्सपो ठीक है यह वाला था इसकी वेबसाइट [संगीत] किथे ये लग नहीं रहा वैसे मुझे इनकी बड़ी अच्छी सी वेबसाइट थी मैंने देखी भी थी यह नहीं है र तो हमें क्या करना है इन एक्सपो की वेबसाइट पर जाकर हमें वहां पर वो ढूंढने हैं मेंबर्स एबिटर अब फॉर एग्जांपल देखें यह एक न्यूयॉर्क बिल्ड एक्सपो मैंने देखा मैं इसको नहीं जानता ये अभी गल में आपके सामने मुझे पहली दफा मिला है एबिटर पर मैंने क्लिक किया तो अब यह मुझे एबिटर की लिस्ट अगर दे रहा है तो अच्छी बात है यह रहा अच्छा जी यह कहता है 400 प्लस एबिटर एट न्यूयॉर्क बिल्ड ठीक है अब ये कुछ एबिटर ऐसे होंगे जो के कुछ एग्जिबिशन ऐसे होंगे जो डिस्ट्रीब्यूटर या होलसेलर होंगे कुछ ऐसे होंगे जो जो कोई एनर्जी सर्विसेस दे रहे हैं या कोई और किसम के सर्विसेस दे रहे हैं अब इसको कुछ भी नहीं मिला इस वक्त तो हम इसको डिस्ट्रीब्यूटर करके ट्राई कर लेते हैं यह डाटा आपको अक्सर और बेहतर दूसरे काम भी आता है जैसे फॉर एग्जांपल कुछ लोग ऐसे हैं जो लीड जनरेशन का काम कर रहे हैं या कुछ इस तरह का काम करें उनको उनके लिए भी बड़ा ये वो रहता है तो इसलिए भी यह डाटा आपके काम आ सकता है बेसाइड्स दिस तो अभी फिलहाल के लिए आपको एक और एवेन्यू समझ आ गया कि जनाब यहां से भी डिस्ट्रीब्यूटर ढूंढे जा सकते हैं एक्सपर्ट कंक्रीट रीइंस्टॉलेशन ए रिपेयर अब कोई नाम से आपको ऐसा लग रहा है कि इसके पास प्रोडक्ट्स होंगी ठीक ये देखि कैम को सप्लाई कोड तो इसको क्लिक करके देख ले इसके पास से आपको सप्लाई का मतलब यह नजर आ रहा है कि जनाब ये हो सकता है यह देखि मटेरियल है इसके पास प्रोडक्ट है और यह डिस्ट्रीब्यूटर हो सकता है सप्लाई जब लिखा होता है ना नाम में तो अक्सर और बतर वो डिस्ट्रीब्यूटर और होलसेलर ही होता है ठीक है तो ये एक और है जहां से आपने डिस्ट्रीब्यूटर पिक कर लिया अच्छा जी हो गया समझ आ गई यहां तक ब्यूटी वर्ल्ड में आपको दिखा रहा था लेकिन मुझे उसकी वेबसाइट नहीं मिल रही ब्यूटी वर्ल्ड नहीं मिल रही र यह था आपने क्या करना है आपने यह जहन में रखना है कि अगर दूसरे सारे एवेन्यू फेल हो जाते खुदान आपको नहीं मिलते सप्लायर उसके तो आपको पता होना चाहिए कि जी जिस यह जो एक्सपोज हो रहे हैं ट्रेड शो हो रहे हैं इससे भी आप ये काम निकाल सकते हैं मैंने एक उठाया था ऐसे आपको बहुत सारे मिल सकते हैं अच्छा ये भी जहन में रखिए कि मैंने न्यूयॉर्क लिखा था अब यहां पर शहर बदलना है आपको न्यूयॉर्क के बजाय लॉस एंजलिस कर द कोई और शहर कर द इनफ नाइट है आप यूके के किसी शहर का नाम डाल दे कनाडा के किसी शहर का नाम डाल दे बड़े शहर का जहां पर नॉर्मली एक्सपोज होते हैं या ट्रेड शो होते हैं तो यह इस तरीके से आपको बेशुमार मिलते रहेंगे ये इवेंट्स आई कोई ऐसा लग रहा है वेबसाइट है जो आपको इवेंट्स की लिस्ट बता रहा है हां ये देखें अब ये जबरदस्त है इसमें क्या हो रहा है इसमें 75 ट्रेड शोज इन न्यूयॉर्क एनवा तो ये एक साथ सारे ट्रेड शोज की लिस्ट इसके अंदर ले गई होम टेक्सटाइल सोर्सिंग एक्सपो अब अगर आपको होम टेक्सटाइल की सोर्सिंग करनी है तो इसका मतलब यह तो बड़ा जबरदस्त हो गया बिल्कुल रेवेंट है तो यह आपको इस तरीके से भी य से मिल जाते हैं अच्छा जी इसके बाद क्या चीज है क्या कहते हैं भाई हाउ मेनी डिस्ट्रीब्यूटर और सप्लाय नीड टू शट फदर असेसमेंट मैं रिकमेंड करता हूं आज साथ के कम से कम 200 तो पहले छटी करके शॉर्ट टेस्ट करके 200 तो इकट्ठे कर ले और उसमें से फिर फरदर असेसमेंट तो आपको साथ-साथ करते रहनी है ना थोड़ी बहुत तो असेसमेंट हो जाएगी उसके बाद आपको पहले वेबसाइट पर जाकर देखना होता है कि क्या हालात आपको नजर आ रहे है वह भी हम करेंगे उसका प्रैक्टिकल भी उसको भी देख लेंगे इशाला उसके बाद फिर आप उसका शॉर्टलिस्ट करेंगे और फिर फरदर कांटेक्ट करने वाले सिलसिले में डालेंगे उसको ठीक है ये अब आपको पूरी लिस्ट मिल गई है चाहिए तो मैं उसको ट पर दे दूंगा मसला नहीं है ठीक है जनाब यह हमने बाय लोकेशन भी देख लिया बाय निशस भी आप सर्च कर सकते हो अगर आप कहते हो कि फॉर एपल न्यूयॉर्क कंस्ट्रक्शन एक्सपो तो उसके अंदर भी आपको कुछ चीज मिल सक ठीक है यहां तक क्लियर है जरा प्लीज लिख के बता दे कोई मसला तो नहीं आ रहा समझने में चीजें चाय भी खत्म हो गई दो आइटम्स और बाकी है पहले रिसर्च करने के फिर हम नेक्स्ट उस चलते हैं नींद तो नहीं आ रही सबको अच्छा जी इसके बाद है एआई वाला काम चैट जीपीटी ठीक है हमने क्या करना है हम इसके लिए चैट जीपीटी यूज कर सकते हैं आप इसके अलावा इसमें कोपायलट भी यूज कर सकते हैं आप परस परप्लेक्स पता नहीं कुछ परप्लेक्स कुछ क्लाउडे भी यूज कर सकते हैं क्ड और भी होंगे काफी सारे अ चट जीटी के टक्टर के बहुत सारे लोग आ गए तो बल हम फिलहाल मजे है भाई अच्छा जी उसामा थैंक यू अच्छा जी चैट जीपीटी सिंपल है फ्री है आप इसको यूज कर सकते हो इसके अंदर क्या होता है चैट जीपीटी को हम कहते हैं भाई एक काम कर तू फारिक बैठा है मेरे लिए डिस्ट्रीब्यूटर ढूं ठीक है इसको हम कहते हैं चैट जीपीटी के को के मैं वहां प लिखना भूल गया ग जेमिना भी है ठीक है कॉमा जेमिना बाय ग अच्छा चैट जीपीटी को हम कहते हैं तो फारिक बैठा है हमारे लिए डिस्ट्रीब्यूटर ू प्लीज लिस्ट डॉग कॉलर होल सेलर्स इन न्यू योर्क अलोंग विद कांटेक्ट डिटेल्स इन टेबल फॉर्मेट चैट जीपीटी का वैसे पता है सबको किसी को ना पता हो तो प्लीज अभी लिख दो तो मेरी भी नींद उड़ेगी वैसे चलो अच्छा जी जबरदस्त जीपीआर आप जानते हैं कि आप यह तमाम चीजें सीख जो रहे हैं जिसके अंदर amazonbusiness.in भी है कि आप सीक्वेंस के अंदर प्रॉपर मेंटरशिप वाले जो मेरे सेशंस थे उनकी रिकॉर्डिंग्स और उसके साथ दो मेरी मेंटरशिप कॉल्स को हासिल कर सकें इसका पाक एक पैकेज है जिसको आप परचेज कर सकते हो आपकी स्क्रीन के ऊपर उसका यूआरएल आ रहा है skills.com s24 आप यहां पर जाकर करें इसको अप्लाई और मैं आपको एक साथ कूपन भी दे रहा हूं इस कूपन को जब आप अप्लाई करेंगे चेकआउट के वक्त तो आपको एक अच्छा खासा मोटा सा डिस्काउंट मिल जाएगा तो आपने अगर जाना है कि इसमें पूरा एजेंसी बिजनेस मॉडल है जिसके अंदर अगर आप चाहते हो कि जी होलसेल बिजनेस के क्लाइंट्स को हैंडल करना है ईब के एसी के डिजिटल प्रोडक्ट्स आर्टिफिशियल इंटेलिजेंस शफाई बहुत कुछ है तो वो सारी चीजें उसके अंदर मौजूद है इनफैक्ट मैंने tikt0k आपको उसम असाइनमेंट्स हैं क्विज है सब कुछ है ताकि आप प्रॉपर सीख सके और अल्टीमेटली अपना एक बहुत जबरदस्त बिजनेस बना सके तो आप जाइए स्क स्पेंड क2 पे कूपन अप्लाई करें और आज स्टार्ट करें या फिर स्क्रीन के ऊपर कॉल फोन नंबर आ रहे हैं अगर आप लोकल पेमेंट करके इसको स्टार्ट करना चाहते हैं तो वहां से भी आपसे स्टार्ट ले सकते हैं जीपीटी ठीक है चले जनाब जिनको नहीं पता लिखने से शर्मा रहे हैं कतरा रहे हैं चैट जीपीटी आर्टिफिशियल इंटेलिजेंस बेस्ड एक क्या बोलते हैं चैट सॉफ्टवेयर आपके लिए या आपको लिख के बहुत सारे काम आपके कर देता है ये आपको बहुत सारे प्लानिंग करके दे सकता है बहुत सारे आपको आर्टिकल्स लिख के दे सकता है ऑफ कोर्स आर्टिफिशियल इंटेलिजेंस है ह्यूमन नहीं है ह्यूमन टच देना बहुत जरूरी होता है इससे जो भी काम करर आप इसके ऊपर आंख बंद करके भरोसा हरगिस नहीं कर सकते हां लेकिन आपकी आपकी मदद बहुत करेगा आपके लिए आसा नियां बहुत हो जाती है तो अब मैंने इससे क्या कहा मैंने कहा प्लीज लिस्ट अगर आपके पास इसका पेड वर्जन है जो प्रो प्लस है तो आप इसको कहेंगे प्लीज सर्च एंड लिस्ट तो फिर ये जाके सर्च करके क्राउल करके भी ले आएगा लेकिन बरल अभी फिलहाल के लिए क्योंकि ये फ्री वर्जन चल रहा है डॉक कॉलर होल सेलर्स इन न्यूयॉर्क अलोंग विद कांटेक्ट डिटेल्स इन टेबल फॉर्मेट अच्छा यह समझ ले कि इसको यह बात पूरी समझा पड़ेगी यह खुद से नहीं समझेगा आप अगर इससे कह दोगे मैं अगर फॉर एग्जांपल कह दूं यह बात हटा दूं ठीक है और मैं इसको ऐसे ही लिख दूं प्लीज लिस्ट डॉक कॉल प्लीज लिस्ट 20 डॉग कॉलर होल सेलर्स इन न्यूयॉर्क तो यह अपनी मर्जी से कुछ ना कुछ ढूंढ के ले आएगा ठीक है वेबसाइट कभी कुछ किसी की वेबसाइट देख दे रहा है किसी की नहीं दे रहा तो यह 20 मैंने इसको बोले इसने 20 वाली बात को जहन में रखा और यह करके ले आया अब मैंने कहा अलोंग विद यह वाली बात को मैं दोबारा कॉपी करता हूं य से और यहां पर डालता हूं अलोंग विद कांटेक्ट डिटेल्स इन टेबल फॉर्मेट तो पहले मैंने यह बात नहीं कही अगर मैं इसको टेबल फॉर्मेट हटा देता हूं तो य इसी तरह वापस लिस्ट कर देगा मैंने टेबल फॉर्मेट में दे तो अब यह आपको टेबल फॉर्मेट के अंदर बाक ढूं डांड के लाके लिस्ट करके देगा ऐ इसको करना चाहिए नखरे करेगा तो फिर करवाएंगे दरा चल जा भाई ज्यादा एनाला कर लिया कुछ डू वी नीड चैट जीपीटी नहीं जी 4.0 तो फ्री है ना अभी वो तो यूज करें जब तक चल रहा है वाह अब देखें टेबल फॉर्मेट में आ गया ठीक है कांटेक्ट डिटेल्स भी आ गई फोन नंबर और ईमेल एड्रेस आपको साथ दे र है आप अगर अब आप कहेंगे जनाब इसने वेबसाइट नहीं अब आप इसको दोबारा बोलेंगे जी यह सारे दोबारा लिख वेबसाइट भी डाल उसम तो फिर ये दोबारा लिस्ट करेगा दोबारा सारे लिस्ट लाकर देगा अच्छा ये ऑथेंटिक है नहीं है यह इसको नहीं पता ये चट जीटी को इसका कोई लेना देना नहीं है इसने बेसिकली जो इसके पास कोपायलट का इंटरनेट का डाटा है कोपायलट कह रहा हूं बंग का माइक्रोसॉफ्ट का बिंग सर्च इंजन यूज करता है य बैक एंड प क्योंकि माइक्रोसॉफ्ट की फंडिंग है इसलिए मजबूर है माइक्रोसॉफ्ट को यूज करने के लिए ग यूज नहीं करता य तो यह बय वहा से डों डान के आपको लाके देता है अब आप इसी की जगह मैंने जैसे आपको बताया चट जेपीटी के बजाय और भी ऑप्शन है कोपायलट भी है परप्लेक्सिटी भी है गडे भी है जमना ग भी है तो आप किसी और को यूज कर सकते इ यू वांट लेट मी गिव इसको करते हैं एक सेकंड जनाई goole.com अच्छा जी स्क्रीन शेयर कर देते हैं दोबारा आपके साथ अ जी आ गई जी स्क्रीन र दोबारा से तो यह है जमना goole.com अब मैंने क्या करना है मैंने चट जीपीडी मैं गया हूं वापस मैंने कहा यही वाला मैं टेक्स्ट कॉपी कर लेता हूं और इसको कह देता हूं ग जमना तो यह काम कहता है मैं तो नहीं करता काम तेरे थॉमस नेट उसने बता दिया पीड कोने बता दिया बरल यह काम नहीं करता अब आप इसके साथ बहस कर सकते हैं थोड़ा बहुत तोड़ मड़के या किसी तरीके से यह ड्राफ्ट में और भी चीजें देते हैं लेकिन सबने मना नहीं किया तो ट्राई आप किसी भी जरूर कर सकते हैं कोपायलट भी के अलावा इसके अलावा आपके पास ये तीन चार मैंने और भी लिखे हुए ये सारे फ्री भी है पेड वर्जन भी है और ज्यादातर सारे काम कर देते हैं परप्लेक्सिटी सर्च कर लेता है इंटरनेट के ऊपर फ्री वर्जन में भी तो आप उसको भी यूज कर सकते हो ठीक हो गया यहां तक समझ आ गई एआई वाला काम बहुत आसान है और आपके लिए बहुत मेहनत कर देगा आप इसको अब आपको य इसने बताया कि जनाब इसने 20 किए आप कहेंगे प्लीज लेट्स लिस्ट 50 मोर ठीक है मैंने कहा 50 और दे भाई ला के ठीक है यह काम पर लग गया अब यह 50 का मैंने बोला यह 50 ढूंढ डांड के लाके लिस्ट कर देगा हो सकता है रुक जाए लेकिन ज्यादातर केसेस में चल जाता है तो यह आपका एआई बेस्ड है अच्छा जी अब हमारे पास है दूसरा स्मार्ट स्काउट का टूल है स्मार्ट स्काउट के टूल को यह पेड टूल है फ्री में आपका काम इससे नहीं होगा ठीक है ये क्यों नहीं चल रहा भाई या एआई का डाटा एक्यूरेट है रब नवास हम अजूम यही करते हैं रब नवास कि ये एआई का डाटा एक्यूरेट होगा लेकिन अगर नहीं है तो किस्मत आपकी मैंने इसको न्यूयॉर्क के डॉक कॉलर के होल सेलर्स निकालने का कहा अब यहां पर फिर वही वाली बात आ जाती है कि आप इसको न्यूयॉर्क के बजाय लंदन कह दें कलगी कह दें मटियाल कह दें आप जिको मैनचेस्टर कहते लॉस एंजेलिस कहते कोई भी शहर का नाम देते डॉक कॉलर को चेंज करके कुछ और कर द पेपर प्रोडक्ट्स कर दें स्टेशनरी प्रोडक्ट कर दें टॉय कर दें स्पोर्ट्स इक्विपमेंट कर दें कोई निश का नाम डाले मैंने डॉक कॉलर निश डाली है भाई डॉक स्मार्ट स्काउट तो नहीं चल रहा नहीं जी स्मार्ट स्कोट फ्री नहीं है ए यह यूआरएल है ओजी एसस का यह आपने यूज कर लेना है एसस 2535 बेसिकली 25 पर इस पर डिस्काउंट है ठीक है मेरे उसकी वजह से रेफरल लिंक की वजह से और 35 30 डेज का य फ्री ट्रायल आपको मिलेगा तो यह है देखि य ससपी का नाम भी आ रहा है य पर जि लिंक से आप जाते ये इसकी फीस है डलर है2 है फिर 140 है 72 वाला नॉर्मली आपको चाहिए होगा लेकिन फिलहाल आपका काम 21 से भी हो जाएगा ये नहीं चल रहा मुझे नहीं समझ आ रहा क्यों नहीं चल रही है 900 सप्लायर की लिस्ट बनाई फो की उसका थोड़ा बताइएगा वो शायद वो उसमें से कुछ सप्लायर इसमें से निकाले हुए हैं कुछ हमारे अपनी रिसर्च की हुई है ब्रांड्स हमने सारे ढूंढे हुए प्रॉपर जो रिसर्च करते हैं जो वो रिसर्च वही है सारी जो मैं आपको सिखाऊंगा ठीक है आप खुद रिसर्च कर ले स्मार्ट स्कट आपके पास है व वो लिस्ट हमने प्राइस रखी थी कोई $3 डिस्काउंट के बाद और आप इसकी प्राइस देखें यह आपको पर मंथ ये मिलता है तो अगर आप एक महीने के लिए आप इसको पर पेड कर पे करते हैं और आप एक महीने में वो रिसर्च डाउनलोड खुद करके डाउनलोड कर ले डाटा तो 900 से काफी ज्यादा डाटा आप खुद निकाल लेंगे तो ऐसे कर ले कोई मसले वाली बात नहीं है तो इसमें आपके ड वो हमने लिस्ट बनाई है रिसर्च करके काफी सारा अच्छा इसके अंदर ब्रांड्स का डाटा इसमें ब्रांड्स के कांटेक्ट नहीं मिलते तो हमने ब्रांड्स के कांटेक्ट भी दिए उसम साथ तो वो इसलिए मैंने कहा था हमें महीना भर लगा है बाकायदा क्योंकि हमने ब्रांड का ऑथेंटिक डाटा निकाला हुआ है सारा कि जी ये ब्रांड का वेबसाइट फोन नंबर है ईमेल है सब कुछ निकाल के हमने लिस्ट के अंदर दिया हुआ है यह आपको स्मार्ट स्काउट ब्रांड की कांटेक्ट इंफॉर्मेशन नहीं देता ये सप्लायर की कांटेक्ट इंफॉर्मेशन अता देता है जो डिस्ट्रीब्यूटर है प्रोमो कोड ईसप 70 है उसका लिस्ट का प्रोमो कोड है प्रोमो कोड है जनाब ईसप 70 और यह आई थिंक आज 6 जुलाई कल एक्सपायर हो जाएगा कल तक इसकी लास्ट डेडलाइन है यह मुझे नहीं पता क्यों नहीं चल रहा ये एक मिनट करता हूं कुछ इसके लिए नहीं इ बाल वो इसमें शामिल नहीं है वो सेपरेट चीज स्मार्ट स्काउट नहीं चल रहा फॉर व्ट एवर रीजन और आई थक इनकी टीम भी अभी अवेलेबल ना मैं इनसे कांटेक्ट करके कुछ ना कुछ करवा ही लेता जवाद लॉगिन हो रहा है लॉगिन हो रहा है तो मुझे प्राइवेट में भेज दे फिर मैं उसको यूज कर लेता हूं थोड़ी देर के लिए भेज भेजें लॉगिन डिटेल्स भ अच्छा ये अगर नहीं ये नहीं चल रहा मेरे पास तो पता नहीं क्या चक है शायद हो सकता हमारा अकाउंट फ कर दिया चले इसको अगर यह भेज देते जवा तो हम इनका यूज कर लेंगे अकाउंट अगर नहीं तो कोई बात नहीं मैं फिर आपको दोबारा करवा दूंगा इसको बाद में अच्छा जी इसके बाद है हमारे पास अच्छा आपने यही भेज दिया ठीक है थैंक यू ज दो मिनट दीजिए जरा लॉगइन करना उसको चलाते हैं जी अली चौधरी मैंने स्क्रीन शेयर बंद की हुई है क्योंकि मैं य लॉगइन कर लू थैंक यू जवाद लॉगइन हो गया जबरदस्त लेकिन यह उस पर जा रहे है मल्टीपल लॉगिन वाले उस आपको टेक्स्ट आएगा या ईमेल आएगा ईमेल भेजा है आप प्लीज जरा कोड मुझे उसका दे दे अली चौधरी साहब यह मैसेज पढ़ भी लिया और उस पर मैंने मुस्कुरा के आगे भी बढ़ा दिया व आदत मतलब एक प्रोटोकॉल है व प्रोटोकॉल क्या कर सकते अभी आपको बहुत सारी चीजें मिलेंगी इसके अंदर ओवरऑल जो प्रोग्राम में मैंने आपसे वादा नहीं किया उसके अलावा भी तो वो अन एक्सपेक्टेड बेशुमार चीज और उसके चक्कर में ना पड़े अच्छा जी ये लॉगिन हो गया तो चले इसको थोड़ा सा समझ लेते हैं क्विकली अच्छा जी स्क्रीन नजर आ रही है मेरी अब आपको थैंक यू ज सा बहुत शुक्रिया आपका अच्छा जी इसमें आपने आना है सप्लायर ढूंढने के लिए यह रहा मैं आपको भी बता ये लेफ्ट साइड के ऊपर एक ऑप्शन है यूके वाला चला रहे अच्छा यह सप्लायर सिर्फ यूएस वाले प ही चलेगा एन यूएस प यहां पर देखि लेफ्ट साइड पर सप्लाय का ऑप्शन आहा है अभ स्मार्ट स्काउट में अभी बहुत सारे फीचर्स है बहुत सारे ऑप्शन है अभी आज इसका हमारा वो दिन नहीं है कि हम इसको कवर करें सारा कुछ यह वक्त के साथ साथ हम यूज करते रहेंगे बहुत सारे और काम से हम ब्रांड भी ढूंढते हैं ब्रांड की रिपोर्ट भी बनाते हैं कम्युनिकेशन के लिए भी बहुत सारा काम है तो अभी फिलहाल के लिए परेशान नहीं होना कि यह इसमें क्या क्या चीज है आपने सिर्फ और सिर्फ वो चीज देखनी है समझने की हद तक के मैं आपको क्या समझा रहा हूं आज आपको समझा रहा हूं सप्लायर्स ठीक है तो सप्लायर्स पर आ जाए और यह अब आपको यहां पर सप्लायर्स मिल गया ठीक है ये वो सप्लायर्स है जो स्मार्ट काउट कहता है कि जी ये ऑथेंटिक है ठीक है अब वाकई में है नहीं है लग तो रहा है कि है कितने आ रहे हैं आपके पास 2155 ठीक है ये वो सप्लायर्स है जो आपको यहां से मिल जाएंगे और यहां पे आप स्क्रीन के ऊपर राइट साइड प देखें एक्सेल और ये सारे ऑप्शन भी आ रहे होते है कि आप इसको डाउनलोड कर सके लेकिन ये किसी ना किसी पेड प्लान में होंगे मेरे ख्याल से ये इनका भी प्लान ये प्लान सपोर्ट नहीं करता जो अभी इनका वो वाला प्लान होगा तो उसम वो ऑप्शन अवेलेबल नहीं है खैर तो आप क्या कर सकते हो आप इसको डायरेक्ट कॉपी कर लो या अगर आपने वो जो क्रम का एक्सटेंशन रखा हुआ है तो उसके थ्रू भी आप कॉपी कर सकते हो ये भी एक तरीके का है तो इसमें तीन पेज ही है और इसके अंदर ये सारा काम हो रहा है ठीक है मैं क्या करता हूं इसके अंदर आप देखें तो यहां पे फिल्टर्स का भी ऑप्शन है फिल्टर से क्या होता है पहले ये समझ लेते हैं फिल्टर से हमें यह फायदा होता है कि हम लेट्स सपोज मैं किसी एक शहर के उससे करना चाहता हूं स्टार्टस विद मैं कहता हूं जनाब मुझे लॉस एंजलिस के सिर्फ सप्लायर्स बता दो तो मैंने सिर्फ लॉस लिखा है यहां पे स्टार्ट के अंदर करते वक्त और 33 सप्लायर्स मुझे लॉस एंजलिस ला के दे दिया देखि सिटी की पूरी लिस्ट आ रही है लॉस एंजेलिस सारे मिल गया यह सिर्फ आपको समझाने की नियत से है फिल्टर लगाना जरूरी नहीं है ठीक हो गया नाम कुछ यह कहता है कि जी ये सारे वो सप्लायर्स है जो ऑथेंटिक भी है और चांसेस मुझे ऐसा लगता है कि यह आप को मैंने डायरेक्टली कुछ इसमें से यूज किए हैं हमने और वो सही चलते हैं उसमें हमें कोई शिकायत ए सच नहीं मिली है सो फार लेकिन जाहिर सी बात है मैं आपको कोई गारंटी वाले लव्स यूज नहीं कर सकता अलबत्ता यहां पर देखें आपको डिफरेंट किस्म के सप्लायर्स मिल रहे हैं उसम न्यूट्रिशन प्रोडक्ट्स के भी है कैटेगरी अच्छा ये कैटेगरी का कोई फिल्टर इसके अंदर अलबत्ता नहीं है कि जी ये किस कैटेगरी का सप्लायर है इसलिए ये मिक्स होते हैं थोड़े से बट आप यहां से भी काम शुरू कर सकते हो इनको उठा के इन सप्लायर्स में से किसी के साथ भी या लिस्ट में से वन बाय वन सबके साथ काम शुरू करें तो भी यह आपके लिए बहुत अच्छा ऑप्शन है सो फार पर्सनली मुझे स्मार्ट स्काउट काफी ज्यादा पसंद है मैं इसको बड़ा रिकमेंड करता हूं लोगों को कि इसको इस्तेमाल करें या इसको इसको सब्सक्राइब करें क्योंकि इसके अंदर बहुत सारे और भी काम है जो हमारी जरूरत के मुताबिक होंगे आगे चलके ठीक है किसी भी सप्लायर के नाम प जब आप क्लिक करेंगे ना जैसे एबीआर होलसेल आ रहा है तो इस पे आप ये आपको उसकी डायरेक्ट वेबसाइट प ले जाएगा तो ये एक अच्छ अच्छी बात है कि डायरेक्टली यहां से आप इसकी वेबसाइट पर सप्लाई की जा सकते हैं तो अब यह और यह देखें देखने से पता चल रहा है कि यह डिस्ट्रीब्यूटर या होलसेलर टाइप का सप्लायर है कोई रिटेलर नहीं है ठीक है रिटेलर होता है तो उसकी वेबसाइट ही थोड़ा सा बता देती है अलबत्ता आप यहां पर इसकी ब्रांचेस भी बता रहे कुछ ऐसा लग रहा है किके पास मल्टीपल ब्रांचेस भी है और यह है सिलसिला आज कीपा का काम अलग है स्मार्ट स्ट का काम अलग है तो दोनों चाहिए आपको आप इस तरह उसको मतलब दोनों सेम चीज नहीं है अलबत्ता स्मार्ट स्काउट ने एक्सटेंशन ग का निकाल दिया सॉरी क्रम का एक्सटेंशन निकाल दिया है वैसे जिसम और डेटा ला रहा है लेकिन अब वो डाटा कितना ऑथेंटिक है और कितना पुराना व तक लेकर आ रहा है तो वो फिर एक क्वेश्चन बन जाता है क्योंकि कीपा का हमें पता है कि वो आपको 10 12 साल 15 साल पुराना भी डाटा लाकर दे रहा है स्मार्ट स्काउट तो अभी कंपनी है मेरे ख्याल से दो एक साल हुए होंगे इनको कितने हुए होंगे अ ऐसा है ठीक है समझ आ गई है यहां तक क्लियर है ये चीज तो यह आपका स्मार्ट स्काउट था जो मैंने आपको क्लियर कर दिया अभी के लिए स्मार्ट स्काउट को सिर्फ इतना यूज करें बाकी इतना समझे बाकी हम इसकी तफसील में बाद में जाएंगे ये 2100 के करीब कुछ सप्लायर्स है और क्योंकि ये सप्लायर्स स्मार्ट स्काउट में बहुत तेजी से बढ़ नहीं रहे हैं यानी कि 2155 में बहुत दिनों से शायद आई थिंक दो-तीन महीने से देख रहा हूं इतने ही है तो ऐसा लग रहा है कि यह कुछ रिसर्च करके थोड़ा सा टाइम लगा के फिर थोड़े बहुत सप्लायर लाते हैं बहुत ज्यादा ढेरों सप्लायर नहीं है जैसे उठा के दे दे तो इसलिए मैं थोड़ा सा ज्यादा ट्रस्ट कर सकता हूं इनके सप्लायर्स प तो इनके साथ आप काम करें नहीं जनाब यूके में नहीं चलेगा रमेश ये नहीं मतलब यूके में चलेगा लेकिन ये सप्लायर्स का डाटा यूएस का है सिर्फ अभी फिलहाल के लिए वो ब्रांड्स का डाटा वगैरह वो सब यूके में भी है कनाडा में भी है ठीक है जनाब तो यहां तक यह चीज क्लियर हो गई कोई मसला तो नहीं है यहां तक प्लीज मुझे बता दे जरा लिख के हां भाई क्या पढ़ लिया अभी तक ब्रांड रिलेशनशिप पढ़ लिया या डिस्ट्रीब्यूटर हंटिंग पढ़ लिया या ईआईए कैसे रजिस्टर करना है यह पढ़ लिया होगा एलएलसी कैसे फॉर्म करनी है यह पढ़ लिया होगा कुछ तो पढ़ा होगा जो पढ़ लिया आपका वो कमेंट वहां मौजूद रहेगा आपके नाम के साथ हमें भी तो पता चले कि आपने कितना पढ़ा है हो सकता है कल को मैं कोई कोई डील ऑफर करूं कोई मुफ्त कोई इनाम कोई कुरा अंदाजी कोई ना कोई हम ऐसी अच्छा अब हमारे पास लास्ट सेक्शन है जिसके अंदर हमने तीन चीजें और करनी है ठीक है यह तीन चीजें अलग सेशन में भी हो सकती थी लेकिन अभी फिलहाल के लिए मैं चाहता हूं कि इसको हम मुकम्मल कर ले क्योंकि डिस्ट्रीब्यूटर और सप्लायर के रिलेटेड ही है इसमें रिलेशन बिल्ड के अंदर कुछ पार्शल होगा क्योंकि ज्यादा रिलेशनशिप बिल्डिंग के अंदर हम जाकर पढ़ेंगे ब्रांड वाले सिलसिले में तो वो थोड़ा सा यहां पर इतना ज्यादा रिलेशनशिप बिल्डिंग की डिस्कशन इतनी नहीं होगी अब करना है हमें डिस्ट्रीब्यूटर एनालिसिस ठीक है तो हम बल्कि अच्छा आपको स्क्रीन गलत नजर आ रही है पहले तो जनाब मैं ये आपका साइन आउट कर द यहां से इसके बाद हम जाते हैं आपकी दूसरी स्क्रीन प य वाली ठीक है जी स्क्रीन नजर आ रही है आप लोगों को तो अभी हमने क्या करना है इसके अंदर अब हमारे पास यह यह तीन चीजें हैं यह तीन चीजें अभी हमने पढ़नी है और सबसे ज्यादा इंपोर्टेंट है डिस्ट्रीब्यूटर एनालिसिस अब आप जब ग पे इंटरनेट प रिसर्च करते हो तो आपको बेशुमार चीजें मिलती है उन बेशुमार चीजों के अंदर यह लाजिम है कि आप उनके ऊपर आंख बंद करके भरोसा नहीं कर सकते देखें आप लोगों में से बहुत सारे लोग फ प ग्रुप में बैठे होंगे जैसे वो एक ग्रुप है वॉइस ऑफ ई-कॉमर्स का या कोई भी मेम्स के भी ग्रुप बनाई बैठे हैं लोग उसके अंदर लोग आके रो रहे होते हैं यार मैंने उसको फला को पैसे दिए कोई कहता है वो क्रिप्टो की इन्वेस्टमेंट की बातें कर रहा था मैंने पैसे लगा दिए वो खाके भाग गया वो फलाना था वीए हायर किया उसने इन्वेस्टमेंट दी की बात की और वो खा के भाग गया ये सब आपको उस वक्त परेशानियां ज्यादा होती है जब आप की रिसर्च वेल डन नहीं होती आप किसी को पैसे दे रहे हो ना अपने हक लाल के तो आप आंख बंद करके कैसे दे सकते हो आपको रिसर्च करनी पड़ेगी आप किसी की बातों में कैसे आ सकते हो मैंने आपको अभी स्मार्ट स्काउट की बात की कि मैं हाईली रिकमेंड करता हूं लेकिन जब मैंने आपको सप्लायर्स पिक करके यूज करने की बात की तो मैंने साफ सा एक बात और बोली कि मैं गारंटी वाले लफ यूज नहीं कर सकता मुझे लगता जरूर है ऐसा क्यों क्योंकि अगर आप मेरी इस बात को पकड़ के एक सप्लायर से काम करो कल को खुदान खस्ता वो सप्लायर वाकई में स्कैम कर जाए या हो जाए कुछ ऐसा खुदान खस्ता कुछ हो जाए तो आपने तो आके कहना हुजैफा भाई ने बोला था तो भाई हुजैफा भाई ने बोला कुछ बोला है लेकिन आप आंख बंद नहीं करें आप उसके ऊपर मजीद रिसर्च अपना दिमाग भी चलाए इतनी सी बात है नुकसान ज्यादा नुकसान से बचने का एक्सक्यूज बेहतरीन तरीका है कि आप अपनी रिसर्च अच्छी कर अच्छा डिस्ट्रीब्यूटर एनालिसिस के अंदर हमने क्या करना है हम थोड़ा सा कहां गया व डिस्ट्रीब्यूटर एक हमने ल रखा था य ठीक भाई अ जी य भी नहीं है ये भी नहीं य भी नहीं य रहा अच्छा अब ये हैंको पेट मुझे नजर आ रहा है देखने से मुझे लग रहा है कि ये होलसेलर या डिस्ट्रीब्यूटर है ठीक है अब मुझे इसकी मजीद रिसर्च करनी है तीन चार चीजें रिसर्च करने के लिए यह देख ले अब डिस्ट्रीब्यूटर एनालिसिस के अंदर सबसे पहले हमने क्या देखना है आर्काइव ड ओजी डोमेन होस और उसकी अपनी वेबसाइट एनालिसिस आप इसके अंदर ट्रस्ट पायलट भी यूज कर सकते हैं लेकिन मैं इतना ज्यादा कोई खास रिकमेंडेशन नहीं है ठीक है मेरी तरफ से इसकी वजह क्या है क्योंकि मैंने देखे ऐसे लोग हमारे फ के ग्रुप में आकर कहते हैं सर वो ट्रस्ट पायलट के ऊपर उसके रिव्यूज अच्छे थे तो मैंने उसको पेमेंट कर दी वो खा गया पैसे तो मैं ट्रस्ट पायलट मैंने तो देखा ही नहीं था बहुत अर्से पहले त तो बीच में कुछ लोगों ने वही वाली बात है अगेन कि कुछ वो नए नए ट्रेनर्स होते हैं वो आके उनको बताते थे भाई जाओ जाके ट्रस पायल देख लो तो लोग कर लेते हैं बात मान लेते हैं और फिर अगला क्योंकि ट्रस्ट पायलट या कोई भी ऐसी वेबसाइट जहां से आपको डाटा मैनिपुलेट हो सकता है फिर आप मेरा मेरा ट्रस्ट शेक हो जाता है अगर मुझे यहां पर यह पता चल जाए कि जी यहां पे यहां पर डेटा मैनिपुलेशन के चांसेस हाई है तो फिर मैं उसकी उसकी अपनी ऑथेंटिसिटी क्या रही यह वाली बात है अच्छा आर्काइव ओजी क्या है ये बेसिकली टाइम मशीन है क्या करती है ये टाइम मशीन मैं आपको अच्छा वेबसाइट एनालिसिस पहले हमने थोड़ा बहुत कर ले लेना है ठीक है ये वेबसाइट समझले इसको नंबर वन पर रखते हैं हम ठीक है इसको हम नंबर वन कर देते हैं यह नंबर वन हो गया इसको डोमेन हु इस को नंबर टू करेंगे हम यह नंबर थ्री पर आ गया चले जी तो वेबसाइट एनालिसिस पहले करना है वेबसाइट एनालिसिस कैसे किया हमने एक वेबसाइट ये है ठीक है ये मुझे देख के लग रहा है कि जी ये डिस्ट्रीब्यूटर है अब आपका सवाल इसमें अगर आ रहा है कि क्या देख के मुझे लग रहा है डिस्ट्रीब्यूटर की क्योंकि ये बहुत ज्यादा फैंसी वेबसाइट नहीं है पहली बात दूसरी बात कि होम पेज के ऊपर ये प्रोडक्ट नहीं बेच रहा आप सिंपल amazononline.in आपको कहता है जी ये ड्रिल मशीन ले लो $21 की है ठीक है ये मुझे कहता है जनाब ये कर लो तो ये प्रोडक्ट दे रहा है अच्छा जी आप आ जाए amazononline.in कर वो कंपनिया अवॉइड करनी है जो आपको थाली मेंस प्रोडक्ट देने की कोशिश कर बस खरीद वहां पर वो रिटेलर होगा यह याद रखें ठीक हो गया यह आपको सामने होम पेज के ऊपर कोई प्रोडक्ट नहीं दे रहा यह आपको लिंक बताएगा प्रोडक्ट का य लिंक आ रहा है जी य प चले जाए प्रोडक्ट देखले हमारी कुछ वेबसाइट होंगी जैसे य देखि यूनिफाई यिफाई कुछ है क्या नाम है होलसेल कुछ है इसका नाम प नहीं येय अनफा सॉरी यवाई अच्छा जी एक और है शेफर एक और है पेट्रा होलसेल ठीक है यह है यह मैंने आपको कुछ डिस्ट्रीब्यूटर ओपन करके दिखा दिए कि इनकी वेबसाइट कैसी है आपको जहन नशीन करनी है यह बात के डिस्ट्रीब्यूटर्स की वेबसाइट कैसी होती है ठीक है अच्छा जी अब यह थोड़ी सी फैंसी वेबसाइट है पेट्रा की लेकिन आपको होम पेज के ऊपर बहुत सारी प्रोडक्ट दे रहा है ये देखें ये कह रहा है फीचर्ड कैटेगरी है बस और कहीं ना कहीं ब्रांड्स ब्रांड्स को वो हाईलाइट करेंगे ये शेफर है ये टॉय का सप्लायर है जिसके साथ हम बहुत अर्से से काम कर करते रहे हैं अभी भी करते हैं इसकी इसकी इनवॉइस भी एक्सेप्ट करता था ठीक हो गया यहां पर इसके बाद यन यन एफ आई में हम आ गए यहां पर देखि क्या कहता है य यह कहानिया सुना र बल य अच्छा इसके बाद सेंडेंट था एक हमने देखा था पहले यह रहा ये सप्लायर्स है वैसे मैं यूज कर रहा हूं आप कर सकते हो मतलब ऐसा नहीं है कि आपने मैंने आपको बता दिया चाहो तो यूज करो अच्छा जी इसके पास होलसेल डिस्ट्रीब्यूशन है एसिस्टिंग कस्टमर प्रोडक्ट कनेक्टेड कॉमर्स पीएल अब गेट स्टार्टेड में आप जाके साइन अप करोगे तो बात है तो ये अब देखिए कहीं प भी प्रोडक्ट आपको सामने नजर नहीं आ रही लेकिन है डिस्ट्रीब्यूटर है ठीक हो गया तो यन एफ आई हा अब लोड हो गया है कहता है जनाब हमारे पास ओवर 5000 प्रोडक्ट अक्रॉस 200 कैटेगरी है तो ये बता रहा है अपने बारे में प्रोडक्ट नहीं दिखा रहा बस यही बात इसके अंदर भी थी हैंको पड इसकी वेबसाइट मैंने देखी अभी आके ये मुझे नजर आई प्रोडक्ट नहीं दे रहा ह पेज में तो इसका मतलब वेबसाइट ठीक है वेबसाइट से जाहिर हो रहा है कि ये होलसेलर है बाज औकात खुद लिखा होता है कि वी आर होलसेल डिस्ट्रीब्यूटर वी आर होलसेलर फम ब्ला ब्ला टाइम अपनी कहानिया भी लिखी होती है वो भी हम उस बात प समझ लेते अा ठीक है अब इसकी यह तो वो मुह से बोल देता है ना तो मुह से बोल के तो मैं भी आपको कहता हूं जी मैं बहुत कुछ लेकिन आप मेरे पर भरोसा नहीं करते फिर आप मेरी कोई ना कोई बैकग्राउंड चेक करेंगे बैकग्राउंड चेक कैसे करेंगे अब हम चले जाते आइजी प यह वो वेबसाइट है जो मैंने आपको यहां पर लिख के सॉरी डोमेन डोमेन ई पहले करना आपने पहले ये कर लिया अब आप चले जाओ आई कैन लुक अप के ऊपर ये यूआरएल इसका अब हमने कैसे किया इसको आई कैन लुक अप डोमेन ठीक है समझ आ रही है यहां तक मैं तेज तो नहीं जा रहा बहु अच्छा आईकैन लुक अप क्या चीज है ये डोमेन नेम की रजिस्ट्री है आईकैन दुनिया भर के डोमेन इनके पास रजिस्टर होते है डोमेन क्या होता हैड कनेट य पेट्रा कॉ है तो ये p.com का जो यूआरएल नजर आ रहा है आपको कॉ ये डोमेन नेम कहते हैं इसको ठीक है ये शफ कॉ लिखा हुआ है ये डोमेन नेम है नेट हो गया ईसप का हमारी वेबसाइट है e कम सक्सेस पके वो डोमेन नेम है स् पंडा का panda.com वो डोमेन नेम है अब ये डोमेन नेम सारे रजिस्टर्ड होते हैं दुनिया भर के जाके आईकन के पास आप किसी भी रजिस्ट्रार से करवाए लेकिन वो रजिस्ट्रार लाके ये रजिस्ट्री है ये मेन समझ में मिनिस्ट्री अथॉरिटी है स्क्रीन शो नहीं हो रही फिर से स्क्रीन शो नहीं हो रही अब आइए चलो तो आईकैन के पास सारे जाकर रजिस्टर होते हैं ठीक हो गया आईकैन की रजिस्ट अच्छा हु का क्या मतलब है डोमेन की हु से आपको बहुत सारी बातें पता चल सकती है बहुत सारी बातें हिडन होती है हमें सिर्फ एक चीज देखनी होती है हम क्या देख रहे हैं शफर कॉ मैं लिखता हूं यहां पे और इसको सर्च कर लेता हूं लुक अप करते हैं तो हमें क्या पता चलता है यहां पर देखना क्या है हमें हमें ये डेट्स देखनी होती है जिसके अंदर ये क्रिएटेटोकन 1999 से यह शफर कॉ रजिस्टर्ड है ठीक है तो इतना पुराना डोमेन है लाइक 25 साल पुराना है अच्छा इसके बाद मैंने कहा जनाब इसको छोड़ पेट्रा कॉ चेक करके बताओ तो patra.com को यह चेक करके कहता है यह 1990 से बताएं 35 साल कुछ पुराना यह है हैंको पेट आप इसको जाके सर्च कर ले हैंको कॉ अभी कितना बढाना है मुझे डोमेन ये 2011 से अच्छा मुझे डोमेन देख के उसकी एज देखनी होती है कि ये रजिस्टर्ड कब से है ठीक हो गया तो ये अगर कोई 30 साल 25 साल पुराना डोमेन नेम है इसका मतलब यह तब से रजिस्टर्ड है और अभी तक मौजूद है तो यह डोमेन नेम की एज से एक आपको थोड़ी सी ऑथेंटिसिटी की तरफ आप चले जाते अच्छा जी पुराना है यानी कि इससे मसला कब आएगा के कोई डोमेन की ए सिर्फ एक साल पुरानी हो छ महीने पुरानी हो यानी कि यहां पर रजिस्ट्री क्रिएट डेट के अंदर 2024 आ रहा हो जनवरी फरवरी 2023 आ रहा हो जुलाई तो अगर कोई सप्लायर बड़े बड़ी वहां पर अपनी वेबसाइट पर बातें कर रहा है लेकिन उसका डोमेन नेम में य पर 2023 या 24 आ रहा है फिर मैं ट्रस्ट नहीं करता तो मैं कहता हूं भाई आपने तो डोमेन आपका पुराना है ही कोई नहीं आप तो एक साल भी नहीं हुआ तो मैं उस पर ट्रस्ट नहीं करता हूं अब यहां पर ट्रस्ट बिल्ड अप होता है मैंने आपको बताया कि जनाब शेफर था उसके बाद हमने पेटरा देखा वो 1990 से बैठा हुआ है बैठा हुआ य नहीं बभी अभी हमने सिर्फ डोमेन नेम की जज देखी अच्छा अब हैंको पेट है 2011 में रजिस्टर्ड है 2011 से रजिस्टर्ड है लेकिन क्या यह बात साबित होती है कि हैंको पेट वो पेट की सप्लाईज का डिस्ट्रीब्यूटर वाला बिजनेस ही था इस डोमेन के ऊपर 2011 से हो सकता है 2011 में रजिस्टर करके कोई इसके ऊपर ऑनलाइन समोसे बेच रहा हो पा साल तक समोसे बिके हो 2016 में हैंको पट ने ये डोमेन खरीद लिया और अपना काम शुरू कर दिया चांसेस है शेफर भी पेट्रा भी सबके अंदर आपको नहीं पता अब आपको वह पता लगाना है वो कैसे पता लगाएंगे यहां पर आप आ जाए इसके अंदर यह है आर्काइव डज यह तीसरा स्टेप है य य तीन स्टेप मैंने लिखे थे टाइम मशीन अब आप टाइम मशीन में आए आपने य आके लिखा जनाब [संगीत] शफर ठीक है और इसको सर्च करया अच्छा यह वे बैक मशीन है अब इसके अंदर देखि साल भर आ रहे सारे 200 भी आ रहा है 1999 से वो डोमेन रजिस्टर्ड था शेफर का यहां पर 2012 में यह ब्लैक जितना ज्यादा इसका मतलब उतने ज्यादा इसके पास स्नैपशॉट्स है आपको कल को कहते कि जी मैंने तो facebook.com के ऊपर अपना अकाउंट 2021 में बनाया था मिसाल के तौर पे तो आपको पता है कि 2006 में facebook.com सर्च में और आपके पास अब ये देखें 2006 में ये ब्लू ब्लू जो आ रहे हैं सारे स्नैपशॉट्स आ रहे हैं इस परे क्लिक कर दें किसी भी स्नैपशॉट के ऊपर तो ये एक्चुअली 2006 की प भी वैसे ही रैंडम क्लिक करते हैं तो जब आप यह बीच में रैंडम क्लिक करेंगे तो यह उस वक्त का फ ओपन कर देगा यह बता रहे है यहां पे 2009 30 जून 2009 का फ ऐसा था ठीक है अब लॉग इन मांगता है वो जाहिर सी बात है उसके वो था अच्छा अब हम वापस आर्काइव के होम पेज पर चले जाते हैं और यहां आके हम लिखते हैं शफर ड क तो अच्छा जी शफर कॉ अभी कैसी है यह शफर कॉ मैंने आपके सामने ओपन कर रखी है ठीक है य का लोगो है जनाब और इसका यह देखें चले वापस आते हैं पहले शफर कॉ को यहां पर चेक कर लेते हैं 2012 में कैसी थी 2012 के स्नैपशॉट्स य सारे इसके पास मौजूद है किसी पर भी स्नैपशॉट पर क्लिक कर दे और यह शफर उस वक्त ऐसे दिखती थी शेफर डिस्ट्रीब्यूटर एंड सेल्स कॉप देखि आपको अभी भी 2012 में भी यह आपको दिखा रहा है ब्रांड नेम राइट साइड पर वो सारे ब्रांड नेम्स है बार्बी प्ले डो डिजनी मटेल ये सारे ब्रांड नेम उस वक्त भी थे और अभी भी बेच रहा है ठीक है सिंस 1945 यहां पर लिखा हुआ भी आ रहा है अगर आपने इसको वेरीफाई करना था कि शफ कॉ अभी जो डिस्ट्रीब्यूटर है क्या पिछले 10 साल 5 साल 8 साल 12 साल पहले क्या था यही था उस डोमेन नेम के ऊपर तो आपने आर्काइव ओजी से तसल्ली करनी है उससे क्रॉस चेक करना है आप वापस इसके ऊपर आ जाए अगर समझ नहीं आया तो मैं एक दफा दोबारा समझा देता हूं अब हमने यहां पर लिखा p क ठीक है patra.com यह अभी की वेबसाइट है ठीक है करंट वेबसाइट patra.com ऐसी दिखती है और यह फोन नंबर आ रहा है 443 6975 आरका ओजी के अंदर 2004 की भी बहुत सारी एंट्रीज आ रही है हम 2004 प क्लिक करते हैं और यहां पर देखें कोई भी स्नैपशॉट उठा ले जून 12 2004 का ये मैंने स्नैपशॉट उठ उठाया दोपहर को 2:1 या रात को 2:1 का और इस परे क्लिक किया तो पेट्रा योर एसेसरी स्टोर ठीक है [संगीत] अ अभी आपको बता रहा है जनाब के क्या बता रहा है ये रिटेल वेबसाइट थी मैन्युफैक्चरर लिंक्स ये देखिए फोन नंबर लेफ्ट साइड प आ रहा है 1800 443 6975 अभी क्या फोन नंबर है 443 6975 एक कंपनी जिसका 2004 से लेकर 2024 तक फोन नंबर भी सेम हो तो ऑथेंटिक हो ग ना दो नंबर स्कैमर तो नहीं होगी इतनी पुरानी कंपनी बैठ के काम कर रही है तो अब ये वो एसेसरी स्टोर बेसिकली वही चीज बेच रहा है अभी भी वही चीज बेच रहा है आज शायद थोड़ी बहुत कैटेगरी एड अप की होंगी वक्त के साथ साथ वो करता है इनके पास कंप्यूटर की प्रिंटर की एसेसरीज काफी सारी होती है ऑथराइज डिस्ट्रीब्यूटर ऑफ ये देखि यहां प लिखा हु नजर आ रहा है तो आपको यह तसल्ली करनी थी कि भाई ये जो डिस्ट्रीब्यूटर अभी बैठ के जो चीजें बेच रहा है अपनी वेबसाइट प जो क्लेम कर रहा है आज से 15 20 साल पहले 10 साल पहले अगर उसका डोमेन इतना पुराना है तो वो क्या वाकई में उस डोमेन प यही काम कर रहा था या उस वक्त कुछ और था तो आपको यह तसल्ली हो गई कि अच्छा नहीं डोमेन भी इसी के पास था 2004 में भी डोमेन पेट्रा के पास ही था और तब से चल रहा है तो रिसेल नहीं हुआ डोमेन किसी और के हाथ में नहीं गया डोमेन नेम बेसिकली किसी और मैं स्ल्स panda.com को अभी अगर मैं ये कहूं कि अच्छा जी स्ल्स panda.com पूरी वेबसाइट पूरा प्रोजेक्ट फॉर सेल अवेलेबल है मैं उसको बिजनेस को बेच देता हूं पूरा किस फॉर व्हाट एवर नंबर अमाउंट मैं बेच दिया मैंने ठीक है तो मैं इस कॉ को डोमेन नेम को ट्रांसफर करूंगा उसकी ओनरशिप जैसे प्रॉपर्टी जैसे गाड़ी ट्रांसफर होती है आप गाड़ी बेज मोटरसाइकिल बेचते हैं तो पेपर ट्रांसफर होगा ना कंपनी तो वापस ले नहीं रही कुछ भी नहीं हो रहा तो आप उसकी रजिस्ट्री ट्रांसफर कराते हो इसी तरह डोमेन की भी रजिस्ट्री ट्रांसफर हो जाती है मेरे नाम प आज हुजैफा अली कल को वकार साहब आके कहते हैं कि जी मैंने इसको खरीद लिया जवाद साहब ने खरीद लिया तो जवाद साहब के नाम प रजिस्ट्री ा लेकिन जो क्रिएट डेट आ रही थी ना यहां पे आईकन के अंदर यह वाली यह क्रिएटेटोकन तो अभी ओनर पहले ओनर कोई और था अब ओनर कोई और है उसकी डिटेल भी यहां पर आती है लेकिन फिलहाल य हाइड हुई होती बात इसके अंदर तो नहीं इसके अंदर भी नहीं आ रही है आ रही है ब य यह कभी अक्सर हाइड होती है क्योंकि वो लोग प्रोटेक्शन लगा देते हैं उसम स्पम भी आते हैं तो लोग नॉर्मली इसको हाइड कर देते इसने नहीं कर रखी तो कोई बात नहीं मर्द है लेकिन यहां से फिर वो ओनर का आपको पता भी चल जाता है क्लियर हो ग य जरा प्लीज बता दे लिख के मुझे वकार साहब ये सेशन के अंदर ये हम नहीं ढूंढ रहे हॉट सेलिंग प्रोडक्ट वो दूसरा सेशन है वो आएगा अभी देर उसम फिलहाल आज की सेशन में नहीं अच्छा जी डोमेन नेम क्लियर हो गया समझना आरका ओजी समझा दिया वे बैक मशीन है आपको उसे व सारी क्लियर हो जाता है तो यह हमने किया अभी डिस्ट्रीब्यूटर एनालिसिस टू इंशोर ऑथेंटिसिटी ठीक है यह एक काम हमने कर लिया ट्रस्ट पायलट मैंने लिखा था आप चाहे तो ट्रस्ट पायलट को जाकर मैं आपको व बता देता हूं लेकिन अगेन वही वाली बात है कि मैं इस पर भरोसा नहीं करता यह ट्रस्ट पायलट की वेबसाइट है आप इस पर जाके लिखें जी पेट्रा कॉ यह पेट्रा इंडस्ट्रीज आ रहा है अब देखि इतना पुराना डिस्ट्रीब्यूटर है और सिर्फ एक ही रिव्यू आ रहा है उसके पास एक ही रिव्यू है इसके पा रिव्यू ही नहीं होते जदा और वो भी नेगेटिव है तब मैं और हमारे किसी पाकिस्तानी भाई ने दिया हुआ लग रहा है और वो भी 2024 में अब एक कंपनी दो 1990 से उसका डोमेन है और 2004 से बिजनेस के अंदर शायद उससे भी पहले से तो क्या मैं इसके ऊपर भरोसा करूं या इतनी पुरानी कंपनी प करू अब इनका हो सकता है एक्सपीरियंस इंडिविजुअल के साथ कभी कभार खराब हो जाता है तो इसलिए मैं ट्रस्ट पायलट को खास भरोसा नहीं करता ठीक है जनाब ऑथेंटिकेशन हो गई आपकी क्लियर यह बेसिकली ऑथेंटिकेशन एनालिसिस और ऑथेंटिकेशन का ही पार्ट था जो हमने सारा किया अच्छा अब एक चीज हमने समझनी थी ऑथराइजेशन का क्वेश्चन आता है बेसिकली ऑथराइजेशन का क्वेश्चन होगा ये कैसे करेंगे ऑथराइजेशन जो बड़े बड़े और जो पुराने पुराने जो ये एनालिसिस हमने किया है ना सारा अभी ये वाला जितना भी इससे थोड़ा सा अंदाजा हो जाता है के सारे मयार पर पूरी उतर रही है एक कंपनी एक डिस्ट्री होलसेलर की कंपनी इन सारी चीजों पर पूरी उतर रही है सब चीज पॉजिटिव है सारे साइन पॉजिटिव है तो अरे हा सॉरी हमने हैंको पेट तो देखा ही नहीं आरका जाते हैं हैंको पट कॉ देखते अब देख इसके पास 2016 से थोड़ा बहुत ट्रैफिक है उससे ज्यादा इसके स्नैपशॉट नहीं है 2011 में डोमेन रजिस्टर हुआ था अच्छा यही डोमेन वेब ये वो सारे आ रहे हैं देखें इसी तरह लिखा है बस उसने मेरे ख्याल से उसकी दिशा पलटा दी है यहां पर इनका होम पेज के अंदर राइट साइड प आ रहा था लोगो लेफ्ट साइड प आ रहे थे अभी इनके लोगो राइट प आ रहे हैं पुराने में और ये लेफ्ट साइड नंबर शबर देख ले वही है 76 75273 7675 273 ठीक है तो ये सब चीजें वही है पुरानी वेबसाइट में भी मतलब पिछले वक्त में भी अभी तो एज लोंग एस के यहां पर सब चीजें ठीक लग रही है तो बस ठीक है अच्छा जी इसको ऑथराइजेशन का अब ऑथराइजेशन के अंदर क्या होता है कि हम इतनी पुरानी वेबसाइट यानी के जिसको पाच सात साल से भी ऊपर हो गए तो वो सब ठीक है तो आप ऑथराइजेशन में पहले उनके मुह के लफ्ज पर भरोसा कर सकते हो यह मैं अपने जाती एक्सपीरियंस से बात कर रहा हूं मैं आपको कोई कागजी बात अभी नहीं यह एक्सपीरियंस है और एक्सपीरियंस आपका थोड़ा बहुत मुख्तलिफ हो सकता है मुझसे क्या फर्क है ऑथराइजेशन का मतलब क्या है ऑथराइजेशन का पहला मतलब समझने कि ब्रांड ने उस डिस्ट्रीब्यूटर या होलसेलर को ऑथराइज किया है कि जी आप हमारी प्रोडक्ट बेचो यह नहीं किया मैं एल की प्रोडक्ट लाके बेचना शुरू कर दूं और आपको बोलू जी यह एल का एयरपोर्ट फॉर एग्जांपल 200 ड का मार्केट में मैं होलसेलर हूं मैं आपको 50 डल का दूंगा अब हो सकता है यह रियल हो लेकिन एल को तो नहीं पता मैंने अपने मैं अपने मोया मिट्ठू मैं आपको कह द मैं डिस्ट्रीब्यूटर हूं एल का बहुत बड़ा एल को पता ही कोई नहीं कि भाई हमारा ये डिस्ट्रीब्यूटर बना बैठा है भाई तो अब मैं आपको 50 डल के प्रोडक्ट भेज दू तो अब मेरी क्रेडिबिलिटी प क्वेश्चन आ गया ना मैं ऑथराइज नहीं हूं उसको बेचने का एल ने मुझे ऑथराइज नहीं किया अब मैं अगर यह बेच रहा हूं तो मैं इलीगल हूं जब तक मुझे किसी ने नहीं पकड़ा तब तक तो ठीक है कोई कानूनी कारवाई हुई एल पकड़ा किसी क्लाइंट कस्टमर ने कंप्लेन की कोई लीगल मसला बना तो फिर तो मसला है ऐसे डिस्ट्रीब्यूटर भी टकें आपको ये इंटरनेट के ऊपर मुंह से बोलेंगे जी मैं डिस्ट्रीब्यूटर हूं ऑथराइज्ड हूं लेकिन पता नहीं है ऑथराइज है या नहीं अब आपने जब यह ऑथेंटिसिटी वेरीफाई की ना यह सारे जो काम किया आपने यह सारे कामों के अंदर जब आपने यह देखा कि भाई शेफर कह रहा है कि 1999 से डोमेन रजिस्टर्ड है और 2004 की भी आपने वेबसाइट देख ली 2006 की भी देख ली नक भी देख ली सब जगह पर सब चीज सेम है तो एक इतना पुराना डिस्ट्रीब्यूटर होगा तो झूठ तो नहीं बोलेगा ना जी मैं डिस्ट्रीब्यूटर ऑथराइज हूं वो वाकई में अराइज हो के काम की ब्रांड इतने टाइम तक तो नहीं चलने देगा किसी डिस्ट्रीब्यूटर को कि अच्छा जी ये बेची जा रहा है तो बेची जा रहा है तो आपको यह करना य इससे आपका अंदाजा हो जाता है कि अच्छा जी ये ऑथराइज भी होगा ट्स फाइन अब हमें ज्यादा इसके पीछे करने की जरूरत नहीं है अब हम इसके साथ कांटेक्ट एब्लिश करने की प्रोसेस पर जाते हैं अब अगर डिस्ट्रीब्यूटर आपको ऑथेंटिसिटी आपने उसकी सही तरीके से वेरीफाई नहीं की है ठीक है तो फिर वो क्वेश्चन सारे खड़े हो जाते हैं कि क्या ये ऑथराइज भी है या नहीं क्योंकि आपको पता ही नहीं है आपने वो तफसील में जाकर उसकी ऑथेंटिसिटी वेरीफाई नहीं की थी आप कहेंगे टाइम लगता है तो सर बिजनेस करने में टाइम तो लगेगा ना तो आपने अपना पैसा संभालना सबसे ज्यादा एंड ऑफ द डे आपको यह पता होना चाहिए कि आप मार ना खाए आप किसी ऐसे चक्कर में ना पड़ जाए कि वो अगला बंदा हाथ साफ करके निकल जाए आपके पैसे फसे तो यह हो गया अच्छा अब आप कहते हैं चले जी मैं मैंने वेबसाइट देख ली तसल्ली कर ली लेकिन फिर भी मुझे थ ऑथराइज है या नहीं है यह बात की तसल्ली नहीं हो रही अब हम क्या करें अब आपने यह करना है कि आप इसके अंदर कांटेक्ट करेंगे पिक अप अ फ्यू ब्रांड्स एंड कांटेक्ट देम सिंपल अब यह आपकी ऑथराइजेशन का काम आ गया बीच में क्यों आपने कहा जी मैं इस शफर पर भरोसा नहीं करता मिसाल के तौर पर ठीक है आप कहते हैं जी मैं ये शेफर कहता है फीचर्ड ब्रांड्स के अंदर इसके पास नर्फ भी है बेबी अलाइव भी है प्लेड भी है बाबी भी है मैं भरोसा नहीं कर पा रहा कि ये ऑथराइज भी है या नहीं अब मैं क्या करूंगा तो मैं जाऊंगा फिर जनाब ढूंढा बार्बी ब्रांड वेबसाइट या जस्ट ऐसे ही लिख द बबी तो भी मिल जाएगी आपको शड m.com ठीक है अब ये मटेल वालों के पास है बबी तो मटेल की वेबसाइट पर आप जाएंगे और मेटेल से कांटेक्ट करेंगे अब मेटेल आपको जवाब देता है या नहीं ये उसकी मर्जी दो तीन तरीके हैं इसमें भी ठीक है एक क्या तरीका है पहले तो के जी फॉर एग्जांपल फाइंड द डिस्ट्रीब्यूटर्स लिस्ट ऑन द ब्रांड वेबसाइट यह पहला तरीका है कि सबसे पहले तो कोशिश ये करें कि कांटेक्ट करने की जरूरत ही ना पड़े वेबसाइट प देख ले कि क्या उसकी डिस्ट्रीब्यूटर की लिस्ट है नॉर्मली बॉटम पर होती है तो क्या इनके इन्होंने वेबसाइट पर क डिस्ट्रीब्यूटर की लिस्ट दे रखी है या नहीं अब यह शॉप के ऑप्शन दे रहा है तो इसका मतलब यह खुद ही अपनी रिटेल वेबसाइट पर भेजेगा लेकिन बाज औकात कुछ वेबसाइट कुछ ब्रांड ऐसे होते हैं जो अपनी अपनी वेबसाइट के ऊपर ही डिस्ट्रीब्यूटर की लिस्ट प्रोवाइड कर देते ये हमारे ऑथराइज डिस्ट्रीब्यूटर है तो मिसाल के तौर पर हम आ जाते हैं वापस प्ले डो प फिशर प्राइस पते फिशर प्राइस यह भी मेटल के पास है डॉग कर दिया मैंने तो अच्छा जी यह ऑफिशियल वेबसाइट प्लेड होग तो इनमें बॉटम में कुछ आ रहा है नहीं अच्छा नॉर्मली आप को बस ये ढूंढना है कि क्या इनकी वेबसाइट पे कहीं पे डिस्ट्रीब्यूटर की लिस्ट मौजूद है या नहीं है ये तो एक सिंगल पेज की वेबसाइट इनकी बनी हुई है अगर है तो जी अल्लाला खैर सल्ला अब आपको वहां से और भी डिस्ट्रीब्यूटर मिल जाएंगे क्योंकि उसके उसने हो सकता है 50 डिस्ट्रीब्यूटर की लिस्ट बना के डाली मिल जाती है नॉर्मली होती है तो मिल गई तो फिर तो आपका काम अच्छा हो गया ना फिर तो वो सारे डिस्ट्रीब्यूटर को आप कांटेक्ट कर ले उनसे अकाउंट बना ले इसका मतलब वो तो अब आपको मिसाल तौर पे मेटेल की वेबसाइट प आपको डिस्ट्रीब्यूटर की लिस्ट मिल जाए जहां पर 50 डिस्ट्रीब्यूटर मौजूद है और मेटेल ने अपनी वेबसाइट प खुद रखे हुए हैं इसका मतलब क्या हुआ ये ऑथेंटिक भी है ऑथराइज भी है भाई मटेल जैसी कंपनी ने मटेल के इतने सारे ब्रांड्स है उसने किसी डिस्ट्रीब्यूटर का नाम अपनी वेबसाइट में डाला है तो उससे बड़ी बात क्या होगी अब तो आपकी सारे सर दर्दी खत्म हो गई ना उस उस डिस्ट्रीब्यूटर को वेरीफाई करने फिर तो नाय आर्काइव ओजी प जाने की जरूरत है ना तो फिर उसके आईक डोमेन की एज देखने की जरूरत है कुछ नहीं वहां से लिस्ट ले उठा के शुरू कर ब्रांड से आपको मिल जाती है कुछ ब्रांड आपको दे देंगे तो इससे क्या हुआ कि आपका यह काम आसान हो गया अच्छा अब आप कहते हैं जी हमें तो नहीं मिली कोई बात नहीं मेटेल से हम गए देखी हमने डिस्ट्रीब्यूटर के लि मि तो आपने क्या करना होगा आपने फोन उठाना है और मेटेल को कॉल कर लेनी है अब इनका कोई ना कोई नंबर कहीं ना कहीं होगा नहीं है तो बस ईमेल पर इंक्वायरी डाल दे और इंतजार करें ठीक है और की कोई ना कोई कांटेक्ट इंफॉर्मेशन होगी कॉर्पोरेट ये रहा कॉर्पोरेट में कॉल करेंगे आप अच्छा जी कहीं ना कहीं से आपको फोन नंबर और ईमेल ये रहा जनरल इंक्वायरी कस्टमर सर्विस ये रहा जनरल इंक्वायरी ठीक है तो जनरल इंक्वायरी प जाए और यह कांटेक्ट का पेज आ गया इनका कस्टमर सर्विस आ गया करियर कांटेक्ट आ गया यह सारे ब्रांड ये र फोन नंबर फोन उठाए फोन घुमाए और आपने बताए जी आई जस्ट वांटेड टू क्रॉस चेक डिस्ट्रीब्यूटर दे क्लेम ट दे आर ऑथराइज डिस्ट्रीब्यूटर ऑफ मेटेल ब्रंड कैन यू रिफाई दिस फॉर मी और टेल मी हाउ ड आई वेरीफाई अब इसकी जब रिकॉर्डिंग होगी तो मेरी बात को वापस सुन लीजिएगा तो अगर आपको यह बात समझ आ जाती है तो आप उनसे फोन पर यह बात पूछ सकते हैं और आपका काम हो जाएगा अच्छा जी अब आ जाते हैं वापस य तक समझ आ रही है बात मेरी तो अगर ल आपको रिप्लाई में कह देते कि जी हां ये डिस्ट्रीब्यूटर हमारा ऑथराइज है तो अब आपको पता चल गया कि ये डिस्ट्रीब्यूटर ऑथराइज है अब उस डिस्ट्रीब्यूटर के दूसरे ब्रांड्स को कांटेक्ट करने की जरूरत नहीं है किसी बड़े ब्रांड ने एक दफा कह दिया हा जी ऑथराइज है तो नॉर्मली मैं भरोसा कर लेता हूं कि जब मेटेल ने कह दिया कि शेफर ऑथराइज है तो अब यह बाकी सारे ब्रांड भी ऑथराइज ही होंगे फिर मसला नहीं है लेकिन मैं यह रिकमेंड जरूर करूंगा कि अगर कहीं किसी सप्लायर के पास लेट्स से हजारों की तादाद में ब्रांड आ रहे हैं तो शक की बात है क्योंकि हजारों एक डिस्ट्रीब्यूटर के पास हजारों बहुत बड़ी तादाद में ब्रांड्स हो उसको वेरीफाई कर लेना चाहिए कुछ पाच छ 10 ब्रांड से भी वेरीफाई हो जाए तो भी बहुत है तो यह आपको ऑथराइजेशन वेरीफाई करने का मैंने आपको तरीका बता दिया दूसरा तरीका क्या बताया मैंने आपको कॉल जस्ट क्क कॉल और ईमेल देम वेरीफाई द ऑथराइजेशन ऑफ द सप्लायर ठीक हो गया क्लियर है यहां तक समझ आ गई बात अच्छा जनाब इसके बाद क्या था ऑथराइजेशन वाला मामला मु गया डिस्ट्रीब्यूटर अब रिलेशनशिप बिल्डिंग जी भाई यह भाई कहते हैं कितने पुरानी वेबसाइट कंसीडर करना शब मैं दो एक साल तीन साल पुरानी वेबसाइट को कंसीडर नहीं करता उससे पुरानी हो तो फिर हम देख सकते हैं बाकी कॉल करके डिस्ट्रीब्यूटर से वेरीफाई करवाना वो एक अलग बात है यह भाई कहते हैं वुडन बी बेटर फॉर दोस न्यू इनटू बिजनेस टू हंट बंड डायरेक्टली एंड दे इफॉर्म यू अबाउट इड ऑफ लुकिंग फॉर डिस्ट्रीब्यूटर्स डिस्ट्रीब्यूटर का काम करने का तरीका थोड़ा सा डिफरेंट होता है ब्रांड्स का डिफरेंट होता है ब्रांड से आप वेबसाइट हंट करें ढूंढे और चेक करें उनके पास डिस्ट्रीब्यूटर्स उनकी लिस्ट आ रही है तो वहां से उठा ले सारे ब्रांड्स अपनी वेबसाइट पर डिस्ट्रीब्यूटर की लिस्ट नहीं डालते जैसे मेटेल प हमें नहीं मिली है अब आप ब्रांड को कॉल करें और वहां से उसे डिस्ट्रीब्यूटर की लिस्ट मांगे तो यह जरूरी नहीं है कि वह आपकी रिक्वेस्ट को एंटरटेन करें वो कहेंगे जी हम नहीं देते आप ढूंढ ले या जवाब ही नहीं देंगे आपको तो आपने सिर्फ इतना पूछना था कि जी यह हुजैफा अली एक डिस्ट्रीब्यूटर बना बैठा है यह कह रहा है कि ये आपका डिस्ट्रीब्यूटर है क्या यह बात सही है वो कहेंगे हां या ना वो चेक करके आपको बता देंगे लेकिन आप उनसे कहे कि जी एक काम करें जरा मेहरबानी करें मुझे अपने की पूरी लिस्ट देते हैं वो पूछेगा भाई आप कौन हो आप बोलोगे जी मैं हुजैफा अली हूं अच्छा कौन हुजैफा बोल फला कंपनी से हम नहीं जानते ना हम आपको आपके साथ बात करने का हम शौक रखते हैं वो फोन रख देंगे तो ये काम के जो रिस्पांस रेट है ना वो थोड़ा सा खा है आलिन ट को छोड़ द ब्रांड से कम्युनिकेशन कर रहे हैं तो आपके उसमें ् नहीं आता उसमें कॉल्स आती है डायरेक्टली यूएस प या फिर यूएस जहां पर भी है या फ ईमेल्स आते हैं प्रोफेशनल तरीका ये है whatsapp-web प्रेफर्ड हो ई-कॉमर्स वेबसाइट हो इसके बाद आपको चाहिए फोन नंबर अगर आप यूएस का सप्लायर से यूएस की कंपनी शो करर तो बिल्कुल वरना यूके या कनाडा या जहां कर भी आपका है तीसरा आपको चाहिए बिजनेस ईमेल अपना जैसे फॉर एपल मैं यूज कर सकता हूं अली अली कम पके या फिर आप अगर आपका जो कंपनी है आप कहते उसका कोई डिपार्टमेंट लेवल पर बना ले जैसे सेल्स होता है जैसे प्रोमेंट होता है जैसे हायरिंग होता है वो भी कर सकते हैं ठीक है मेन चीजें ये है आपकी अपनी जो बिजनेस वेबसाइट है वो अपने डोमेन नेम के ऊपर होगी और क्या है इसके अलावा हां रजिस्टर्ड कंपनी इदर एलएलसी सी और एस कोर्प और और क्या है यूके लिमिटेड हो गई या कनाडा में जो भी बनती है एलएलसी वगैरह जिस तरह भी है वो कंपनी आपको चाहिए ठीक है इसके बाद आपको यूएस के अंदर चाहिए ई आईन ई आईन क्या होता है एंपलॉयर्स अब ये खुद एक अलग सेशन है सारा ये कंपनी फॉर्मेशन का ये सब लेकिन हम बाद में करेंगे एलय आइडेंटिफिकेशन ठीक है अब मैं इसकी तफसील में अभी फिलहाल कोशिश करता हूं ना जाओ वरना ये और लंबी हो जाएगी सेशन हो जाएगा तो ई आईन आपको चाहिए होगा बहल और भी चीज चाहिए फिर अगेन वही रिलेशनशिप बिल्डिंग का बाका उसम ब्रांड्स के साथ जब हम करेंगे तो उसके अंदर सेशन आएगा उसके अंदर हम बहुत सारी और चीजें पढ़ेंगे अभी फिलहाल के लिए ये सारी चीजें के पास मौजूद है तो आपने क्या करना है अब ये देखें शेफर के केस के अंदर य आपको कह रहा है बिकम ए कस्टमर ऑन टॉप आपको कह रहा है जस्ट क्लिक करते इसके ऊपर और ये आपके पास फॉर्म आ जाएगा इसके अंदर आपसे ये बेसिकली एक और इंपोर्टेंट चीज मांगेगा जो होती है सेल्स टैक्स परमिट ये यूएस की बात हो रही है अभी फिलहाल के लिए यूके या कनाडा की बात नहीं हो रही तो जनाब हम आ गए यहां पर अब ये कहता है जनाब शफर कॉ इज अ बी टू बी वेबसाइट ठीक है वी ओनली सेल टू रिटेल कंपनी एंड चैरिटेबल ऑर्ग ये आपसे आपका नाम सब कुछ पूछ र है यहां पे कंपनी नेम आपके सेलिंग चैनल अच्छा ये शेफर ही है स्पेसिफिकली इतने सारे सेलर ऐसे नहीं डिस्ट्रीब्यूटर ऐसे नहीं होते जो आपसे डायरेक्टली इस तरह डिटेल मांगे कि जी सेलर का डिस्प्ले नेम सेलर आईडी डिटेल में पढ़ेंगे जब इसका सेशन करेंगे तब अभी के लिए फिलहाल गुजारा करें तो यह चीज आपको अपलोड करनी पड़ेंगी ठीक है कुछ चीजें इसके अंदर और भी है ब व बाद में वही वाली बात डिस्कस करेंगे अच्छा यह आपने फॉर्म जब सबमिट करना है तो एक चीज याद रखें अभी मैंने ओपन की हुई है तो यहां पर आईपी मेरी पाकिस्तानी है क्या है पाकिस्तानी आईपी मैं इस्लामाबाद में बैठा हूं यह मेरी आईपी इनके पास जा रही है तो इनको य नजर यह श जिसने यह फॉर्म फिल किया है वह इस वक्त इस्लामाबाद में बैठा हुआ है आपने यह नहीं करना आपने कोई वीपीएन यूज करना है वीपीएन भी मैं य लिख देता हूं इसके अंदर वीपीएन की आपको जरूरत पड़ेगी अगर आप पाकिस्तान में बैठे हुए तो जो शख्स जो लोग बैठे ही बाहर यूएस में कनाडा में यूके में तो आप इसको आपको वीपीएन यूज करने की जरूरत नहीं है अभी हम फिलहाल वीपीएन की बात इस कर अच्छा जब वीपी ऑन होगा तो आपने कोशिश यह करनी है कि उसी शहर का आईपी लगाए जो जिस शहर की आपकी कंपनी है जिस स्टेट की आपकी कंपनी फॉर एग्जांपल आपकी कंपनी अगर फ्लोरिडा में रजिस्टर्ड है तो आपकी आईपी फ्लोरिडा की कहीं की आ रही हो तो ज्यादा अच्छी बात है कहीं और की भी आ रही है लॉस एंजलिस की आ रही है तो ये इतना ज्यादा आपको क्वेश्चन नहीं करेंगे लेकिन पाकिस्तान की आ रही होगी तो ये क्वेश्चनेबल हो जाएगा तो कोशिश करें के पाकिस्तान की आईपी अवॉइड करें अब अगर किसी का यह सवाल है कि सर वीपीएन क्या होता है और आईपी क्या होती है तो जनाब वो एक और नई टेक्निकल टर्म आपके लिए खुल गई है फिलहाल हम मुझसे बाद में अपने पास लिख ले ट प पूछ लीजिएगा ग्रुप में फिर इंशाल्लाह हम वहां पर डिस्कस करेंगे अभी के लिए फिलहाल इसको गुजारा करते हैं ठीक है अच्छा जी इसको तो फिलहाल मैं बंद करूं इसके बाद है पेट्रा अच्छा जी पेट्रा कहता है कि पेट्रा मिसाल के तौर पर आप कहते हैं मुझे पेट्रा से अकाउंट बनाना है तो पेट्रा क्या कहता है ये इसका नंबर है कहता है ये हमें कॉल करना आप सिंपल कॉल करके पूछ सकते हैं लेकिन अभी फिलहाल के लिए वेबसाइट मुझे यहां पर नजर आ रही है साइन इन अकाउंट एंड लिस्ट तो ये आ रहा है साइन इन रजिस्टर फॉर एन अकाउंट ये देखि मैंने साइन इन प क्लिक किया तो ये ओपन हो गया यूजरनेम पासवर्ड मांग रहा है लेकिन इसमें नीचे आ रहा है रजिस्टर फॉर एन अकाउंट तो रजिस्टर फॉर एन अकाउंट पर मैं क्लिक करूंगा तो यह कहता है बिफोर गेटिंग स्टार्टेड यू विल नीड टू हैव द फॉलोइंग फेडरल टैक्स आईडी ये ई आई एन ही है ठीक है 9 फॉर्म मांग रहा है और रि 9 फॉर्म भी इंटरनेट से मिल जाता है उसको डाउनलोड बहरहाल वो डिटेल जब नेक्स्ट सेशन उसका करेंगे कंपनी वाला उसके अंदर करेंगे यह रिसेल सर्टिफिकेट मांग रहा है ठीक है अप्लाई नाउ पर क्लिक करेंगे अगेन वीपीएन या आईपी पाकिस्तानी ना हो वीपीएन यूज करेंगे अगर आप फॉर्म फिल कर रहे हैं तो ठीक है कुछ वेबसाइट ऐसी होंगी जहां पर फॉर्म नहीं होंगे कुछ भी नहीं होगा सब मतलब कांटेक्ट इंफॉर्मेशन होगी बस कि जी आपको अकाउंट बनाना है हमारे साथ तो आप हमें कांटेक्ट कर द हमें ईमेल कर द फोन कर द तो फिर आपको ईमेल या फोन ही करना है और आप उनको अपना रिसेल सर्टिफिकेट वगैरह अटैच करके भेजते हैं सारी चीजें और आप कहते हैं आई वुड लाइक टू ओपन ए ट्रेड अकाउंट विद योर कंपनी सिंपल तो वो कर देते हैं नॉर्मली ठीक है मसला नहीं आता इनके पास देखें कस्टमर लॉगिन ये रहा कस्टमर लॉगइन प जाए और हो सकता है वहीं पे साइन अप का ऑप्शन आ रहा हो आ रहा हूं वहां से आप करेंगे तो ज्यादातर जो वेबसाइट है ना वो आपको दे देती है अपने पास ही हम क्या देख रहे थे यह वाली एक कंपनी वेबसाइट थी अच्छा अगर अकाउंट ओपन करने का ऑप्शन इसमें कहीं प नहीं है तो ये ईमेल एड्रेस है या फोन नंबर है फिर आपने उनसे वहां पर कांटेक्ट करना है और वो अच्छा इस तरह की जो वेबसाइट है जैसे ये है अमेरिकन वेस्ट एंड टेक्सटाइल इसमें अकाउंट का ऑप्शन सामने नहीं आ रहा लॉगइन का ऑप्शन नहीं आ रहा इसका मतलब ये थोड़ी सी अ पुराने जमाने की वेबसाइट है इनके अंदर वो चीजें नहीं है तो इसका मतलब यह भी है कि ये इनकी जो प्रोडक्ट्स का जो डेटा है शायद वो भी ऑनलाइन ना हो हो सकता है हो हो सकता है ना हो नहीं होगा बाज औकात कुछ लोगों की अपनी एक्सेल शीट बनी हुई एक्सेल शीट वगैरह बनी होती है जहां पे वो डाटा अपना मेंटेन कर रहे होते हैं और वो डाटा वो एक्सेल की शीट भिजवा रहे होते हैं फिर आपका अकाउंट ओपन हो जाएगा तो आपको ईमेल के थ्रू अपनी एक्सेल शीट मैनुअली भेजा करेंगे तो वो फिर उनके साथ उस तरीके से काम होगा ठीक है अच्छा यह पेट्रा की क्रेडिट एप्लीकेशन है क्रेडिट क्रेडिट की एप्लीकेशन उस वक्त आपको चाहिए होती है जब आपको नेट टर्म्स के ऊपर काम करना हो अब नेट टर्म्स के ऊपर आप पाकिस्तानी है कंपनी आपकी यूएस में है तो आपको नेट टर्म्स नहीं मिलेंगे अगर आप यूएस में है यूएस नेशनल है कैनेडियन नेशनल है यूके नेशनल है तो चांसेस हाई है तो फिर तो आपकी एप्लीकेशन बन जाएगी य से अच्छा जी डोंट हैव एन अकाउंट साइन अप विथ बिल्ड ट्रस्ट आईडी तो ये यहां से आपको साइन अप करना पड़ेगा ठीक है अय देखिए मेरी आईपी डिटेक्ट कर रखी है इसको पता चल रहा है कि मैं पाकिस्तान में हूं कहता है वाह लेट नाइट तो मतलब जरूरत नहीं थी इसकी लेकिन बहरहाल च यह था हैंको पेट हमने हैंपट कॉ जाके देखना है दोबारा से ठीक है माय यफाई मैं आया था ये कहता है नीड माय यफ लॉगइन रिक्वेस्ट वन हियर तो ये आपने यहां पर रिक्वेस्ट र प लॉगिन करना मैं आपको मल्टीपल चीजें इसलिए दिखा रहा हूं कि ये बातें ये कस्टमर प क्लिक करेंगे स्टार्ट साइन अप अब ये देखेंगे आपसे यूजर नेम पासवर्ड मांग रहा है कांटेक्ट में आप मोबाइल नंबर दें कंपनी फोन नंबर दे मर्जी है आपकी अकाउंट टाइप कैसा है जनाब ये किस इलाके का चाहिए यूएसए ईस्ट वेस्ट कहीं का भी ले ले यूएस का चाहिए तो ठीक है तो ये इंफॉर्मेशन आपको देनी पड़ती है तो कहां गया ये अच्छा हैंको पट हमने ऊपर अच्छा हैंको पट में भी ऑप्शन नहीं है कि जहां पर आप डायरेक्ट साइन अप कर सके एग्जांपल अभी थी तो आपको कांटेक्ट प जाना पड़ेगा और यहां से कांटेक्ट करना पड़ेगा फोन नंबर ही है इनका इनको तो ईमेल भी नहीं दिया इन्होने ठीक है तो फोन करेंगे आप और फोन करके आप इनके साथ ट्रेड अकाउंट बनाने की कोशिश करेंगे सिंपल सी बात है मैं दोबारा बोल देता हूं हा आई वुड लाइ माय नेम इज दिस आई एम कॉलिंग फ्रॉम दिस कंपनी एंड आई वड आई एम इंटरेस्टेड इन ओपनिंग ए ट्रेड अकाउंट विद योर कंपनी प्लीज लेट मी नो व्हाट इज द प्रोसीजर उसके बाद वो आ गया सारी कहानियां खुद शुरू करना है शुरू करके आपको सुनाएगा या सुनाएगी आप आपने चुप करके सुनना है आपको कोई चीज ना समझ में आए तो वो बात जब खत्म कर ले उसके बाद आपने पूछना है कि भाई मुझे यह बात समझ नहीं लगी थी आपकी बीच में इंटरप्ट नहीं करना ये कम्युनिकेशन की बहुत सारी चीजें है जब अगेन वो सेशन आएगा तो हम उसके अंदर करेंगे मैं अभी उसके अंदर नहीं जाना चाहता अभी ये आपके प्रिलिमनरी चीजें चल रही है तो बस आपने जहन नशी करें अपने पास रिकॉर्ड करें बातें मतलब नोट डाउन करें और आपका आसान हो जाएगा तो मैंने आपको दो तरीके बताए रिलेशनशिप बिल्डिंग के अंदर एस्टेब्लिश करने के कि आपको बेसिकली क्या करना है वेबसाइट पर फाइंड करें फाइंड ऑप्शंस टू रजिस्टर डायरेक्टली ऑन द वेबसाइट एल्स फाइंड कांटेक्ट डिटेल्स एंड कॉल और ईमेल देम ठीक हो गया जना तो जब आप अगर ईमेल करेंगे तो फिर आपने लाजमी बिजनेस ईमेल से ईमेल करना है अने कोई पर्सनल जीमल या ह मेल इस तर के ईमेल से ईमेल नहीं करना जो ईमेल ए प्रोफेशनल ईमेल कौन सा होता है जैसे मेरे पास प्रोफेशनल ईमेल है मी ओजी ठीक है ये मेरा प्रोफेशनल ईमेल हैफ कमस पके ये मेरा बिजनेस ईमेल है ठीक है तो मेरा पर्सनल ईमेल होगा तो हो gmail.com होगा लेकिन व जब मैं बिजनेस के लिए यूज कर रहा होता नॉर्मली तो मैं ये ईमेल यूज करूंगा अगर मैं अली गोरो के लिए यूज करता हूं अली ये मेरा प्रोफेशनल ईमेल है हुजैफा यहां पर नहीं लिखता अली लिखता हूं क्योंकि उनको अली प्रोनाउंस करने में और याद रखने में आसानी हो जाती है हुजैफा को थोड़ा सा प्रोनाउंस करने में उनके लिए मुश्किल बाजत फर्स्ट टाइम में होती है खैर ये बेस्ड ऑन मेरे एक्सपीरियंस है अगेन तो यह वाला सिलसिला है ठीक हो गया समझ आ गई बात यहां तक समझ आ गया ये रिलेशनशिप बिल्डिंग वाला खाता सारा कुछ कोई मसला कोई चीज प्लीज लिख के बताए असर साहब नोट्स बनाना आपका काम नहीं था ये बारहा मैं नहीं बताता रहा कि नोट्स बनाए नोट्स बनाए नोट्स बनाए नोट्स बनाने का ऑटो वाला नोट्स का सिलसिला और दो वाला नहीं चलता इसमें वो नोट्स आपको खुद बनाने पड़ते हैं अच्छा जी दूसरी बात आ गई है भाई कहते हैं आदिल कहते हैं देखिए वेबसाइट तो अल्टीमेटली आप सीखेंगे ना शॉपी फाई पे वेबसाइट बनाना व कमर्स प वेबसाइट बनाना उसको ई-कॉमर्स के तौर प बनाना हो वैसे ही बनाए कि आगे चलके आप उसको यूज करेंगे एक्चुअली डमी लिस्टिंग इनिशियली है अब मोरल उसके अंदर जाएंगे तो हा फर तो बहुत सारे बिजनेस के अंदर मोरल और एथिकल इस लेवल के इशू आ जाते हैं लोग फ के ऊपर अकाउंट बनाते हैं पहला डर कभी नहीं मिलता जब तक आपका फेक रिव्यू ना डले अब आप क मोरली तो ठीक नहीं है एथिकली ठीक नहीं है बिल्कुल ऐसा ही है ठीक नहीं है फिर आपका बिजनेस स्टार्ट नहीं हो सकता फ रिव्यू आपको फेक चाहिए तो यह कंडीशन आ जाएगी अब आपको यहां पर सोचना पड़ेगा इदर यू वाट टू ड इट और य डोंट आइसक्रीम बेचने वाला हमारे य पर कहता है वो बेरिया टाउन में है आइसक्रीम कह रहा हूं पता नहीं बल मैं नहीं डिटेल में जाना चाहता वो भेजता है वो कहता है जी हम नंबर वन है अय नंबर वन टू है किसने डिसाइड किया हमने ुद बात खत्म हो गई अच्छा अच्छा जी सर अकाउंट लेवल का क्यों इशू होता है इनवॉइस एक्सेप्टेंस करता अकाउंट लेवल का इशू आता है क्योंकि कुछ लोगों के परफॉमेंस अच्छी नहीं होती कुछ लोगों कुछ सेलर्स की परफॉमेंस अच्छी नहीं होती कुछ सेलर्स के लिए कंप्लेंट आ जाती है तो फिर अकाउंट लेवल प इशू बन जाते सर जो प्रोडक्ट हम अन करेंगे वो सप्लायर से मिलेगी या फिर हम को भी प्रोडक्ट लिस्ट करेंगे लिया इ सप्लायर से मिलेगी तभी तो सप्लायर ू रहे थे हम इनसे प्रोडक्ट मिले अच्छा रिलेशनशिप बिल्डिंग के अंदर आपने क्या करना था एक और चीज मैं क्लेरिफाई कर दने क्वेश्चन अच्छा पूछा आप ये ईमेल आपने कर दिया ट्रेड अकाउंट ओपन हो गया लेट्स से आपका लेट्स से अकाउंट इज ओपन नाउ ठीक है अब क्या है एक मिनट हम इसको देखें शायद यह कुछ चल जाए मेरे पास अच्छा यह अब आपका ट्रेड अकाउंट ओपन हो गया फर एपल ठीक है अब इसके अंदर दो बात आएगी आदर डायरेक्टली ब्राउज द कैटलॉग ऑन द वेबसाइट और गेट अ स्पीड ठीक है मैं आपको एक चीज बता इंपोर्ट प्रोडक्ट फीड मैंने ये किया ये ओपन नहीं होगी मेरे ख्याल से हां ये वीपीएन का मसला है मैं अगर वीपीएन अभी ऑन करूंगा तो जूम डिस्कनेक्ट हो जाएगा इसलिए मैं वीपीएन स्टार्ट नहीं कर सकता जब आप इसको ओपन करेंगे ना तो ये आपको कोल इंपोर्ट डायरेक्ट प्रोडक्ट फीड दे देगा यानी कि एक्सेल का डाउनलोड का ऑप्शन बटन आ जाएगा खूबसूरत सा ग्रीन कलर का आप उसको डाउनलोड करेंगे तो एक्सेल की फीड ओपन हो जाएगी अब वो फीड को स्कैन कैसे करना है प्रोडक्ट उसकी एनालिसिस कैसे करनी है रिव्यू कैसे करनी है शॉर्ट लिस्ट कैसे करनी है वो हमारा बाकायदा एक डिटेल सेशन होना है अभी वो शॉर्ट काम मतलब इतना जल्दी वाला खाता नहीं है तो अभी के लिए हमने इससे गुजारा करना होगा हमारे कोई 10 12 लोग तो मेरे खल से कम भी हो गए हैं सो गए जाके शायद चले कोई नहीं मसला तो अभी हमारा अल्टीमेट गोल क्या है कि हमें फीड निकालनी है प्रोडक्ट फीड फीड मैं कह रहा हूं या प्राइसलिस्ट कह ले आप इसे एक ही बात है तो ये प्रोडक्ट फीड होती है या प्राइसलेस होती है दोनों में से कोई एक चीज तो ये एक्सेल के ऊपर प्राइसलेस मिल जाती है कुछ वेबसाइट ऐसी होती है जिसके साथ आपका वो नहीं होता अब देखि मैं कैनन में चला जाता हूं इसका ब्रांड को यहां पर ओपन करते हैं अब यह मैं इस वक्त देखें लॉग इन हुआ हु य पेट्रा में हमारा अपना मेरा कंपनी अकाउंट उसके साथ बना हुआ है तो परचेसिंग करते रहे अब ये देखें आपसे मुझे कह रहा है कि यह 33 यूनिट अभी स्टॉक में अवेलेबल है इस कैलकुलेटर के कैनन के यह इसका एस केयू है ये वेंडर एसके य है रिटेल प्राइस इसकी ये है ठीक है $299 स इसकी रिटेल प्राइस है और अभी ये 9 का मुझे दे रहा है अब पेट्रा यह पार्ट नंबर है अगर मैं ट्राई कर लेता हूं शायद ये amazononline.in अा छोड़ो ये यह वाला है मेरे खल से और ये 9 का बिक रहा है य $ का सोल्ड बाय अन अब ज अन होगा तो बहरहाल ऐसे ही होगा लेन खैर एनीवेज अभी फिलहाल हम वो प्राइसिंग कैलकुलेशन प्रोडक्ट हंटिंग एनालिसिस वो सब हम बाद में करेंगे वो अभी का सेशन नहीं है लेकिन अल्टीमेटली क्या है कि ये यहां मुझे दिखा रहा है कि अगर मैं एपल फर एपल इसके सिक्स पीस बाय करना चाहता हूं ड टू शॉपिंग लिस्ट मैं यहां से करूंगा अब ये वेबसाइट के थ्रू चला रहे हैं ये लोग हमें एक्सक्यूज मी वो नहीं दे रहे कि जनाब अपना कोई प्राइस लिस्ट हो या कुछ ऐसा हो हो सकता है प्राइस लिस्ट दे रहे होंगे क्योंकि पहले जमाने में हम यही करते थे कांटेक्ट करते थे तो इनसे मिल जाता था अभी मैं इनके साथ काम नहीं कर रहा क्योंकि मैं इलेक्ट्रॉनिक्स की कैटेगरी में काम नहीं करता अलबत्ता आप कर सकते हैं आइटम आपको अच्छी मिलती है छोटी कैटेगरी की आइटम मसला नहीं है लेकिन नॉर्मली मैं डिस्क करता हूं कि आप महंगी इलेक्ट्रॉनिक्स में जाए जैसे लैपटॉप्स है महंगे कैमरा है या कोई भी ऐसी चीज जो महंगी है और इलेक्ट्रॉनिक्स की कैटेगरी में उसको कोशिश किया करें अवॉइड कर क्यों उसके अंदर अन प या कहीं पर भी आप स्कैम हो जाते हैं अच्छा जी ठीक हो गया यहां तक समझ आ गई है कोई मसला तो नहीं इसके अंदर अभी तो क्यू एनए भी करना है जरा लिख के बता दो मुझे समझ लग गई है तो य तो यह वाला चैप्टर तो क्लोज करू ये अल्टीमेट गोल ये था कि प्राइस हासिल करनी है प्राइस हासिल करके आगे क्या करना है वो फिर अब बाद की बात है अभी की बात हां भाई क्या पढ़ लिया अभी तक ब्रंड रिलेशन पढ़ लिया या डिस्ट्रीब्यूटर हंटिंग पढ़ लिया या ईआईए कैसे रजिस्टर करना है यह पढ़ लिया होगा एलएलसी कैसे फॉर्म करनी है यह पढ़ लिया होगा कुछ तो पढ़ा होगा जो पढ़ लिया तो इस वीडियो में हम जो है व डिस्कस करेंगे एक वेबसाइट के हवाले से जो जिसका नाम है य र सजेस्ट और यह वेबसाइट क्या करती है यह आपको यह कीवर्ड रिसर्च टूल है बेसिकली और इसको आप यूज कर सकते हैं अपने डिस्ट्रीब्यूटर्स और ब्रांड्स की रिसर्च के हवाले से भी और वह किस तरह से होती है और किस तरह से यह वेबसाइट आपको हेल्प कर सकती है वह हम देखते हैं इस छोटी सी वीडियो में जैसा कि देख सकते ये वेबसाइट का लिंक है इनका ए neilpatel.com ठीक है और यह मेरे पास यहां पर खोली हुई है ऑलरेडी इसको यहां से खोल लेते हैं एक दफा यह फ्री प्लान भी ऑफर करते हैं फ्री मतलब सब्सक्रिप्शन है लेकिन दिन की मेरे ख्याल से 10 क्यूरीज की इनकी लिमिट है तो आप फ्री भी यूज कर सकते हैं अपने ग अकाउंट से लिंक करके और इसमें करना यह है कि यहां पर आके हम ये यहां पर कहता है एंटर इन अ कीवर्ड और डोमेन ठीक है तो हम यहां पर जैसे हम ग में सर्च करते हैं उसी तरह से यहां पर हम सर्च करेंगे टॉय डिस्ट्रीब्यूटर और एंटर करेंगे तो यह इस कीवर्ड के ओवरव्यू लेगा और यह सारी चीजें दिखा देगा यह बेसिकली जो है व एसईओ के हवाले से होता है सर्च इंजन ऑप्टिमाइजेशन के हवाले से लेकिन इसको आप और मजीद जो है व एक्सटेंड करके यूज कर सकते हैं अपने होलसेल एफबीआई के बिजनेस में व किस तरह से कि यहां पर आप देखें ये कीवर्ड आईडियाज आपके पास आ रहे हैं यहां पे क्लिक करें आप तो अब इन्होंने जो है वह टॉय डिस्ट्रीब्यूटर के कीवर्ड प हमें यह आईडियाज दिए हैं कि यह यह सर्च टर्म्स भी हो सकती हैं जैसे लार्जेस्ट टॉय डिस्ट्रीब्यूटर यूएसए और डॉग टॉय डिस्ट्रीब्यूटर वुडन टॉय डिस्ट्रीब्यूटर डिजनी टय डिस्ट्रीब्यूटर और इस तरह से यहां पे कीवर्ड्स जो है वो इन्होंने सजेस्ट किए हैं ऑटोमेटिक खुद ही टॉय स्टोरी फोर डिस्ट्रीब्यूटर ट टॉय डिस्ट्रीब्यूटर्स मिडिल ईस्ट और इसमें आप और देखें अगर टॉय डिस्ट्रीब्यूटर्स न्यू जर्सी टॉय डिस्ट्रीब्यूटर्स न्यूयॉर्क टॉय डिस्ट्रीब्यूटर सिंगापुर और मतलब यह सारे वो कीवर्ड्स है जो यूजुअली जो है वो हमारे जहन में नहीं आते वाइल सर्चिंग ऑन शो हो जाता है और सबसे बेस्ट पार्ट इसमें यह है कि जैसे कि आप देख सकते हैं यहां पर यह वाला कीवर्ड सिलेक्टेड है टॉय डिस्ट्रीब्यूटर का तो यहां पर मुझे इसने इस कीवर्ड के इस कीवर्ड पर बेसिकली वें वेबसाइट्स जो है वह यहां पर दिखा दी मुझे जो आप यहां देख सकते हैं लाइसेंस टू प्ले बीबीसी डब्लू शफर और टॉय डिस्ट्रीब्यूटर्स एडीडी टॉय स्मिथ और डबल डिस्ट्रीब्यूशन यह भी जो है वो टॉय डिस्ट्रीब्यूटर है और इसके अलावा बहुत सी और वेबसाइट्स हैं जिसको जिनको आप इजली जो है वो गो थ्रू कर सकते हैं यह फ्री प्लान में जो है वो 90 रिजल्ट्स तक एक कीवर्ड के यहां पर शो करता है और मजीद अगर आपको चाहिए तो अनफॉर्चूनेटली आपको अपग्रेड करना पड़ेगा लेकिन फ्री में अगर आप देखें तो मेरे ख्याल से काफी है इतने रिजल्ट्स भी तो इन वेबसाइट्स को आप गो थ्रू कर सकते हैं वन बाय वन और एवरेस्ट होलसेल और और भी बहुत सी वेबसाइट हैं जैसे इसमें य mg.com डिस्ट्रीब्यूटर इसको देख क्या चीज है यह डिस्ट्रीब्यूटर्स एंड रिटेलर्स और यह मेरे ख्याल से ब्रांड है कोई जी बिल्कुल यह ब्रांड है एमजीए और इनके अपनी डिस्ट्रीब्यूशन है और इंटरनेशनल डिस्ट्रीब्यूटर और यूएस डिस्ट्रीब्यूटर एंड रिटेलर्स का इन्होने यहां लिंक दिया हुआ है और यह बेसिकली ब्रांड की वेबसाइट है तो इस तरह से जो है व आपको मिल सकती है अग्रेसिव रिसर्च के अंदर इसी तरह यहां पर अगर हम कोई और कीवर्ड सेलेक्ट करें जैसे कि ट डिस्ट्रीब्यूटर य सेलेक्ट करें तो यह रिजल्ट जो है वह मॉडिफाई हो जाएंगे और इस कीवर्ड पर रैंक हुई हुई टॉप वेबसाइट्स हमारे पास यहां पर शो हो जाएंगी अब जैसे यह देखि इसम इस कीवर्ड पर जो रैंक हुई हुई वेबसाइट है टॉक की व हमारे पास यहां पर आ गई और जो है वो डुप्लीकेट इसमें बहुत सारे होंगे वो अगर ग पर सर्च करेंगे तो भी होंगे लेकिन इससे थोड़े से आपको टारगेटेड रिजल्ट मिल सकते हैं और इसमें जो है व काफी हेल्प हो सकती है आपकी अगर आप इसको सही तरह से यूज करें जैसे य यूप पीडी है और और इसमें कोई देखें हम डबल डिस्ट्रीब्यूशन हमने पहले भी देखा था तो इसी तरह से यहां पर अगर इसको हम मॉडिफाई करें टय डिस्ट्रीब्यूटर इन न्यूक इसको अगर करें ये येलो पेजस का एक लिंक आ गया और यह फार्म टॉयज फॉर किड्स एंड फन आ गया अब यह देखि टारगेटेड में इसके पास जो है व ज्यादा सजेशन नहीं है मतलब यह लेकिन इन्होंने यह फोर सजेशन हमें दी है के यह यह कीवर्ड हो सकते हैं इसमें भी आप देखें डुप्लीकेट आ रहे दोबारा लाइसेंस टू प्ले शेफर और टॉय स्मिथ भी हमने पहले देखा था गैलेक्सी डिस्ट्रीब्यूशन इसको देख लेते हैं यह टॉय डिस्ट्रीब्यूटर है और यह देखि इन्होने मेंशन किया हुआ है न्यूक के है यह तो इस तरह से यहां पर आप जो है वो डिफरेंट सर्च टर्म्स यूज करके टारगेटेड वेबसाइट निकाल सकते हैं और यह काफी हेल्प करेगी आपको ड्यूरिंग योर रिसर्च फॉर डिस्ट्रीब्यूटर्स और होल सेलर्स या फिर आप जो है वो डायरेक्टली यहां पर ब्रांड्स के भी इस तरह से आप इसको यहां पर भी और भी देख सकते हैं इंशाल्लाह नेक्स्ट वीडियो इस पर और बनेगी जिसमें हम कोशिश करेंगे इसके इसको दूसरे टूल्स भी यहां से जो है वो यूटिलाइज करें जैसे ये कंटेंट आईडियाज है और ट्रैफिक एनालाइजर हमारे किसी काम का नहीं है यह क्योंकि मैंने आपको बताया कि एसओ के हवाले से यह टूल जो है व काम आता है सजेस्ट का लेकिन हम इसको यूज कर सकते हैं वही बात है कि थिंक आउट ऑफ द बॉक्स और डिफरेंट स्ट्रेटेजी को मिक्स करके जो है व आप यूटिलाइज कर सकते हैं अपने काम के लिए उम्मीद है कि यह वीडियो आपको हेल्प करेगी अब हम आ जाते हैं amazon.com पे यह ख्याल रखिएगा कि यह डिलीवर टू में एड्रेस में कोई आपका जो रीजन आप चला रहे हैं वहीं का कोई एड्रेस हो यानी कि मैं यूएस में हूं तो इस वक्त यूएस का हमने जिप कोड डाल रखा है अगर आप यूके प कर रहे हैं तो फिर यूके का कोई जिप कोड डालेंगे इसी तरह जर्मनी या जहां परि भी आप सेल करना चाह रहे हैं या रिसर्च कर रहे हैं तो यहां पर जो ये आ रहे है हमारे पास ड्रॉप डाउन सर्च करने के लिए इसमें हम चले जाते हैं फॉर एग्जांपल पेट सप्लाईज में ये मैंने रैंडम एक कैटेगरी उठा ली है आप किसी और कैटेगरी में भी यह काम कर सकते हैं ठीक है अब हम आ गए हैं हमारे पास यहां लेफ्ट साइड पर देखें अब आपको सब कैटेगरी दिखा रहा है डॉग्स कैट्स वगैरह वगैरह ठीक है ज्यादातर लोगों के पास कुत्ते और बिल्लियां होते हैं डॉग और कैट ठीक है तो हम कोई भी एक सेलेक्ट कर ले इस वक्त फिलहाल के लिए रैंडम हम डॉग सेलेक्ट कर लेते हैं और वो आगे हमें इसकी सब कैटेगरी में ले जाएगा अच्छा अब इसके अंदर देखिए मजीद सब कैटेगरी आ गई यानी कि फूड ट्रीट्स वगैरह वगैरह वगैरह वगैरह काफी सारी है तो मैं ये चाहता हूं कि हम हर कैटेगरी को हर सब कैटेगरी को इंडिविजुअली देखें यानी कि हर कैटेगरी पे आप इंडिविजुअली रिसर्च करें आपकी मर्जी है अगर आप छोड़ना चाहते हैं तो लेकिन मेरी रिकमेंडेशन है कि आप उसके ऊपर रिसर्च करें और आपको पता चलेगा बाज औकात ऐसा होता है कि कोई जैसे अब ये बेडस एंड फर्नीचर है तो हो सकता है इसमें ज्यादातर आइटम ऐसी होंगी जो एफबीए ना हो सके या एटलीस्ट आप कंपीट बिल्कुल ही ना कर पाए उसमें क्योंकि बड़ी प्रोडक्ट हो सकती है तो उसकी स्टोरेज और उसकी शिपिंग वगैरह काफी एक्सपेंसिव हो सकती है फिलहाल हम जाते हैं अ फॉर द सेक ऑफ दिस वीडियो एग्जांपल अ कॉलर्स हार्नेसेस एंड लीश तो मैं इस पे क्लिक कर देता हूं और amazononline.in य वगैरह वगैरह तो सबसे पहले हमें क्या करना था सबसे पहले हमें यह करना था कि हमें हम वापस यहां एक नजर डाल लेते हैं अपने फिल्टर पे रेटिंग की हमने बात की थी तो हमें रेटिंग्स जो है वो यहां पे अब 3.5 तो मैं नहीं सेलेक्ट कर सकता तो मैं फोर स्टार वाली सेलेक्ट कर लूंगा कि फोर स्टार एंड अप हो तो अब आप देखेंगे कि कॉलर्स और लीश वगैरह की कैटेगरी के अंदर सब कैटेगरी के अंदर तो 10000 प्रोडक्ट ये कह रहा है कि इसके पास है ठीक है अब नेक्स्ट हमारे पास है सेलिंग प्राइस जो है वो $ से ऊपर होना चाहिए तो मैंने यहां आया यह प्राइस का सेक्शन आ रहा है इसमें मैंने मिनिमम साइड पर 1 ल लिख दिया मैक्सिमम को अभी हम छोड़ देते हैं अब आप देखें 10000 से प्रोडक्ट्स कम होके 5000 हो गई यानी कि हमने 5000 वो प्रोडक्ट निकाल दी अभी जो फजूल है इस वक्त हमारे लिए क्योंकि वो ल से कम उनकी सेलिंग प्राइस है अब एक और चीज देख लेते हैं अन इज नॉट ए सेलर और ्र एफबी सेलर है या नहीं अब इस वक्त हम क्योंकि मैनुअल काम कर रहे हैं थोड़ा सा तो हमें इसमें टाइम लगेगा ठीक है तो कोई मसला नहीं है क्योंकि हमें यह समझना बहुत जरूरी है कि मैनुअली हम कैसे देखते हैं अब देखि मैंने डीएस क्विक व्यू भी इंस्टॉल कर रखा है और मेरे पास अन मेरे पास लियम 10 का एक्सरे भी मजू है प्लगइन जो कि मुझे य ऊपर नंबर ऑफ सेलर्स य भी दिखाता है और डीएस क्विक व्यू की अच्छी बात यह है कि य यहां पर आपको सेलर्स दिखा देते है कि थ एफबीए सेलर्स है अगर अन होगा किसी में सेल करता हुआ तो वह यह भी दिखा देगा लेकिन इस वक्त मुझे अन फौरी तौर पर नजर नहीं आ रहा है तो जैसे फॉर एग्जांपल हम आ जाते हैं थोड़ा सा कोई प्रोडक्ट उठा लेते हैं लेटस सपोज अच्छा यह नीचे आपको राइट साइड पर कीपा का ग्राफ नजर आ रहा है यह कीपा की सेटिंग से मैंने इनेबल कर रखा है कि मैं प्रोडक्ट के ऊपर माउस ओवर करूं तो मुझे इस तरह कीपा का ग्राफ दिखा दे और दूसरा जो ऊपर बॉक्स आपको नजर आ रहा है जिसमें प्रोडक्ट की डायमेंशन वेट वगैरह भी फॉरन सामने आ गए हैं यह डीएस क्विक व्यू की वजह से आ रहे हैं मेरे पास अच्छा तो मैं इसमें रिव्यू करना चाहता हूं यह देखना चाहता हूं कि कौन सी ऐसी लिस्टिंग जिसमें अब देखि यहां amazononline.in के ऊपर जो है इसको आपके मतलब की चीजें आपको बहुत ही कम मिलेंगी आपको उसके आगे पेजेस में जाना पड़ेगा वहां पर आपको वो ब्रांड्स और प्रोडक्ट्स मिलेंगी जो आपके मतलब की है अब देखें ये कहता है कि 10 प्लस एफबीए सेलर है प्राइस इसके 2799 है और amazon2 का रैंक जो कि अच्छा लग रहा है $1 इसका प्राइस है 4 एफबी सेलर है स्क्रॉल डाउन करते जाए जैसे अब आपके पास यह है यहां पर भी बता रहा है फोर सेलर्स है इसके ऊपर आप इसको भी ओपन कर सकते हैं मीट कर रहा है सारे क्राइटेरियास हमारे क्राइटेरियास मीट करना जरूरी है और आपके जहन में होने चाहिए सारे क्राइटेरिया अब यह थोड़ा सा महंगा प्रोडक्ट है 17999 का और प्रोडक्ट अच्छा लग रहा है और दो एफपीएस सेलर इसके अंदर है लेकिन तो हो सकता है कि यह हमारे लिए हमारे क्राइटेरिया प ना उतरे ठीक है इसी तरह यह भी एक प्रोडक्ट हमें नजर आ रहा है यहां पर इसमें इसके प्राइस है 23 और चले इसको भी देख लेते हैं ठीक है हमने कुछ चार छह आइटम्स हमने ओपन कर ली है तो अब हमारा जो कंसर्न था यह जो आपको ये प्लगइन नजर आ रहा है यह रेफ सेलर है जिसका मैंने जिक्र किया था अगर ये आपके पास नहीं है तो कोई बात नहीं लेकिन हो तो बहुत अच्छी बात है इससे आपका काम आसान हो जाता है आपका वक्त बच जाता है इसमें आपको रैंक जो देखना है यहां पर यह वाला रैंक देखना है एक तो आपको यह डायरेक्ट रैंक दिखा रहा है जो कि करंट है ठीक है ना ये हम करंट रैंक को नॉर्मली फोकस नहीं करते हैं हम फोकस करते हैं यह वाले रैंक को जो कि एवरेज रैंक है 90 डेज का अगर आप मोर पर क्लिक करेंगे तो आपको एवरेज रैंक यहां पर दिखा रहा है 90 डेज में 3186 तो मैं इसको फोकस कर रहा हूं अब इस रैंक से य ये बेस्ट सेलर रैंक है इससे मुझे यह पता चलता है कि यह किस इस वक्त रैंक पर है ये आइटम और हम इसको एफबीए टूल किट पर जाएंगे और यहां पर हम पेट सप्लाईज की कैटेगरी को ढूंढेंगे और यह आ रहा है पेट सप्लाय की कैटेगरी तो यहां पर मैंने वो रैंक डाल दिया नंबर और इसने आपको बता दिया कि एवरेज में ये 37 पर डे बेच रहा है यह पर डे का है 30 डे एवरेज का मतलब यहां पर ये आ रहा है इसका कि ये डेली सेल्स इसकी तकरीबन 37 यूनिट्स है तो ठीक है अच्छी बात है तो 37 यूनिट्स को अगर आप मल्टीप्लाई करेंगे ऑन एन एवरेज 30 डेज से तो कितना बन जाएगा तकरीबन 900 यूनिट्स 1000 यूनिट्स बन जाएंगे तो अगर हज यूनिट्स बन जाते हैं और अब हमें यह देखना है कि हमारा जो एक और क्राइटेरिया था यहां पे कि हमारा शेयर कितना होगा इसमें तो अब अब हमें यह फाइंड आउट करना है तो हमारा शेयर हम किस तरह फाइंड आउट करेंगे कि एक तो यहां पर जो यह आ रहा है न्यू एंड यूज्ड ये यानी कि बाकी स सेलर्स आपको दिखा रहा है तो आपने इसको न्यू विंडो में न्यू टैब में ओपन कर दिया अच्छा अब आपने इसको नीचे आ जाए यहां पर न्यू पर क्लिक कर दें तो अब हमें यह देखना है कि न्यू कितने लोग बेच रहे हैं और यह मेक श्यर करना जरूरी होता है कि ब्रांड खुद ना सेल कर रहा हो ठीक है ब्रांड खुद ना सेल कर रहा हो अगर ब्रांड खुद सेल कर रहा है और कोई दूसरा सेलर नहीं है तो इसका मतलब वो प्राइवेट लेबल हो सकती है या एक्सक्लूसिविटी हो सकती है और उसमें हम काम नहीं करते हैं अच्छा अब एक चीज आपको यहां पर नजर आएगी जैसे यह रीनी गुस्ताफ समम आई डोंट नो क्या चीज है लेकिन यही 1 दोती च पाच छ तो ये छह इसकी अपनी बल्कि ये सात और यह वाला जो है वो दो लगा के बैठा है तो आठ यानी कि ये सात इसने शिपमेंट्स एक ही प्रोडक्ट के अंदर डाली हुई है एक ही प्रोडक्ट में इसने मल्टीपल टाइम्स पिगी बैक कर रखा है इसने और जिसकी वजह से ये मैनिपुलेट करने की की कोशिश कर रहा है बाय बॉक्स को तो ऐसी प्रोडक्ट के ऊपर जो है मैं कोशिश करूंगा कि मैं इसे स्किप कर दूं मैं इसमें एंटर होने की कोशिश नहीं करूंगा क्योंकि इसने ठीक ठाक इसके ऊपर इससे काम कर रखा है और मोस्ट लाइक हमारे लिए प्रॉब्लम्स क्रिएट आगे होंगे तो हम इसको स्किप कर देते हैं इस प्रोडक्ट को चले जी इसको देख लेते हैं तो इसके अंदर फॉर एग्जांपल हमने सबसे पहले ये फिगर आउट करना है कि रैंक इसका क्या है ये इसका 9200 80 इसका रैंक आ रहा है जो कि मैं यहां पर चला जाता हूं एफबीए टूल किट में और यहां पर से चेक कर लेता तकरीबन 11 से 14 यह बता रहा है तो मैं एवरेज यहां पर देखूंगा 11 12 यूनिट्स पर डे इसके सेल हो रहे हैं तो अगर 12 यूनिट्स को भी हम ले ले तो 366 यूनिट्स यह आपके मंथली बन जाते हैं तो अब हमारा शेयर क्या 30 यूनिट से ज्यादा होगा यह हमें फिगर आउट करना है तो अब यहां देख लेते हैं पहले तो हमें यह वेरीफाई करना है तो क्या जी यह ट्रू लक्स ट्र ट्रूल रक्स इसका जो है वो ब्रांड है तो क्या वह कोई सेल यहां पर कर रहा है व खुद ही ब्रांड बैठ के तो नहीं ऐसा कोई नहीं है चार प्राइम सेलर्स अलबत्ता बैठे हैं एफबीएस सेलर्स अब हमने यह देखना है कि हमारा शेयर कितना होगा तो पहले तो हमने यह देख लिया है कि 9360 यूनिट्स टोटल हम सेल कर रहे हैं महीने के इस लिस्टिंग के ऊपर तो अगर 360 यूनिट्स को डिवाइड कर दूं मैं तो चार सेलर यहां पर बैठे हुए मुझे नजर आए हैं अच्छा चार सेलर में कभी कभार ऐसा भी हो सकता है कि जैसे इसके प्राइस इस वक्त इन लोगों के $5 है हो सकता है कोई ऐसा सेलर आपको नजर आए जिसका प्राइस $9 हो या $9 हो या कुछ भी हो बहुत ही ज्यादा प्राइस रख के बैठा हो ऐसे सेलर को हम कंपीटर नहीं मानते नॉर्मली यह सेलर्स कंपीट नहीं करते फिर वो बैठे रहते हैं वह इंतजार करते हैं कि दूसरों का दूसरे आउट ऑफ स्टॉक हो जाएंगे तब मैं बेचूंगा तो ऐसे सेलर को हम कंपट नहीं मा मानते हम इसी को कंपेरर मानेंगे जो कि यह करंट बाय बॉक्स प्राइस जो भी जिसका भी है अभी और बाय बॉक्स प्राइस के तीन से 5 पर के अंदर-अंदर अगर वो उसके प्राइसिंग है तो हम उसको कंपेरर मानते हैं अगर 5 पर के अंदर या 3 पर के अंदर जो है वो बाय बॉक्स के परसेंट के 3 पर के प्राइस अंदर नहीं है तो उसको हम कंपट में नहीं गिने गे तो अभी फिलहाल के लिए क्योंकि सारे सेम प्राइस पर लगा के बैठे हैं तो यह अच्छी बात भी है क्योंकि इसमें प्राइस वर नहीं हो और यह सारे लोग जो है वो एक ही प्राइस पर र बैठे यानी कि हमारे चार कंपट है और मुझे मिला के अगर मैं इसके ऊपर लिस्ट करूंगा पगी बैक करूंगा तो पांच कंपट हो जाएंगे तो पांच लोगों को सेल्स मिलेंगी 360 यूनिट्स की तो 360 यूनिट्स को आपने डिवाइड करना है पांच लोगों में तो यह आ गया 72 तो अगर तो मैं 72 यूनिट सेल कर पाता हूं तो हमारी जो 30 यूनिट्स की जो रिक्वायरमेंट है वो यहां पर फुलफिल हो जाती है अच्छी बात है अब हमने यह देखना है कि यह जो ट्रोल रक्स जो ब्रांड है हमने यह फाइंड आउट करना है तो क्या यह ब्रांड मौजूद है या इंटरनेट से हमें य से सिंपल राइट क्लिक करें सर्च ग फॉर लक्स कर दे तो यह आपको ढूंढ के दिखा देगा अब देखि य इनकी अपनी वेबसाइट आपको पहले ही ऊपर मिल गई नॉर्मली ऐसा ही होता है कि आपको वेबसाइट मिल जाती है तो यह हमने देखा वेबसाइट पर हम चले जाते हैं इसकी और यह ब्रांड जो भी है इस वक्त ये कहते है खैर ये प्रोडक्ट तो कोई और ओपन किया हुआ है मुझे ऐसा लग रहा है कि यह कोई चाइनीज वेबसाइट है लेकिन लेट्स सी काफी पुरानी है ज्यादा अपडेटेड भी नहीं है हमें इस वक्त ये ढूंढना है कि क्या इससे हम परचेस कर सकते हैं या नहीं अब देखि आपको यहां नजर आ रहा है होलसेल का ऑप्शन तो मैं इस पर होलसेल प क्लिक कर देता हूं यू कैन सी लेवल ऑफ दिस अच्छा तो ये कह रहा है कि मेरे ख्याल से ये कोई लॉगइन वगैरह का मकसद है इसमें और ये प्रोडक्ट जो है वो यही नजर आ रहा है जो हमने नहीं ये नहीं है दूसरा है तो हमें यह देखना होगा कि क्या हम यह प्रोडक्ट के बारे में इससे पूछ सकते हैं या नहीं तो अगर तो आपको लगता है कि यही प्रोडक्ट है जैसे कांटेक्ट अस में हम चले जाते हैं यह चाइनीज वेबसाइट है बेसिकली तो यह चाइना की सारी इंफॉर्मेशन इसकी आ रही है तो यह सारी इंफॉर्मेशन को हम कॉपी कर सकते हैं अब देखि यह वाइन कप्स शॉप नेम इसकी है अब आप यहां पर आएंगे जब हमने इसको थोड़ी देर पहले देखा था तो वाइन कप्स इसमें मौजूद है यानी कि यह खुद ब्रांड भी बैठकर इस पर बेच रहा है और यह भी चाइनीज नाम है यह भी चाइनीज नाम है यह नहीं पता तो यह तीन तो चाइनीज है यानी कि तीनों चाइनीज हो सकता है कि यह तीनों सेलर के अपने ही हो तो ऐसी सिचुएशन में थोड़ा सा मैं झिझक हूं मैं ऐसे ब्रांड्स के साथ फिर अवॉइड करता हूं क्योंकि कमिटमेंट करना इनके साथ थोड़ा सा मुश्किल बात मुझे लगती है हो सकता है मेरा एक्सपीरियंस एक के साथ ऐसा रहा हो गलत हो लेकिन ट्स ट अच्छ अा अब ये प्रोडक्ट है इसकी रेटिंग भी अच्छी है 4.1 है इसकी प्राइस जो है वो इस वक्त 2399 मुझे दिखा रहा है तो और सात सेलर्स इसके ऊपर बैठे हैं तो हम इसको देख लेते हैं अच्छा दो amazon2 2399 बाकी दो जो है वो बहुत ही ज्यादा है इसमें भी ये चाइनीज दो बैठे हुए हैं तो ये दो बहुत ज्यादा प्राइस लगाकर बैठे हुए हैं इस वक्त तो हम इन दोनों को एज अ कंपेरटिवली आपको कप कंपट र चेक करना पड़ा यह हम रेफ सेलर से चेक कर लेते हैं यह यहां हमें बता देता है वन विद इन 3 पर यानी कि 3 पर के अंदर जो एफपीए की बाय बॉक्स की प्राइस उसके अंदर एक ही सेलर बैठा है ये कैसे बता रहा है ये बेसिकली इस बाय बॉक्स के आगे वाले को यानी कि एक यह सेलर जो बाय बॉक्स पे है और एक यहां ये दिखा इसका मतलब दो है और हमने जब यहां पे वेरीफाई किया तो यहां भी दो आ रहे हैं ये सही है और जब कि हम खुद इसके ऊपर पिगी बैक करेंगे लिस्ट करेंगे तो हम तीसरे सेलर हो जाएंगे इसी प्राइस के ऊपर हमारी कोशिश तो यह होगी कि हम इसी प्राइस पे इसे सेल करें तो अब बात आ जाती है कि ये सेल कितना हो रहा है तो हमारे पास देखें अब ये इसका तकरीबन सिमिलर है 90 डे एवरेज पहले तो इसका 90 डे का हम एफबीए टूल किट से जाके एवरेज निकाल लेते हैं कि कितनी सेल हो रही है कह तकरीबन 3032 के आसपास जो है ये एवरेज में सेल हो रही है जो कि अच्छी बात है यानी कि वही 900 का यूनिट तकरीबन 900 यूनिट्स का एवरेज इसका आ गया है तो 900 को अगर आप तीन में डिवाइड करें तो फी सेलर जो है वो 300 यूनिट्स का शेयर आएगा जो कि बहुत ही अच्छा है कंपैट टू कि हम 3 30 की एक्सपेक्टेशन रखते हैं तो हम दूसरे प्रोडक्ट को भी साथ-साथ एक नजर डाल लेते हैं इसी तरह इसमें भी अब आप देखेंगे कि इसका 3700 रैंक है तकरीबन ये भी 900 यूनिट्स बिक रहे हैं तो हमें ये डॉक केयर अब खैर डॉक केयर नाम ऐसा है कि यह वैसे ही इसको ढूंढना ग पर मुश्किल हो जाएगा हमें तो अब देखि ये मैंने ब्रांड आगे लिखा तो ये ले आया डॉग केयर ग्लोबल तो ऐसा लग रहा है कि डॉग केयर जो है वो ये ओरिजिनल ब्रांड है और इसी की ये बता भी रहा है य ऊपर के अवेलेबल ऑन amazononline.in सेलर्स और कौन-कौन बैठे हैं अब देखि डॉग केयर स्टोर के नाम से खुद भी बैठा है यह एक्चुअली में ब्रांड खुद ही है अच्छा किन ग्लोबल यूएस मार्टल यह जो भी है यह दो तीन और भी लोग बैठे हुए हैं जो कि अच्छी बात है लेकिन आप यह देखें कि डॉग केयर स्टोर जो है यह सबसे कम प्राइस में बेच रहा है बाकी कोई भी नहीं बेच पा रहा तो उसका मतलब या तो ब्रांड उनको प्राइस वैसे नहीं दे रहा जैसे वो खुद बेच रहे हैं या वो उनको अलाउ ही नहीं कर रहा कि वो उसके लेवल पर कंपीट कर सके तो अल्टीमेटली ऐसी प्रोडक्ट को भी हम अवॉइड करेंगे हम मजीद प्रोडक्ट हमें ढूंढनी पड़ेंगी क्योंकि अभी तक तो हमें कोई खास सा इसमें फायदा नजर नहीं आया यह भी एच डी एच डी एच जी डेल पता नहीं क्या है तो यह भी बल ऐसा ही कुछ लग रहा है कि यह चाइनीज ब्रांड है अच्छा अब हम नेक्स्ट पे पे आ जाते हैं नेक्स्ट पेज को थोड़ा सा रिव्यू कर लेते हैं अच्छा एक चीज मैं बताना यहां पर भूल गया हूं हमें हमेशा इंक्लूड आउट ऑफ स्टॉक भी चेक लगाना चाहिए क्योंकि इससे भी हमें बड़े फायदे होते हैं जब हम चेक लगा देते हैं इंक्लूड आड ऑफ स्टॉक चेक मार्क ठीक है तो इससे जो है वो बेसिकली देखि 5000 थी अब 7000 हो गई तो आउट ऑफ स्टॉक वाली आइटम्स में हमें ज्यादा फायदा हो सकता है क्योंकि अगर हम ऐसी प्रोडक्ट को उठा ले जो कि हम सेल कर सकते हैं और वो आउट ऑफ स्टॉक हो अभी अच्छा तो मजीद हम देख लेते हैं इसमें इसमें कहता है 10 से ज्यादा सेलर्स है पेट सेफ का ब्रांड काफी पॉपुलर ब्रांड है वैसे तो यह लेकिन इस वक्त इस प्रोडक्ट के ऊपर जो है वो सेल्स अच्छी नजर आ रही है इसको भी हम ओपन कर लेते हैं इसी तरह मजीद आगे चले जाते हैं थोड़ा सा यन है इसको नेक्स्ट चले जाते हैं ये जब तक लोड हो रहा है तब तक पेट सेफ को देख लेते हैं तो अब यह $75 का प्रोडक्ट है जो कि बहुत अच्छी बात है महंगा प्रोडक्ट है थोड़ा सा और रेटिंग्स भी अच्छी है ठीक है और 13 सेलर्स इसके ऊपर बैठे हुए हैं तो हम ये देख लेते हैं कि कितने एगजैक्टली एफबीए हैं वैसे तो मुझे यहां पर भी यह बता देगा कि 11 जो है वो % के अंदर कंपीट कर रहे हैं यानी कि 12 टोटल है एक इस करंट बाय बॉक्स वाले सेलर को मिला के तो एफबी सेलर जो है वो देखि एक ही प्राइस के ऊपर सब बेच रहे यह अच्छी बात है कि कोई प्राइस वर नहीं है और डिफरेंट सारे डिफरेंट सेलर्स है इसके ऊपर यह भी अच्छी बात है और इतने सारे सेलर्स है इसका मतलब यह भी अच्छी बात है कि हमारे लिए भी आसान होगा इस ब्रांड से प्रोडक्ट इस ब्रांड का सेल करना ठीक हो गया तो अब हम आ जाते हैं नेक्स्ट स्टेप के ऊपर कि हमें यह ब्रांड को ढूंढना है तो हम पेट सेफ लेक सेलेक्ट करते हैं और सर्च ग कर ले तो आपको य इसकी ऑफिशियल वेबसाइट मिल जाएगी आप इसे ओपन कर कर ले ये पेट सेफ की यहां पर ओपन हो गई है तो अब हमने करना यह है कि हमने इसमें ढूंढना है कि हम इससे कैसे या तो परचेसिंग कर सकते हैं जैसे य कहता है ऑथराइज ऑनलाइन रिटेलर यह तो खुद ही बताएगा कि अन से बाय कर लो या लमार्ट से बाय कर लो अब अगर आपको जो है फॉर एग्जांपल यह आ रहा है होल सेलर्स का तो अब होल सेलर्स के लिए हम देख लेते हैं कि क्या ऑप्शन हमें दिखाता है य अब आपको पता चला डिस्ट्रीब्यूटर पार्ट हैं एसिस्टिंग रिटेलर्स तो डिस्ट्रीब्यूटर्स के अब ये एक देखें अच्छी बात हो रही है कि टू रिक्वेस्ट ए लिस्ट ऑफ सर्टिफाइड डिस्ट्रीब्यूटर पार्टमेंट कांटेक्ट अस एट दिस तो आप अगर इसको ईमेल करेंगे कि जी मुझे आपकी डिस्ट्रीब्यूटर पार्टनर्स की लिस्ट दे दो यहां पर इस ईमेल एड्रेस पे तो ये आपको लिस्ट भेज देंगे अब हो सकता है उसके अंदर दो पा 10 15 20 कितने ही डिस्ट्रीब्यूटर्स हो और वो डिस्ट्रीब्यूटर्स पेट सेफ के अलावा और भी प्रोडक्ट्स या और भी ब्रांड्स लाजमी रखते होंगे इससे आपको यह फायदा होगा कि आपको और बहुत सारी प्रोडक्ट्स मिल जाएंगी जिसको आप स्कैन करेंगे एनालाइज करेंगे और देखेंगे कि amazon2 सप्लाईज की बात हो रही है ना तो पेट सप्लाईज डिस्ट्रीब्यूटर हमने कर दिया और आगे हमने लिख दिया पेट सेफ जो कि ब्रांड का नेम है तो अब ये सेलेक्ट कर दिया आपने एंटर कर दिया तो एक तो पेट सेफ खुद ही यहां पर दिखा रहे है हमें कुछ उसके अलावा यह कहता है होलसेल पट कॉ तो यानी कि ये एक वेबसाइट है जिसके अंदर चांसेस है कि यह भी डिस्ट्रीब्यूटर हो यूटीएम डिस्ट्रीब्यूटर पेट सप्लाई होलसेल एंड ड्रॉप शिपिंग तो देखि ये ड्रॉप शिपिंग भी कर रहा है जोक अच्छी बात है पेट सेफ का ब्रांड भी य ही दिखा रहा है है डॉक्ट और भी उसके पास ब्रांड्स होंगे तो हम अगर नजर डाले यहां पे जाके तो यह ब्रांड्स का ऑप्शन आ रहा है आप इसको देखें ब्रांड्स को अब देखें इसके पास कितने सारे ब्रांड्स हैं यर गारमेंट स्पॉट डॉग पेट सेफ बूस्टर पाथ और ये तो बहुत ही लंबी लिस्ट है तो ये तो बहुत ही जबरदस्त और बड़ा एक डिस्ट्रीब्यूटर है और अगर आप इससे अकाउंट बनाने में कामयाब हो जाते हैं तो इससे अच्छी कोई बात नहीं आपको बहुत सारी बेतहाशा प्रोडक्ट्स इससे मिल जाएंगी ठीक है तो सबसे अब नेक्स्ट काम हमारा क्या होगा फॉर एग्जांपल हमें यह मिल गया एक हमें यह होलसेल पैट है इसको भी देख लेते हैं एक नजर डाल लेते हैं इसके पास ब्रांड्स देखिए यहां पे छह ब्रांड्स मुझे यहां दिखा रही है और यहां पे एक लिंक है जिसके अंदर सारे ब्रांड्स देखें ए टूजी बहुत सारे ब्रांड्स आ रहे हैं कितने सारे ब्रांड्स है इसके पास बेशुमार ब्रांड्स है तो अगर आप इसके साथ अकाउंट बनाने में कामयाब हो जाते हैं तो आपको और कुछ फिलहाल अगले एक डेढ़ महीने तक तो जरूरत नहीं पड़ेगी य आप इसी से प्रोडक्ट निकालते रहेंगे ठीक है तो आपने यह कोशिश करनी कि डिस्ट्रीब्यूटर से ब्रांड अकाउंट बनाने हम डिस्ट्रीब्यूटर की तरफ जा रहे हैं तो डिस्ट्रीब्यूटर से आपने अकाउंट बनाने अब देखि सर्विस एट होलसेल पैड और ये फोन नंबर ये चीजें सब यहां पर आ रही है तो सबसे पहले आपने क्या करना है आपने हब स्पॉट यूज करना है अब हब स्पॉट को हम यूज करते हैं कंपनीज का ये हब स्पॉट की एक अलग से वीडियो मौजूद है ऑलरेडी सक्सेस कैंप और वीडियो सक्सेस कैंप वगैरह में हम इसमें जो है वो अपनी कंपनीज ऐड करते हैं तो यह हब स्पॉट की वीडियोस पहले से बनी रखी हुई है और आपको ह स्पॉट फ्री ऑफ कॉस्ट मिल जाता है इसको थोड़ा सा कॉन्फिन करना पड़ता है तो इसकी कॉन्फिन की वीडियो अलग से होगी वो जरूर देखिएगा और अभी मैं उस डिटेल में नहीं जाना चाहता कि ह स्पॉट को कैसे कॉन्फिन करना है तो कंपनी में हम आ गए हैं अब यहां पे आप क्रिएट कंपनी का ऑप्शन क्लिक करेंगे तो हमने फॉर एग्जांपल हम इस वक्त बात कर रहे हैं यह होलसेल पेट की ठीक है तो होलसेल पेट सॉरी ये तो पेट सेफ है तो अगर तो हम यह यूटीएम डिस्ट्रीब्यूटर की फॉर एग्जांपल हम बात कर रहे हैं तो अब यूटीएम डिस्ट्रीब्यूटर में आपके पास आ गया डोमेन नेम उसके बाद आपने इसका नाम डाल दिया खुद ही आ गया लिखा हुआ है इसने खुद ही उठा लिया google2 इग्नोर कर दें यह वाला और फोन नंबर की बात हो रही है तो फोन नंबर अब हमें चाहिए इसका यूटीएम डिस्ट टिंग का ये नीचे कहीं पे ये रहा यह फोन नंबर्स का आ रहा है ठीक हो गया कंपनीज में आए हम और हमने यहां पर इसका फोन नंबर भी डाल दिया है वेबसाइट यूआरएल आपने यही उठा के डाल दे डालना है तो कांटेक्ट का पेज डाल सकते हैं लिंक न की कंपनी अगर आप ढूंढ लेते हैं इसकी पहले से तो ठीक है लेकिन इस वक्त आपको लिंकन की जरूरत इसलिए नहीं है कि यह खुद जो है वो अलाउ कर रहा है कि जी आप हमसे डिस्ट्रीब्यूटर अकाउंट बना ले तो जरूरत पड़ती है तो फिर हमलिन के लेवल पे जाते हैं अच्छा अब आपने यहां स्टेटस लीड का सेलेक्ट कर लिया न्यू यानी कि ये इस वक्त नया आपने अभी आप इसके ऊपर कोई काम नहीं कर रहे आप इसको न्यू सिलेक्ट करेंगे अच्छा ये हमने कस्टम फील्ड बना रखी है सप्लायर टाइप की कि ये ब्रांड है खुद डिस्ट्रीब्यूटर है या होलसेलर है तो मैं सेलेक्ट करूंगा डिस्ट्रीब्यूटर है क्योंकि वो वाकई में डिस्ट्रीब्यूटर है आपने ये क्रिएट कंपनी कर दिया तो यह कंपनी यहां पे क्रिएट हो गई है ठीक है तो अब हम फिर से कंपनी इस पे चले जाते हैं और हमें क्योंकि दूसरी कंपनी बनानी है मैं इसको बंद कर देता हूं और मैं इस वक्त होलसेल पट प आ जाता हूं तो ये होलसेल pad.com मुझे अब जो है वो चाहिए इसको मैं डोमेन नेम ले लेता हूं इसको हम क्रिएट न्यू करते हैं यहां से और होलसेल pad.com बन गया यहां पे फोन नंबर अब हमें इसका चाहिए यह फोन नंबर आ रहा है इसका ठीक है वेबसाइट का एड्रेस हमने यही डाल दिया आप चाहे तो इसको हटा दे इसके आगे से चीजें ठीक है लिंकन की हमें जरूरत फिलहाल नहीं है लीड स्टेटस मैंने डाल दिया न्यू सप्लायर टाइप डिस्ट्रीब्यूटर क्रिएट कंपनी तो यह अब आपने देखा कि थोड़ी देर मैंने लगाई और मेरे आपके सामने यह दो मैंने कंपनी जो है वो डिस्ट्रीब्यूटर निकाल लिए हैं और पेट सेफ अब पेट सेफ की बात करें तो पेट सेफ ने यह कहा है क्या आप हमें इंक्वारीज के ऊपर यह भेजे तो हम जो है वो आपको डिटेल्स इसकी डिबू लिस्ट भेज देंगे तो आप इसका भी ईमेल एड्रेस जो है वो उठा के इसमें बिल्कुल डाल सकते हैं यहां पर ईमेल एड्रेस डालेंगे आप इसमें ठीक है तो हमने यह दो इस वक्त निकाल लिए इसी तरह और यह आपका यही प्रोसेस जो है व आपने कंटिन्यू रखना है जैसे हमने एक और पेज पर आए थे तो आप चाहे तो इसको भी देख सकते हैं जैसे इसमें अगर आपको एफबी सेलर ये सारे एफपीए सेलर इसमें सब में नहीं दिखा रहा कुछ ऐसी चीजें है जो कि मर्चेंट फीड भी मुझे नजर आ रही है यहां पे ठीक है और सोल्ड बाय एन अब ये देखें सेवन सेलर्स है लेकिन सोल्ड बाय amazononline.in लेवल पर सेल कर रहा है और हम इसको ओपन करके मजीद डिटेल में एक दफा देख लेते हैं वैसे ये स्पॉट डॉग जो है वो काफी पॉपुलर ब्रांड है इसलिए amazononline.in खुद बैठकर सेल कर रहा है और इसमें दो एफबीए सेलर्स है जो कि आप कहेंगे हमारे मतलब का नहीं है बिल्कुल ऐसा ही है लेकिन इसी ब्रांड का एक और प्रोडक्ट यहां पर नजर आ रहा है आपको यह 9000 इसका रैंक है इसका 11000 रैंक है इसमें amazononline.in चेक कर ले कितने हैं और कौन-कौन है तीन बैठे हुए हैं जिसमें से ड्रॉप इट ग्रुप एक है और दूसरा जो है वो क्विक रिटेल है तो यह दोनों ब्रांड खुद नहीं लग रहे क्योंकि ब्रांड का नाम है एचएस फम स्प्रिंगर जर्मनी तो ये जर्मनी का एक्चुअली ब्रांड है जो कि अच्छी बात है आप यूरोप से एक्चुअली इंपोर्ट कर रहे होंगे और इसमें हाई चांसेस होंगे कि यह ब्रांड आपके साथ काम भी करेगा क्योंकि आप जब इसे बताएंगे कि आप जर्मनी में नहीं आप यूएस में सेल करना चाह रहे हैं तो ब्रांड आपके साथ जदा नॉर्मली इंटरेस्ट लेता है जैसा कि मैंने पिछली वीडियोस में बताया भी है कि यूरोप और यूके के ब्रांड्स को कैसे हम यूएस में सेल करते हैं और यूएस के ब्रांड को कैसे हम यूरोप या यूके में सेल करते हैं तो यह एक बड़ी अच्छी पोटेंशियल बात अब हमारे सामने आ गई है कि हम इसको जरूर करेंगे इनफैक्ट मैं कहूंगा कि बिल्कुल करना चाहिए अब आपको यह लगेगा कि यह तो 15000 इसका तकरीबन रैंक है तो सेल्स क्या होंगी तो वो भी देख लेते हैं 15000 इसका एवरेज रैंक है ठीक है और हमने इसको गो कर दिया तो यह 10 तकरीबन सेल्स बता रहा है एवरेज में सात से 10 के बीच में तो अगर 8 9 10 इस तरह कुछ भी आप रख ले तो आपको यह अंदाजा हो जाएगा कि यह महीने की तकरीबन 250 से 300 यूनिट्स निकाल रहा है ठीक है अब 250 से 300 के अंदर जो है ये कहता है कि एक इसके पास 3 पर में है यानी कि दो और मैं तीसरा तो भी मुझे 100 यूनिट्स या कुछ नहीं तो 75 यूनिट्स तो मुझे मिल ही जाएंगे शेयर यूनिट मेरा तो मेरा शेयर यूनिट अगर 75 यूनिट्स भी मुझे मिल जाता तो आईम हैप्पी विट इक्ट इट्स गुड और 9 में तकरीबन य सेल हो रहा है सर अच्छा तो अब हमें यह करना है कि हमें इस कंपनी को इस कंपनी का कांटेक्ट निकालना है और हमें सर्च करना है गल पर के यह कंपनी यह ब्रांड जो है व कौन है यह बता रहा है स्प्रिंगर डडी और हमम स्पर यही एक्चुअली कंपनी का नाम है और यही इसकी वेबसाइट है आप देखें वो वाले आपको बेल्ट्स जो है वो नजर भी आ रहे हैं कुछ डॉग स्पोर्ट्स के डॉग की जो कॉलर्स है या बेल्ट्स इस तरह की चीजें भी आ रही है और हमें यहां पे अब देखि ये खुद ही ऑप्शन दे रहा है आपको रिप्रेजेंटेशन अब्रॉड यानी कि आप अगर बाहर इसको रिप्रेजेंट करना चाह रहे हैं तो आप यहां से क्वेरीज को भेज सकते हैं कि आप कहां सेल करना चाहते हैं ये खुद ही आपको ये सारे ऑप्शन दे रहा है कि मैं यूएस में करना चाहता हूं तो यहां पर सिंपली अपनी इंफॉर्मेशन डाले और डॉग स्पोर्ट्स आप सेलेक्ट करें और अपना जो भी जिप कोड है आपका वो डाल दे और इसको सर्च करना शुरू कर दे तो इससे आपको इसके डिस्ट्रीब्यूटर मिल जाएंगे फॉर एग्जांपल मैं एक जिप कोड डालता हूं 90035 एक्चुअली मैं यहां रहता था इसलिए मेरा अब यह कहता है नो एंट्री तो कोई एंट्री इसको मिल नहीं रही है और यह एक ही यहां पर मुझे दिखा रहा है य भी एक्चुअली में यूएस की नहीं है तो खैर हमें यह ढूंढना है कि इसको कांटेक्ट कैसे किया जाए ठीक है तो हम कांटेक्ट इंफॉर्मेशन निकालने की कोशिश करते हैं इससे और देखते हैं अबाउट में चले जाए परचेसिंग तो अब हम यह परचेसिंग के पेज पर आ गए हैं अगर हमें यहां कुछ मिल जाए तो देखि यह रहा कांटेक्ट इंफॉर्मेशन ठीक है ये इसकी कांटेक्ट की इंफॉर्मेशन आपने उठा लेनी है और आपने इनसे जो है वो राबता करना है मैं एक नई कंपनी क्रिएट कर देता हूं और इसमें मैं नाम डालूंगा इसका स्प्रिंगर डॉट ठीक है यह इसका नाम है डोमेन नेम है और आप इसके चा साथ चाहे तो मैं लिख दूंगा कि यह हमम स्प्रिंगर है और इसका फोन नंबर जो है वह बेसिकली यह दे रहा है मुझे इसने खुद ही एक्चुअली पिक कर लिया फोन नंबर ठीक है ना तो यह यही फोन नंबर आ रहा बिल्कुल तो हमने जो है वो ईमेल एड्रेस इसका उठाना होगा वो भी हमें यहां पर रखना होगा एक्चुअली मुझे लग रहा है कि ईमेल एड्रेस की फील्ड इस वक्त नहीं आ रही है हम इसको इनेबल कर देंगे स ये न्यू है और यह ब्रांड खुद है तो यह इस वक्त अब मैंने उसको ब्रांड सेलेक्ट कर लिया ठीक है तो यह हमारा टास्क है इन लोगों को इस तरह हमने लीड फाइंड करनी है अब आपको यह लगेगा कि यह बहुत ज्यादा ओवर वेल्मिनिक पाया तो यह जाहिर सी बात है मैं इस वक्त लाइव कर रहा हूं बहुत सारी चीजें देख रहा हूं इस वजह से भी टाइम ज्यादा लग रहा है आपके पास जब आप एज अ फुल टाइम इसको लेके चल रहे होंगे और आप इसको एक रूटीन में आपके साथ आ जाएगा तो आप इसको काफी स्पीड अप कर सकते हैं बहुत ही ज्यादा स्पीडी लेवल के ऊपर आप इसको लेके चले जाएंगे आपको काफी सारी और प्रोडक्ट्स नजर आएंगी दो एफबीए सेलर के साथ मैंने इसको सेलेक्ट किया था तो जहन में रखिए कि एक्सेप्शन हो सकती हैं और बिल्कुल आप देख सकते हैं देखि ये स्पोर्ट डॉग है और ये चार एफबीएस सेलर के साथ है और amazon2 इसका र इसका मतलब ये भी अच्छी सेल हो रही है इस तरह की बेशुमार प्रोडक्ट्स आपको मिलेंगी तो ये तो एक तरीका था मैनुअली इसको निकालने का अब हम एक और इंशाल्लाह लेक्चर करेंगे इसके ऊपर जिसमें हम एमजी स्काउट यूज़ करेंगे और उससे इस प्रोसेस को बहुत ही ज्यादा हम फास्टर वे में लेके चल रहे होंगे लोगों के पास सरमाया तो है लेकिन उन्हें यह नहीं पता कि वो लगाना कहां है और उससे मजीद पैसा कैसे बनाना है इसके लिए मैं आपको प्रोवाइड करता हूं ई-कॉमर्स में मेंटरशिप जो कि वन टू वन होती है प्लस उसके साथ मैं आप आपको बिजनेस बनाने में बहुत बड़े लेवल पर मदद भी करता हूं कैसे फिलिपिनोज हायर करके बाकायदा पूरी टीम बना के इसे कहते हैं 10 एचआर प्रोग्राम इसको आप जवाइन करके यह कर सकते हैं कि मुझसे पूरी प्रॉपर एक साल भर की मेंटरशिप लें और बिजनेस बनाने के लिए मैं आपको फिलिपिनो और वर्कर्स हायर भी करवा के दूंगा ताकि आपका बिजनेस प्रॉपर मैनेजमेंट के साथ बिल्ड हो सके और ग्रो हो सके मजीद मालूमात के लिए स्क्रीन के ऊपर आपके पास कांटेक्ट डिटेल्स आ रही हैं इसके ऊपर राबता कर लीजिएगा ताकि आपकी रहनुमाई की जा सके आज हम देखेंगे सप्लायर डायरेक्टरीज से हम जाएंगे तो जो है वह सप्लायर डायरेक्टरीज का मतलब जो है वह सिंपल यह है कि एक डायरेक्टरी है और उस पर आपको जो है वह सारे सप्लायर एक जगह आके जो है वह जमा हुए हुए हैं वहां से आपको सप्लायर्स बहुत सारे मिल जाएंगे जिनसे मतलब आप क्विक स्टार्ट ले सकते हैं प्रोडक्ट का उनसे यूजुअली जो है वो आपको एक एक शीट मिलती है पूरी प्रोडक्ट की प्रोडक्ट फीड भी कहलाती है वो और उसमें जो है वो यूजुअली प्रोडक्ट्स के नाम होते हैं उनकी जो है वो प्राइसेस होती है और यूपीसी कोड्स होते हैं ठीक है तो ये एक मैंने जो है वो सेल हू की डायरेक्ट्रीएंट्री इसका आई थिंक आप लोगों के पास भी एक्सेस है तो इसमें हम जो है वह थोड़ा सा देखते हैं कि किस तरह से सप्लायर्स हम ढूंढ सकते हैं और मतलब क्या पोटेंशियल है इसका ठीक है इसमें हम जो है वह यहां से फाइंड सप्लायर्स में आते हैं अब यहां पर इसने यह सारी जो है वह कैटेगरी हमें शो कर दी इसमें से हम जो वो किसी भी कैटेगरी को पिक कर सकते हैं और उसके अंदर फिर डीप जो है वह हम जा सकते हैं मैंने यहां से होम एंड गार्डन पर क्लिक किया अब यहां पर इसने मुझे एक पेज खोल के दिखा दिया जो होम इंड गार्डन से रिलेटेड है इसके अंदर यह बोलता है कि इसके पास 664 सप्लायर्स है और अबब 200000 प्रोडक्ट इसके पास अवेलेबल है होम एंड गार्डन की कैटेगरी में ठी अब यहां पर इसके जो है वो और एक्स्ट्रा फिल्टर्स है यहां से मैं चाहूं तो जो है वो होलसेलर मैन्युफैक्चरर्स लिक्विडेटर्स पर हम नहीं जाते उसकी वजह यह है कि लिक्विडेटर्स की इनवॉइस इतनी आसानी से अजन पर एक्सेप्ट नहीं होती ठीक है ड्रॉप शिपर्स को हम फिल वक्त इग्नोर करेंगे क्योंकि हम होल सेलर्स को ढूंढ रहे हैं तो हम यहां पर होल सेलर्स पर चेक लगाया हमने अब लोकेशंस में यहां पर डिफरेंट लोकेशंस है मैंने यहां से फिलहाल जो है व यूएस सेलेक्ट कर लिया अ यह देखिए यहां पर फिल्टर डाउन होता जा रहा है 600 प्लस था अब जोके अब जाके जो है वो 300 पर आ गया अब मिनिमम ऑर्डर रिक्वायरमेंट पर मैं कोई चेक नहीं लगाऊंगा क्योंकि डिपेंड करता है कि आइटम कैसी है और कितना पोटेंशियल है चिप्स वर्ल्ड वाइड में भी कोई जरूरत नहीं है चेक लगाने की अब यह थोड़ा सा जो है वह आप यहां पर देख सकते हैं कि अगर आपकी एलएलसी नहीं है तो आप यहां से नॉट रिक्वायर्ड पर चेक लगा दे फिल्टर कर ले अगर एलएलसी और सारी चीजें है आपके पास तो फिर टैक्स आईडी रिक्वायर्ड में रिक्वायर्ड रहने दे या फिर डजन मैटर प देख ले उसको सस प्रोडक्ट कैटलॉग का मतलब यह है कि प्रोडक्ट कैटलॉग उनके पास अवेलेबल है या नहीं है ठीक है और यह कैटेगरी हमने जो है वो स्टार्टिंग में सेलेक्ट की थी होम एंड गार्डन की अच्छा अब यहां से मैं नेक्स्ट किसी एक सप्लायर पे जो है वह रैंडम जाके देख लेते हैं अब ये देखिए यह एक सप्लायर मैंने यहां से पिक किया और इसको यहां प खोला है अब इसकी कुछ इंफॉर्मेशन मेरे सामने आ गई अब इयर्स इन बिजनेस 48 इयर्स इन बिजनेस है टे टेक्स आईडी रिक्वायर्ड नो है शिप्स वर्ल्ड वाइड नो मिनिमम ऑर्डर है सप्लायर टाइप क्या है यह यह जी ड्रॉपशिपर है होलसेलर है और मैन्युफैक्चरर भी है खुद ही अब इस पेज प आपको जो है वह यहां से कांटेक्ट सप्लायर फोन नंबर मिल गया इसका ईमेल का यहां पर ऑप्शन है लेकिन इसको यूज मत कीजिएगा इसकी वजह यह है के यह सेलह जो है वो अपने सिस्टम के थ्रू ईमेल भज वाएगा और क्योंकि यह शेयर्ड अकाउंट है और इसके बैक एंड पर मेन ईमेल आईडी जो है वोफा भाई की या हमारी जो है वो चल रही है तो ईमेल के रिप्लाई सारे य हमारे पास आएंगे ठीक है तो आप चाहे तो यहां से इसकी वेबसाइट का भी लिंक है इसको खोल के देख लेते हैं अच्छा ये यूके का सप्लायर ये देखि ड कोड यके जबकि हमने यहां पर जो है वह यूएस सेलेक्ट किया था यूरोप मिडिल ईस्ट अफ्रीका अमेरिकन एशिया एंड ओशन ठीक है एड्रेस इनका यूके का है और नंबर भी इनका यूके का ही है यहां पर नंबर हमारे पास यूएस का था मतलब यूएस के अंदर इनकी कोई जो है वो ब्रांच होगी या जो है वह कोई ऑफिस लोकेटेड होगी तो उन्होंने वहां का भी नंबर दिया हुआ है और लेकिन यह ब्रांड एक्चुअली जो है वह यूके का है सप्लायर अब यहां पर यह इसकी और भी इंफॉर्मेशन है आपके पास प्रोडक्ट स्टॉक किस तरह की प्रोडक्ट इन्होने स्टॉक की हुई है टेंपरिंग मशीनस एप्रन ग्लव कैंडी मेकिंग सप्लाय ओवरव्यू में आके शिपिंग मेथड जो है ये फेडेक्स का यूज करते हैं 16 इयर्स ऑनलाइन बिजनेस है इनका किसी और सप्लायर को खोल के देखते हैं इसे खोल लेते हैं या ये क्लोथिंग है इस पर मैं नहीं जाना चाहूंगा यहां पर मुझे इमेजेस में जो है वो क्लोथिंग नजर आ रही है ज्यादा ो ट्रेडिंग को खोल के देखते ठीक है इनको टैक्स आईडी रिक्वायर्ड है मिनिमम ऑर्डर कैप इनका जो है वह 000 प्लस है एवरेज प्रोडक्ट प्राइस इनकी जो है वह अराउंड ड के आसपास है प्रोडक्ट कैटलॉग भी है इनका यह यहां पर ही प्रोडक्ट कैटलॉग पूरा खुल गया सप्लायर इंफॉर्मेशन में हम जाते हैं तो ऑर्डर रिक्वायरमेंट इनकी जो है व 000 है फॉर होलसेल ऑर्डर यह इनका यहां से जो इन्होंने बोला हुआ है डाउनलोड दे प्रोडक्ट कैटलॉग वाया गगो ट्रेडिंग खोल के देख लेते हैं यहां पर इनका इनका भी फोन नंबर दिया हुआ है अच्छा वो पेज ही काम नहीं कर रहा इनका मेन प जाते हैं होलसेल डिस्ट्रीब्यूटर ये देखि होलसेल डिस्ट्रीब्यूटर है ये इनके पास जो है वह ग्रोसरीज और यह सारी आइटम ज्यादा लग रही है मुझे यह देखें एयर फ्रेशनर्स फूड हेर केर किचन मतलब मल्टी कैटेगरी आइटम है सारी तो इसे हम जो है वह कांटेक्ट करके इनसे अकाउंट जो है वह हम खुलवा ले और इनकी फीड में से प्रोडक्ट देख सकते हैं किसी और कैटेगरी में हम जाकर सर्च करते हैं एक दफा पेट सप्लाय चले जाते हैं अ ये पेट सप्लाय से रिलेटेड सारे सप्लायर्स हमारे पास आ गए जो सेल हो की डायरेक्टरी में एस होलसेलर रजिस्टर हुए हु हैं अब इसमें से कोई एक हम ले लेते हैं मिराज मैरेज न मिनिमम ऑर्डर शिप टैक्स आईडी रिक्वायर्ड यस ड्रॉप शिपर होलसेलर एंड मैन्युफैक्चरर्स इनकी कांटेक्ट इंफो इनका भी फोन नंबर है सप्लायर इंफॉर्मेशन लेदर डॉक प्रोडक्ट स्टॉक इनकी स्टॉक प्रोडक्ट जो है वो लेदर डॉक लेदर डॉक कॉलर्स और पेट्स से रिलेटेड है सारी सेल्स टेक्स आईडी इज रिक्वायर्ड फॉर यूएस बेस्ड रिटेलर्स फॉर इंटरनेशनल रिटेलर्स कस्टमर्स इट्स नॉट नेसेसरी टू प्रोवाइड वन वो मतलब उस केस में जब आप इनसे जो है वो आउट ऑफ यूएस शिप करवा रहे दे ऑफर ड्रॉप शिपिंग एस वेल एस फ्री शिपिंग ऑन ऑर्डर्स ओवर 100 250 डलर विदन द यूएस तो यह एक्चुअली हमारा एक इतना बड़ा कंसर्न नहीं है क्योंकि हम जो है वह यूली शिपिंग लेबल्स अपने यूज करते हैं तो इनकी शिपिंग हमें यूज नहीं करनी इसकी वेबसाइट पर जाकर देखते हैं ठीक है तो यह डॉग कॉलर्स और जो है वो लीश वगैरह मुझे नजर आ रही है इसके अंदर यहां पर इसका यह जो देखें आप यह होलसेल इंफॉर्मेशन का भी एक है क्रिएट अ होलसेल अकाउंट होलसेल फ्रीक्वेंसी क्विक ऑर्डर ड्रॉपशिप इंफॉर्मेशन मतलब ये इन्होंने अपनी वेबसाइट पर भी दिया हुआ है कि यहां से आकर आप अपना होलसेल अकाउंट क्रिएट कर सकते हैं तो यह एक यह सेल हू की डायरेक्टरी है इसके अंदर अब मैं अगर चाहूं तो यहां पर जो है वह ऑल कर देता हूं अगर मैं और बाकी सारी चीजें अगर रहने दूं तो यह 952 सप्लायर्स मेरे पास आ रहे हैं जिनकी लोकेशन यूएस की है टैक्स आईडी का चेक मैंने नहीं लगाया कैटेगरी इसमें अलबत्ता जो है वो सारी आ चुकी है मैंने यहां से ऑल पर सेलेक्ट किया था और शिप्स वर्ल्ड वाइड ठीक है यह मे रिबन भी अच्छा सप्लायर है और मसल फूड इनके पास जो है वो पोट्स और सप्लीमेंट्स वगैरह की आइटम्स होती है ज्यादातर फिंगर पपेट्स यह जो है वो अन पर अला नहीं करते यह सारी चीज मैं आपको इसलिए बता रहा हूं कि मैं ह इनके बारे में सेकंड पेज पर आकर देखते हैं यह सारे जो है यह सप्लायर्स है चाहे तो आप इनसे कन कॉल ज्यादा जो है वह प्रेफरेंस रखें ऑन कॉल इनसे कांटेक्ट करें वरना जो है वह इनकी वेबसाइट पर जाके कांटेक्ट का फॉर्म होगा या होलसेल का भी आपको कोई फॉर्म मिल सकता है वहां से तो उसमें जो है वो उनको कांटेक्ट करें और होलसेल अकाउंट बनवाने की कोशिश करें लेकिन जो मैंने आपको पहले भी बताया था के इन सप्लायर्स के पास जाने से जो है वो एक आप एक जगह पर फस जाएंगे वो यह होगी के आप सपोज करें कि आप जो है यह फुटवेयर यूएस के पास गए और इनके साथ आपने अकाउंट बना बनवा लिया ठीक है और ये अलाव भी करते हैं आपको 100 प्रोडक्ट है उसमें से आपको जो है वो तीन से चार प्रोडक्ट ऐसी मिली जो प्रॉफिटेबल है आपको प्रॉफिट में आती है आपके प्रॉफिट में आपको प्रॉफिट देके जाएगी ठीक है लेकिन आप उन 100 एसके यूज तक ही जो है वो लिमिट हो जाएंगे मतलब अंट्स जाए तो एक चीज य यहां पर जो है वो थोड़ा सा कंसर्न हो जाता है जबक हमने जो है वो लास्ट बाय प्रोडक्ट मेथड जो देखा था उसके अंदर हमारे पास नंबर ऑफ प्रोडक्ट जो है वो अनलिमिटेड है पहले हम प्रोडक्ट ढूंढते हैं उसमें उसके बाद उसका सप्लाई है यहां पर हमारे पास जो है वो एक सप्लायर है हम उसकी प्रोडक्ट जो है वो उसको बार-बार देखेंगे ठीक है तो इसके बाद सेल हू के बाद एक डायरेक्टरी आती है इन्वेंटरी सोर्स इस पे इस परे भी जो है वो यह सारे फिल्टर्स आपको मिलते हैं और इसमें भी सप्लाइड वैसे तो यह पेड अकाउंट है यह एक्चुअली जो है वो ड्रॉपशिप के काम आता है व इंटीग्रेट हो जाता है अजन के साथ और जो है वो ऑर्डर्स मतलब जो है व खुद ही प्रोसेस करना और सारी चीजें चल रही होती है लेकिन यह पेड है एक्चुअली तो बट इसका फ्री वर्जन मतलब फ्री अलाव करता है यह अकाउंट बनवाना आपको मैं भी फ्री अकाउंट यूज कर रहा हूं और फ्री में जो है वो यह हमें यहां पर सप्लायर डायरेक्टरी दे देता है हमें सिर्फ इसका काम है फिलहाल ठीक है तो यह फ्री फ्री एक्सेस के अंदर यह चीज मिल जाती है हमें तो हम इट्स ल गुड मतलब हमें ठीक है हमें और कुछ अभी नहीं चाहिए हम सिर्फ डायरेक्टरी पर फोकस करना चाह रहे हैं और जो है वह सप्लायर हमें देखने हैं अब इसकी सप्लायर डायरेक्टरी में आप आए तो यहां पर टोटल मुझे जो है वह यह दिखाता है 232 सप्लायर्स है इसके पास अब इसके अंदर यह देखि य यूएस डायरेक्ट के नाम का एक सप्लाय है इसके पास 24000 प्रोडक्ट्स है और प्रोडक्ट विथ यूपीसी जो है व 24000 है ठीक है मतलब टोटल इसके पास य इतनी प्रोडक्ट है और प्रोडक्ट जिन पर यूपीसी अवेलेबल यूपीसी के साथ जो प्रोडक्ट है वो यह है हम मोस्ट लाइक इसको टारगेट करेंगे क्योंकि हमें यूपीसी चाहिए बगैर यूपीसी के हम जो है व उसका एजेक्ट मैच नहीं ढूंढ सकते यहां से मैं इस पर जो है वो लोकेशन में यूएस सेलेक्ट कर लेता हूं यह डाटा फीड क्वालिटी का मुझे इतना कंसर्न नहीं है यहां पर देखि अलाउ मार्केट प्लेस प्रीमियम सप्लायर्स यहां से भी आप सेलेक्ट कर सकते हैं कुछ और कैटेगरी में जो है वो ले लेते हैं हम बेबी बेबी टॉय लेके देते ठीक है अब यह सारे सप्लायर इसने मुझे जो है वो मेरे फिल्टर्स पर शॉर्ट लिस्ट करके दे दिए 13 सप्लायर्स है इसके पास जो बेबी टॉयज एंड बेबी किड्स एंड टॉयस की कैटेगरी की आइटम्स है जिनके पास अवेलेबल है अब यह इन सप्लायर्स को थोड़ा सा देखते हैं हम यह यूएस डायरेक्ट है इसको न्यू टप में खोलते हैं यह बिकमिंग अ रीसेलर का टैब है यहां पर अब इसमें जो है व इसने सारी इंफॉर्मेशन दे दी के इनका रिसेल बनने के लिए हमें क्याक चीजें रिक्वायर्ड है या क्या प्रोसीजर है इनका यह इनकी वेबसाइट है अा ये मेरे ख्याल से यूएस डायरेक्ट ये जो है वो खुद एक ऑर्डर प्रोसेसिंग की तरह से यूज होता है जैसे यहां पर यह लिखा हुआ है इसने के आर सप्लायर्स और हाउ इट वर्क्स में जाकर देखते हैं ड्रॉपशिप यह ड्रॉपशिपर है एकली ट बी एकट मतलब यह इनकी आइटम्स हम अजन पर लिस्ट करेंगे और यह जब ऑर्डर आएगा तो यह ऑटो जो है वह उस पर जाके ऑटो फुलफिल हो जाएगा यह इंटीग्रेट होगा पूरा सिस्टम तो इसको फिलहाल स्किप करूंगा क्योंकि ड्रॉप शिपर को मैं फिलहाल नहीं देखना चाह रहा मैं होलसेलर को देखना चाहू य डोबा यह भी जो है वह पूरा एक ड्रॉप शिप का सिस्टम बना हुआ है डोबा के पास भी जो है व बहुत सारे सप्लायर्स है और यह मेरे ख्याल से पेड पेड है डोबा यह फ्री भी नहीं है कोल इंपोर्ट्स जो है वह यह होलसेलर है एक सबमिट ऑर्डर वाया ईमेल कंप्लीट द एप्लीकेशन हियर कोल इंपोर्ट कॉम ठीक है तो यह एक होलसेलर है इनके पास जो है सारी यह अच्छा होलसेलर है बट इससे आइटम्स जो है वो बहुत कम मिलती हैं उसकी वजह यह है कि वही बात है कि हम लिमिटेड हो जाते हैं इनकी आइटम्स तक ये amazonbusiness.in इसमें मैटर करती है अब यह एक जो है वह सप्लायर अब इसी तरह से जो है वह एक तो य अच्छा ठीक है तो यहां पर यह इन्वेंटरी सोर्स की भी एक डायरेक्टरी है जो आप लोग यूज कर सकते हैं एक सेलू हो गई एक जो है यह इन्वेंटरी सोर्स हो गई यह दो डायरेक्टरी यूएस के लिए बहुत अच्छा काम करेगी इससे आपको सप्लायर्स मिलेंगे अब मैं यूके की तरफ आऊ तो यूके के लिए जो है वह होलसेल डी कोड यके यह एक वेबसाइट है ठीक है इनके पास भी होल सेलर्स है यह यहां पर आपको दिखा रहा है 31000 होलसेल एंड ड्रॉपशिप सप्लायर यहां पर यह इसकी इनकी जो है व यह कैटेगरी आपको नजर आ रही होंगी अलग-अलग इसमें जिसमें भी आप जाना चाहे और यह यहां पर जो है वह नीचे यह होलसेल डील्स सप्लायर्स मनुफक्चरर्स इंपोर्टर डिस्ट्रीब्यूटर तो हम जो है वो होलसेलर सेल सप्लायर मतलब होलसेल से रिलेटेड या मैन्युफैक्चरर अगर वह जो है वह डायरेक्ट सेल करते हैं या फिर डिस्ट्रीब्यूटर तो यह पेड है अनफॉर्चूनेटली जो है वह यहां पर फ्री अकाउंट में यह दिखाएगा नहीं कुछ सिर्फ इसने जो है व इंफॉर्मेशन लाके दे दिए तो यहां पर य आपकी आपको जो है वह सारी एड्रेस इनका कांटेक्ट इंफॉर्मेशन ईमेल एड्रेस और वेबसाइट और दूसरी सारी चीजें भी जो है वो यहां पर दिखाता है इसकी आई थिंक प्राइसिंग कहीं पर अपग्रेड इसकी प्राइसिंग में आपको बता दूं अगर कहीं पर यह पर मंथ जो है यह 15 पाउंड लेता है ठीक है तो एक य यूके के लिए होलसेल डील्ड कोय हो गया अब इसके बाद यह एक सोर्स है सोर्सेस कोय यह जो है वह यह भी यूके के लिए है और यह भी पेड है फ्री वर्जन में यह भी इतनी ज्यादा इंफॉर्मेशन नहीं देता तो इसके पास जो है यह भी एक पूरी यूके की सप्लायर की डायरेक्टरी है डायरेक्ट्रीएंट्री य पर आपको सारी कैटेगरी नजर आ रही है इसमें आप चाहे तो यह जैसे यह ड्रॉप शिप ड्रॉप शिपर एंड ड्रॉप शिपिंग भी है इनके पास और किसी और कैटेगरी में भी आप जा जाकर देख सकते हैं आर्ट एंड क्राफ्ट पर मैंने जो है व क्लिक किया है यह देखि य सारी सारे सप्लायर्स मेरे पास आ गए अब यहां पर इनके जो है वह अलग-अलग चेक्स है मैंने यहां से होलसेलर सेलेक्ट किया अब यह मेरे पास होलसेलर आ गए जो मैंने फिल्टर डिफाइन किया उसके ऊपर तो इनको आप कांटेक्ट कर सकते हैं या जो है वो सारी चीज देख सकते हैं इनकी वेबसाइट पर जाकर देख ले एक मैं खोल के ट्राई करता हूं अगर अय पाउंड होलसेल मैंने खोला की प्रोडक्ट यह सारी कैटेगरी इनके पास है अवेलेबल इन कैटेगरी में आइटम्स है यह ब्रांड्स इनके कैरी करते हैं मार्वल और स्निस पैनासोनिक ये इन्होंने यहां पर पैक क्वांटिटी भी दिखाई हुई है लेकिन यह अकाउंट ब बगैर अकाउंट बना यहां पर यह ऑप्शन दे रहा है क्रिएट ट्रेड अकाउंट इस पर क्लिक करके देखते हैं कहां लेके जा अब यह देखि यहां पर य सारी इंफॉर्मेशन हमें जो है वह फिल अप करनी पड़ेगी उसके बाद अगर अकाउंट हमय टैक्स और वेट नंबर अगर आपका यूके का है तो वह आपको देना पड़ेगा और अकाउंट जो है वह उसके बाद क्रिएट करवा के तो आपको लॉगइन एक्सेस मिल जाएगा इसका और उसके बाद आप इनकी प्रोडक्ट जो है वो देख सकते हैं ठीक है इसके अलावा एक और ऑप्शन हमारे पास जो है वह है मैनुअल गल सर्च का सप्लायर्स और जो है वह ढूंढने के लिए तो यह इसकी क्यूरी है टू बी एजेक्ट मैंने कोशिश करें कि इसको जो है वह वीपीएन पर चलाए उसकी वजह यह है कि ग कम जब आप यूज करते हैं तो वह आपकी लोकेशन लेता है अब मेरी लोकेशन चकि मेरा यहां पर यूएस का वीपीएन सिलेक्टेड है तो यहां पर इसने ले लास वेगस की जो है वो लोकेशन पिक की हुई है अब मुझे सर्चे जो मेरे पास जितने भी आएंगे वो यूएस से रिलेटेड आएंगे ठीक है तो मैं अगर यहां पर जाके इसको यूएसए करू वैसे यहां पर भी लिख सकते हैं आप यूएसए या यूके लेकिन प्रेफर्ड यह है कि फिर भी आप आईपी जो है वोह अपनी यूएस की यूज करें यहां पर वीपीएन लगा के ये फ्री वीपीएन है साइबर घोस्ट का इसकी ये फ्री है पेड वर्जन भी इसका आता है लेकिन आप फ्री से भी काम चला सकते हैं स्टार्टिंग के अंदर इसके पास जो है व यह लोकेश है यूके इसमें नहीं है यूएस रोमानिया नेदर ै और जर्मनी तो यहां पर अब इसका लिखने का तरीका यह है मैंने यूएसए लिखा उसके बाद कॉलम देके मैंने होलसेल लिख दिया ठीक है का मतलब यह है कि मैंने फिक्स कर दिया कि मुझे हर सर्च के अंदर यह वर्ड चाहिए मतलब जितनी सर्चस मेरे पास आएंगी उसके अंदर होलसेल होना चाहिए तो वह रिजल्ट्स मेरे जो है वो उसके अंदर थोड़ा सा और डीप डाउन हो जाएंगे के यहां पर सर्चस जो है वह वही लाएगा जिसके अंदर होलसेल अवेलेबल होगा उसके बाद मैंने सप्लायर्स लिखा तो होलसेल के बाद होलसेल के बाद जो है वो सप्लायर्स आएगा और मैच करवाया मैंने प्लस का साइन देके यहां पर मैं कैटेगरी मैंने डिफाइन की है आउटडोर टॉय मैं इसको जो है वह कुछ भी कर सकता हूं पैड सप्लाय मैंने कर दिया अब यह सर्चे मेरे पास आ गए सारे फर्स्ट पेज फर्स्ट सेकंड थर्ड पेजस पर आपको इतने ज्यादा ज्यादा रिजल्ट्स जो है वह आपके जो है वो रिलेटेड नहीं मिलेंगे मतलब टू द पॉइंट रिजल्ट्स आपको नहीं मिलेंगे तो आप देखें जरूर इनको बट इसके बाद मतलब ओवरव्यू एक ले ले ऊपर ऊपर से कि यह चार जो है वो एडस है उसके बाद पेट स्टोर यूएसए होलसेल पेट सप्लाय एंड डॉप शिपिंग इसको हम देख सकते हैं होलसेल पेट सप्लाय डायरेक्ट य होलसेल सेंट्रल का जो है व लिंक है होलसेल सेंट्रल भी मैं आपको बता देता हूं यह भी सॉर्ट ऑफ जो है वो एक डायरेक्टरी है इसके ऊपर भी मतलब एक लिमिटेड नंबर ऑफ सप्लायर्स अवेलेबल है और यह भी फ्री है इसमें य यहां पर ये नीचे सप्लायर्स आ रहे हैं सारे मतलब इसमें आपको ज्यादातर लिक्विडेटर्स बहुत ज्यादा मिलेंगे लिक्विडेटर्स का मतलब यह होता है कि वोह जो है वो बल्क वाला होता है कि बल्क परचेसिंग उन्होंने कहीं और से मतलब क्लोज आउट वगैरह की आइटम्स होती है या ओवर स्टॉक जो आइटम्स होती है वो लिक्विडेट हो रही होती सारी ठीक है तो इसको भी आप देख सकते हैं इसमें से भी आप सप्लायर्स मिल सकते हैं अब यह पेट स्टोर की तरफ में आ गया दोबारा होलसेल पेट सप्लाय एंड ड्रॉप शिपिंग ठीक है होलसेलर है अब यहां पर यह ड्रॉप शिपिंग भी करते हैं यह इनकी इंफॉर्मेशन है सारी प्रोडक्ट स्पेट शीट एंड इमेजेस जाके देखते हैं अच्छा अकाउंट अकाउंट चाहिए होगा इस सेक्शन में जाने के लिए तो इनके लिए भी हमें जो है वो पहले इनको कांटेक्ट करना पड़ेगा या यहां पर अगर कहीं पर अकाउंट का ऑप्शन फ्रंट पर कहीं पर दे नहीं रहा तो इनको कांटेक्ट करके इनसे अकाउंट बनवाना पड़ेगा नेक्स्ट पर आते हैं हम किंग होलसेल होलसेल पेट सप्लाय फ्री शिपिंग वीकली स्पेशल कस्टमर लॉगइन अबाउट का पेज है यह ऑनलाइन परचेस यहां पर इसने पेमेंट मेथ की इंफॉर्मेशन और दूसरी शिपिंग इंफॉर्मेशन वगैरह सारी दी हुई है तो इनको भी जो है वह हमें बाय कांटेक्ट ही इनसे बात करनी पड़ेगी यहां पर यह कांटेक्ट का बटन है यह इनका एडस चाहे तो आप इस सेक्शन से भी इनको ड्रॉप कर सकते हैं या अगर इनका ईमेल एड्रेस यहां पर अनफॉर्चूनेटली अवेलेबल नहीं है कोई बाकी फोन नंबर है इनके पास तो आप कॉल करके भी य इनके ऑफिस टाइमिंग लिखे हुए हैं बिजनेस आ आप कॉल करके भी इनसे डायरेक्ट बात कर सकते हैं अकाउंट बनाने के लिए अब मैं इसको स्किप करके आऊंगा फिथ पेज प ठीक है होलसेल पैड ग्रूमिंग सप्लायर वक्स सप्लाय शैंपूस [संगीत] कंडीशनर इसने भी यहां पर होलसेल की इंफॉर्मेशन कोई दी नहीं है कोई लिंक यहां पर नहीं है डायरेक्ट जहां से हम जाकर इसको अकाउंट बना [संगीत] सके ठीक है तो इनको भी जो हमें जो है वह कांटेक्ट करके इनसे अकाउंट मतलब आपके पास चॉइस बहुत ज्यादा है आप जो है वह देखते जाएं इनको और जो आपको लगे कि हां यह सप्लायर जो है वह अच्छा लग रहा है इनकी वेबसाइट से इनके पास प्रोडक्ट जो है वो ज्यादा है तो आप उनसे कांटेक्ट करें उनसे अकाउंट बनवाएं उनसे जो है वो प्रोडक्ट फीड्स ले ठीक है प्रोडक्ट फीड्स का सिनेरियो मैं आपको थोड़ी देर में आगे जाकर समझाता हूं अब मैंने एक यहां पर एक दूसरा सप्लायर खोला ओमेगा ओमेगा प ठीक है यह आई थिंक को ब्रांड है और अब ये देखें हाउ टू बिकम एन ओमेगा पावर डिस्ट्रीब्यूटर आप चाहे तो डिस्ट्रीब्यूटर अच्छा इन्होंने यहां पर सारी इंफॉर्मेशन दी हुई है के कौन-कौन से डिस्ट्रीब्यूटर्स इनके जो है वो ये मेरे ख्याल से मैन्युफैक्चरर या ब्रांड है खुद और यह सारे इनके डिस्ट्रीब्यूटर्स हैं तो आप इस पेज प आके मुझे जो है वह और मजीद होलसेलर और डिस्ट्रीब्यूटर्स के इंफॉर्मेशन मिल गई मतलब मैं चाहूं तो इन सबको जो है वो कांटेक्ट करके इनसे अकाउंट बना सकता हूं हर किसी के साथ मेरा अकाउंट होगा और जैसे इसमें से एक को मैं एक का नाम मैंने देखा हुआ है जनरल पेट आई थंक मैंने अभी देखा था यहां पर यह जनरल पट सप्लाई यह भी जो है वह होलसेलर है और इनके पास यह प्राइस लिस्ट यह फीड देते हैं लेकिन आई थिंक इनको आपको ईमेल पर कांटेक्ट करना पड़ता है फीड के लिए तो वह सारी चीजें जो है व उसमें होती हैय यहां पर हाउ टू बिकम ओमेगा प डि यह सारी इंफॉर्मेशन इन्होने दी हुई है कि आप इनके डिस्ट्रीब्यूटर चाहे तो बन सकते हैं तो यह सारे य लीमा पेट और डॉग यह सारे इनके डिस्ट्रीब्यूटर है इस ब्रंड जो यह ओमेगा प को कैरी करते हैं ठीक है इसके अलावा हम किसी और को अगर देखें तो यहां से हम कैटेगरी इसको एक दफा चेंज करते हैं और हम चले जाते हैं [संगीत] टॉयज य कोल इंपोर्ट मुझे दोबारा दिखा रहा है कोल इंपोर्ट के पास टॉय बिल्कुल है शफर यह भी एक होलसेलर है यह शेफर भी होलसेलर है इनके पास जो है वोह ब्रंड ब्रांडेड आइटम्स होती है सारी फिशर प्राइस डिजनी हॉट व्हील्स यह ऑथराइज डीलर ऑथराइज होलसेलर है इन ब्रांड्स का इनके साथ भी आप अकाउंट बना सकते हैं बट इनका आई थिंक व कोई कैप है मिनिमम ऑर्डर का या मंथली उसका मंथली नहीं सॉरी यरली ऑर्डर लिमिट का लाइसेंस टू प्ले लाइसेंस टू प्ले भी अच्छा सप्लायर है इनके पास आपको जो है वो टॉयज और सारी चीजें मिलेंगी बट इनका मसला यह है कि यह शिपिंग लेबल्स एक्सेप्ट नहीं करते तो आपको इनसे आइटम परचेस करके जो है वह किसी प्रेप सर्विस में भिजवा पड़ेगी और उसके बाद जो है वह अजन प जाएगी व शिपिंग लेबल लगने के बाद तो यह भी एक अच्छा मतलब इससे आप काम कर सकते हैं अटिल अगर आपको जो है वो इनके से कोई ज्यादा प्रॉफिटेबल आइटम मिल जाए जिसमें आप प्रेप की कॉस्ट भी जो है वो कवर कर सके हैं देख लेते हैं एक्चुअली इसको यह सारे इसके बाद य देखि मैन्युफैक्चर के नाम आ रहे बस्टन अमेरिका यह भी एक बहुत बड़ा ब्रांड है लाइसेंस टू प्ले इनका अपना है सुपर इंपल्स भी है और यह कैरेक्टर्स है सारे डिजनी और डीड म स्टोन फन मिस हॉट व्हील्स हैरी प र मतलब यह ऑथराइज्ड है ठीक है इनसे आपको जो है वो इनवॉइस भी मिल जाएंगी और अन पर इंशा अला मसला भी नहीं होगा अन इनकी इ एक्सेप्ट करेगा यह डॉलर डेज जो है मतलब यह मैं मैनुअल सर्च कर रहा हूं यहां पर सिर्फ बताने का मकसद आपको यह है कि इस तरह से भी प्रोडक्ट मिलती है सॉरी प्रोडक्ट नहीं सप्लायर्स मिल जाते हैं आपको मैनुअल अगर आपको डायरेक्टरी से कोई नजर नहीं आता तो आप मैनुअल पे जाए देखि डायरेक्टरीज में एक और मसला यह आएगा कि बहुत सारे सेलर्स हैं ठीक है और डायरेक्टरीज लिमिटेड है तो वहां पर आप जो है वह मतलब कंपटीशन आपको बहुत ज्यादा मिलेगा चांसेस ज्यादा है कंपटीशन के ठीक है तो मतलब मैं सपोज करें कि सेलू प मैंने जो है वो 50 लोगों को भेजा हुआ है मतलब 50 लोगों को अगर सेलू का पता है और 50 लोगों ने सेलू के सेम सप्लायर को कांटेक्ट किया है उनसे सेम आइटम परचेस किए तो वहां आपका कंपटीशन बहुत ज्यादा हो जाता है अब यह यूपीडीआरएस के है तो इस तरह से भी आप सर्च कर सकते हैं अब मैं आता हूं जो है वह प्रोडक्ट फीड की तरफ कि प्रोडक्ट फीड क्या होती है और यूपीसी कोड्स हमें कहां पर काम आते हैं ठीक है अ यह एक सप्लायर मैंने खोल के रखा हुआ है डी पीसीआई डीपी एंड कंपनी अब यहां से मैंने क्योंकि मुझे पता है कि इसके पास प्रोडक्ट फीड्स अवेलेबल है बट आपको बाज दफा जो है वो अकाउंट में लॉग इन करके चेक करना होगा या फिर उनसे ईमेल पर पूछना पड़ेगा कि उनके पास प्रोडक्ट फीड्स है या नहीं है यहां से मैं प्रोडक्ट फीड पे आया और यहां से मैंने डाउनलोड कर ली अब हुआ यह कि मैंने प्रोडक्ट फीड इनसे डाउनलोड की तो इनकी स्टॉक के अंदर अभी फिलहाल इस वक्त इनके स्टॉक में जितनी भी आइटम्स हैं वो इस शीट में मेरे पास डाउनलोड हो गई ठीक है अब इसमें ये देखि मेरे पास इनका एस केयू आ गया जिससे मैं इनकी वेबसाइट पर जाकर प्रोडक्ट सर्च कर सकता हूं डिस्क्रिप्शन आ गई कैटेगरी इन्होंने जरूरी नहीं है कि हर प्रोडक्ट फीड के अंदर यह कॉलम हो हमें मेन जो चीजें चाहिए वह एक यह यूपीसी चाहिए ठीक है उसके बाद हम हमें सबसे ज्यादा काम जो आता है वह है प्राइस जो हमारी परचेस कॉस्ट होती है ठीक है उसके अलावा हमें एस केयू की नीड होती है टू क्रॉस चेक द आइटम्स या सप्लायर की वेबसाइट पर आइटम आसा से ढूंढने के लिए हमें एस केयू की जरूरत पड़ती है अब यह एक फीड मेरे पास डाउनलोड हो गई तो यहां पर अब हमारा नेक्स्ट स्टेप जो आता है वह आता है स्कैन अनलिमिटेड का यह स्कैन अनलिमिटेड है ठीक है यह अनफॉर्चूनेटली शेयर्ड नहीं है हमारी तरफ से उसकी वजह यह है कि इसके पीछे एमडब्ल्यू एस कीज चल रही होती है तो यह अनफॉर्चूनेटली जो है वो शेयर नहीं कर सकते हम बाकी इसके प्लांस अगर आप चाहे तो वो देख सकते हैं आई थिंक $50 या समथिंग लाइक ट है चेक करने की कोशिश करता हूं लेकिन यह आपको होलसेल फीड स्कैन करने में बहुत ज्यादा काम आएगी यह रहा यह देख ड पर मंथ है इसको अगर हम एनुअल पर लेते हैं तो यह 30 पर मंथ के हिसाब से चार्ज करेगा अनलिमिटेड फाइल अपलोड है और फ्री वर्जन भी है इसका लेकिन वो वन फाइल अपलोड पर मंथ देता है आपको और दो दिन के लिए अगर आपको चाहिए तो व आई थिंक सब ये यूजफुल तो है ही नहीं किसी भी हाल में $ देने का फायदा नहीं है ठीक है तो यहां पर मैं आता हूं अब अच्छा अब हम करेंगे यह कि हमारे पास यह एक फीड डाउनलोड हो गई एक सप्लायर से अब मैं इसको जो है वह यहां पर न्यू स्कैन में क्लिक करूंगा यहां पर मैंने इसको ड्रैगन ड्रॉप किया अब यहां पर ये देखि ये अपलोड यहां पर हो गई अब मैंने यहां पर सेलेक्ट किया फाइल हेडर्स ठीक है मेरी फाइल के अंदर जो है वो हेडर्स है मैंने यहां प चेक मार्क लगा दिया अब यहां पर यह ऑप्शन आ रहे है अब यहां पर हमारा काम आता है यूपीसी का ठीक है यूपीसी की नीड हमें यहां आती है जब हम इस यूपीसी के अगेंस्ट हमने सिंपली यह करना है या आप इसको इस तरह से समझ ले कि हमने स्कन लिमिटेड को बोला कि आप इस यूपीसी के अगेंस्ट यूपीसी मैंने यहां सेलेक्ट किया इस यूपीसी के अगेंस्ट जो है वो अन पर जितने एसेंस है व मुझे रिटर्न करते हैं क्योंकि हम मैनुअली अगर वन बाय वन चेक करने जाएंगे तो आई थिंक यह बहुत सारे यूपीसी है तो मुझे बहुत ज्यादा टाइम लग जाएगा ठीक है तो यहां पर मैंने इसको ये यूपीसी की एक लिस्ट दे दी और फीड दे दी मैंने इसको अपलोड करवा दी मैंने इसको यहां पर चेक लगा दिया यूपीसी का ठीक है यहां से मैंने सेलेक्ट किया फर्स्ट रो जो मेरा हेडर है उसके बाद यहां पर अब प्रोडक्ट आईडी कॉलम यह प्रोडक्ट आईडी यह है यहां पर मैंने जो सेलेक्ट किया था मैं अगर मेरे शीट में एन अवेलेबल है और मैं एसीन सेक सर्च करवाना चाहता हूं तो यहां पर मैं एसीन लूंगा और यहां पर मैं प्रोडक्ट आईडी के अंदर वो कॉलम सेलेक्ट करूंगा जिसमें एसन होगा फॉर नाउ हम य व कॉलम लेंगे जो इसमें यूपीसी है अब कॉस्ट के अंदर मेरी कॉस्ट प्राइस जो है वह यह है ठीक है जो प्राइस मुझे डी पीसीआई की तरफ से मिली है वह मेरी कॉस्ट प्राइस यहां पर मैं सेलेक्ट करूंगा प्राइस आई थिंक प्राइस हा जी प्राइस का कॉलम है मैंने कॉस्ट कॉलम डिफाइन कर दिया प्राइस अब यह फीड अच्छा इसमें एक और चीज मैं आपको बता दूं कि यह दूसरे मार्केट प्लेसेस में भी काम करता है के और दूसरे जो है वो यह कनाडा जर्मनी यह दूसरे मार्केट प्लेसेस पर भी करता है काम बट इसका जो है वह आपको मार्केट प्लेस एमडब्ल्यू एस की सॉरी एमडब्ल्यू एस की जो है वो उस मार्केट प्लेस की ऐड करवानी पड़ेगी लेट्स सपोज कि आप जो है वो जर्मनी की जर्मनी की मार्केट में जो है वो इसको स्कैन करवाना चाहते हैं तो आपको ये इनेबल कर के लिए जर्मनी के अकाउंट की एमडब्ल्यू एस की स्कैन अनलिमिटेड में लगानी लाजमी है बगैर उसके जो है वह नहीं लेगा करेंसी मैंने यहां पर यूएसडी रखी है और भी करेंसी अवेलेबल है क्योंकि हम यूस यूएस की आइटम देख रहे तो सिर्फ यूएसडी हमने सेलेक्ट किया है अब यह कॉलम जो है कस्टम कॉलम यह किस काम आता है यह इसमें जो है मैं फील्ड अपनी सेलेक्ट कर सकता हूं जैसे मैंने इस फीड को देखा और यहां पर मैंने डिसाइड किया कि एस केयू मेरे काम काम का कॉलम है ठीक है अवेलेबिलिटी यह मेरे लिए इजी हो जाएगा प्रोडक्ट को एनालाइज करने में ठीक है इसके अलावा वेंडर आईडी चाहूं तो मैं ले सकता हूं मो जो है वैसे तो यह एक जैसी ही है तकरीबन बट मैं इसको भी ऐड करवा सकता हूं तो मैंने यहां से आके इसको एस केयू मैंने सेलेक्ट कर लिया अवेलेबिलिटी सेलेक्ट कर लिया और वेंडर आईडी सिलेक्ट हुई ठीक है कंडीशन मैंने यहां पर न्यू रखी क्योंकि यूज आइटम हम नहीं देख रहे अब जब मैं इसको यहां पर स्टार्ट करूंगा तो यह इस फीड को स्टार्ट करना शुरू कर देगा और इन यूपीसी के अगेंस्ट अन के जितने भी एसस है वो मुझे लाकर यहां पर दिखा देगा जैसे एक यह फीड यहां पर ऑलरेडी स्कैन हुई हुई है थक जी कोल इंपोर्ट की ही फीड है अब यह इस तरह से मेरे पास जो है व डाटा पूरा एक जगह पर आ जाएगा स्कन अनलिमिटेड ने मैंने स्कन अनलिमिटेड को जो है व यूपीसी दिए थे उसके अगेंस्ट अजन से जो है व इसने सारा डाटा मेरे पास दिखाया है के इसका जी चले इसकी हमारी कॉस्ट जो है वह यह है इसके इस यूपीसी के अगेंस्ट अमेजन पर यह एसन है यह अमेजन का टाइटल है ब्रांड है करंट बीएसआर यहां पर आ गया उसके बाद अजन के डायमेंशन और अजन की प्राइस रेफरल फी इस पर इतनी है और ऑफर्स इस पर फिलहाल इतनी अवेलेबल है फोर ऑफर्स अवेलेबल है और यहां पर य कैलकुलेशन भी हमें दिखाता है नेट प्रॉफिट और आरओ आई रिटर्न ऑन इन्वेस्टमेंट ठीक है तो स्कैन अनलिमिटेड हमें इसलिए यूज आता है हम चाहे तो यहां से अपने फिल्टर्स भी डिफाइन कर सकते हैं लेट्स सपोज मैंने यहां पर इसको फिल्टर लगा दिया के मुझे वो प्रोडक्ट लाकर दिखाओ जिस पर प्रॉफिट जो है वो ग्रेटर देन ड हो ठीक है तो यह यहां पर मैंने ऐड किया अब यहां पर यह सारी आइटम वो आ गई जिस पर प्रॉफिट डलर प्लस होगा य ज इसके नीचे वाले सारे उसने फिल्टर आउट कर दिए वो सारे स्किप कर दिए तो इसके फिल्टर्स यहां पर लग सकते हैं सारे ठीक है इसके बाद फिर हम इसको प्रोडक्ट एनालाइजेशन सारी चीजें करते हैं तो वो एक नेक्स्ट दूसरा स्टेप है वो मैं जो है वो आगे जाकर चलके करवाऊंगी तो आज बेसिक मेरा टॉपिक जो था वह सप्लायर डायरेक्टरी की तरफ था क्योंकि बाय प्रोडक्ट जो है वह थोड़ा सा लंबा मेथड है तो यह भी मैं इन करवाना चाहता था कि आप लोगों का काम ना रुके किसी वजह से अगर आपको इन इन मेथड के थ्रू इन डायरेक्टरी के थ्रू जो है वो सप्लायर्स आसानी से मिल जाते हैं जिससे आप अपना काम एटलीस्ट स्टार्ट कर सके तो प्लीज जरूर करें मेथड देख लेते हैं हम डिस्ट्रीब्यूटर्स को फाइंड करने का उस चीज को मेरी हमने याद रखना है कि टारगेट क्या है टारगेट है हमारा 300 क्वालिफाइड लीड्स हमने निकालनी है हर हफ्ते में हर एक हफ्ते में आपने 300 क्वालिफाइड लीड्स निकालनी है और क्वालिफाइड लीड्स 300 का टारगेट मैं इसलिए दे रहा हूं कि अगर आप एक महीना लगातार इसी तरह काम करते रहे तो आपके पास कम से कम 1200 लीड्स होंगी ज्यादा हो तो ज्यादा बेहतर है लेकिन अगर आपके पास 300 के हिसाब से लीड्स भी है अब आप यह देखें कि जब आप इन लोगों से कांटेक्ट कर रहे होंगे पॉजिटिव नेगेटिव रिस्पांस बिल्कुल आएंगे या रिस्पांस नहीं भी आएंगे लेकिन अगर आपको 5 पर भी आप काम किसी के साथ पॉजिटिव वे में कर पाए आप अकाउंट्स बना पाए और 15 डिस्ट्रीब्यूटर या 15 ब्रांड जो है वो आपको मिल चुके होंगे जो कि आपके साथ काम करने के लिए तैयार होंगे और उनके पास प्रोडक्ट्स भी अच्छी होंगी तो अब इसी चीज को जहन में रखते हुए हम चलते हैं गल पे अा मैं एक चीज यहां पर रिकमेंड करूंगा वो यह कि जब अब जब आप ग इस्तेमाल करते हैं लीड्स ढूंढने के लिए तो अगर आप पाकिस्तान से ऑपरेट कर रहे हैं तो पाकिस्तानी आईपी है तो ज्यादातर रिजल्ट्स जो google.com पर जाऊंगा और यह ख्याल रखिएगा कि google.com प हो आप क्य बाय डिफॉल्ट जब आप सर्च कर रहे होते हैं तो वो ग आपको डॉट पके पर ले जाता है अपनी क्योंकि आपकी आईपी उठा लेता है व अब हम लिखेंगे ऑफिस सप्लाईज डिस्ट्रीब्यूटर फॉर एग्जांपल य ऑफिस सप्लाई मैंने ऐसे ही एक उठा लिया है और हम न्यूयॉर्क कह देते हैं ठीक ठीक है तो अब आपको यहां नजर आ रहा है कि ऑफिस सप्लाई न्यूयॉर्क मैंने क्यों लिखा लोग करते क्या है अक्सर के वो डायरेक्ट यूएसए लिख देते हैं या यूके लिख देते हैं यूएस और यूके बहुत बड़ा तो रिजल्ट बहुत ज्यादा सैचुरेटेड या फिर बहुत ज्यादा ब्रॉड हो जाते हैं तो शहर बाय शहर चले तो जो बड़े-बड़े शहरों के नाम है वहां से उठाना शुरू करें इसमें भी जो पूरे अक्रॉस द कंट्री या नेशनल लेवल के जो सप्लायर्स है वो जरूर आएंगे लेकिन आपको वोह वाले भी मिलेंगे जो सिर्फ और सिर्फ न्यूयॉर्क से ऑपरेट कर रहे ठीक है तो अब हम थोड़ा सा इसको एक्सप्लोर कर लेते हैं और अ ये देखि बी एंड एस ऑफिस सप्लाई इंक यह कहता है कि 25000 से ज्यादा इसके पास प्रोडक्ट है और मल्टीपल डिस्ट्रीब्यूशन सेंटर सेय कर रहा है काम होलसेल सेंट्रल को मैं जानता हूं य जनरल होलसेलर है तो इसलिए मैं की तरफ नहीं जाना चाहता यूनाइटेड सप्लाई कोड ठीक है यहां पर इसकी डिस्क्रिप्शन आ रही है 1996 में ये फाउंड हुआ है और सप्लायर है लिख रहे हैं ये लोग तो हम इसकी भी साइट ओपन कर लेते हैं पहले तो हम साइट्स ओपन कर लेते हैं एक एक साइट को जाकर मैं देख नहीं रहा हूं तो इस चीज का भी ख्याल रखें कि पहले तो ओपन कर ले चार छह वेबसाइट ताक एक साथ चीजों को स्टेप बाय स्टेप रिव्यू किया जा सके अब ये देखि य कहता है ऑफिस सला ड्रॉप शिपर्स डिस्ट्रीब्यूटर्स एंड होलसेलर इसको भी ओपन करके देख लेते हैं और इस तरह डिस्काउंट ऑफिस सप्लाई है ट्राई कर सकते हैं मुझे पता नहीं है य ममको पेपर एमको पेपर रोल डिस्ट्रीब्यूटर बाय ऑफिस स्टेशनरी इसको भी ट्राई कर लेते हैं होलसेल स्टेशनरी सप्लाई इसको भी देख लेते हैं ठीक हो गया अब नेक्स्ट पेज पर आ जाते हैं चले जब तक यह हमने जो ओपन कर रखा है हम उसको देख लेते हैं अब पहले तो हमें यह फिगर आउट करना जरूरी है कि क्या जो सप्लायर हमने ओपन कर रखा है वो वाकई में डिस्ट्रीब्यूटर है या नहीं है ठीक है ना तो इसमें हम अबाउट का सेक्शन ढूंढते हैं नॉर्मली अबाउट के सेक्शन में जाकर हम देखते हैं किय कहता है 1976 में ये न्यूयॉर्क में एस्टेब्लिश हुई है ये कंपनी और इसको पढ़ने से हमें कहीं लगता है डिस्ट्रीब्यूटर ऑफ ऑफिस प्रोडक्ट ठीक है ना तो ये अब खुद ही बता रहे है कि हम डिस्ट्रीब्यूटर है तो अच्छी बात है बेहतरीन हो गया तो अब आपने जो है वो इसको देखें कितनी सारी इसके पास प्रोडक्ट है कैरि केसेस है लेबल स्टिकर है इंडेक्स डिवाइडर बहुत सारी कैटेगरी है इसके पास जिसके अंदर से बहुत सारी प्रोडक्ट ऐसी होंगी जो अजन पर ऑलरेडी सेल हो रही होंगी माउस पैड है बैटरी भी है बैकअप सिस्टम कंप्यूटर सॉफ्टवेर भी है बरल तो अब हमने यह करना है कि हमने इसकी इंफॉर्मेशन एक तो हमें कांटेक्ट आप यहां से अकाउंट क्रिएट कर सकते हैं ये कहता है तो अगर आप चाहे तो अकाउंट क्रिएट कर सकते हैं लेकिन मैं यह रिकमेंड करता हूं कि फिलहाल आप डेटा इकट्ठा करें क्योंकि आपका काम है कि एक हफ्ते में 300 लीड्स आपने निकालनी है तो 300 लीड्स अगर निकालनी है तो आप इस वक्त यह काम नहीं कर सकते कि आप फॉर्म्स फिल करें आप ईमेल्स करें अभी सिर्फ और सिर्फ डाटा को जमा करें अब स्पॉट में हाईली रिकमेंड करता हूं कि हर स्पॉट को यूज करें क्योंकि वही वहीं पर आप सारे लीड के स्टेटस को भी मैनेज कर सकते हैं और अगर आपके साथ लोग और काम कर रहे हैं वर्चुअल असिस्टेंट या पार्टनर्स वगैरह तो वो भी आपको इसमें बड़ी आसानी हो जाती है आप उनको डायरेक्ट एक्सेस हम स्पॉट का दे सकते हैं तो पहले तो हमारे पास ये वेबसाइट का नाम है हम चले जाते हैं जैसे ये कंपनी मैंने ऑलरेडी बना रखी है इसके अंदर कुछ पिछली वीडियोस को रिकॉर्ड करते हुए तो अब ये बीएनएस आ गया जैसे ये फोन नंबर जो है इसने उठा लिया है ठीक है तो अब हमें इसका ईमेल एड्रेस ढूंढना है अगर तो ईमेल एड ये रहा कांटेक्ट और ये फोन नंबर आ रहा है 2745 य देखि फोन नंबर इसका गलत आ रहा है तो हम फोन नंबर यह वाला ले लेते हैं अब हो सकता है कि यह फोन नंबर भी ठीक हो लेकिन इसको वेरीफाई करना पड़ेगा कांटेक्ट में चले जाते हैं एक दफा य 53 वाला भी यह भी ठीक है देखा मैंने लोकल फोन नंबर बिल्कुल सही बताया इसने तो हम इसके आगे जो है स्लश डाल के दूसरा नंबर भी डाल देते हैं तो यह इसका बन गया है इस पेज को हमने कॉपी कर लिया इसके लीड स्टेटस जो है वो न्यू है इस वक्त सप्लायर जो है डिस्ट्रीब्यूटर है और ईमेल एड्रेस अब आपको इसका चाहिए तो ईमेल एड्रेस अब देख लेते हैं अगर यहां पर है तो ठीक है अगर तो नहीं है तो कोई बात नहीं हम रहने देते हैं ठीक है अब कंट्री जो है वो हमने यूनाइटेड स्टेट्स ये कंट्री का इसलिए मैं यहां पर रखता हूं क्योंकि अक्सर और बतर हमें ढूंढते वक्त ऐसे ब्रांड्स मिल जाते हैं जो बाहर के होते हैं यानी कि यूएस के होंगे वो यूके यूरोप में कहीं साइड के या ऑस्ट्रेलिया या नेदर ै बहुत सारी दूसरी जगहों के जो है वो ऑप्शंस मिल जाते हैं आपको तो आपको लाजिम है कि आप इसे जो है वो कंट्री के साथ सेव करें तो अब ये इंफॉर्मेशन हमारे पास य सेव हो गई है और हम इसको क्रिएट कंपनी कर देते हैं तो यह हमारे पास कंपनी क्रिएट हो गई एक्चुअली हब स्पॉट जो है वो उसे ओपन भी कर देता है ठीक है तो खैर सारी चीजें हमारे पास है हमने इस कंपनी को छोड़ दिया बैक एंड प चले गया इसको हमने बंद कर दिया और हम वापस आ जाते हैं अपने दूसरे सप्लायर की तरफ अब यह देखें एलेक्जेंडर सप्लाई यह कहता है 3m इसके पास ब्रांड है को है एव है कला है देखि इसके पास डरा सेल सारे बड़े-बड़े ब्रांड्स है टुडे वी हैव 19 अच्छा ये कहता है न्यू आइटम्स हमारे पास जो नए आए हैं इसमें फोटोस नहीं है इनलोग ने डायल डाले नहीं है खर लेकिन इसके पास मैन्युफैक्चरर्स की देखें इतनी बड़ी लिस्ट है अच्छा अब हमें ये वेरीफाई भी करना था कि क्या यह वाकई में डिस्ट्रीब्यूटर है तो हमय कंपनी में चले गए हम य पढ़ लेते हैं ये कहता है होलसेल डिस्ट्रीब्यूटर ऑफ आर्ट कॉलेज ऑफिस स देखि ये जबरदस्त एक आपके पास एक और आ गया और ये और यहां कहता है वस अकाउंट अकाउंट लि मिनिमम डर 100 वो भी कोई मसला नहीं है ठीक है शिपिंग चार्ज एडेड ऑर्डर ओवर 200 विल शिप प्रीपेड ऑल ड्रॉप शिप्स अब एक्चुअल शिपिंग चार्जेस अच्छा यह ड्रॉप शिपिंग भी कर रहा हैय आपके लिए तो यह भी अच्छी बात है अब आप इसकी प्रोडक्ट amazon2 तो ये आपको शुरू में पहला ऑर्डर जो है वो 50 का देना पड़ेगा इन्हें अ कमिटमेंट टू एनुअल सेल्स ऑफ एटलीस्ट $1000 यह भी कोई मुश्किल बात नहीं है तो आराम से हम कर लेते हैं ओपनिंग ऑर्डर विल नीड टू बी सीओडी और प्रीपेड अनलेस यू वांट टू वेट फॉर क्रेडिट अप्रूवल तो यह क्रेडिट अप्रूवल तो खर हमें नहीं चाहिए होता हम प्रीपेड ही करते हैं इनको क्रेडिट कार्ड से आप पे करेंगे तो यह कोई मसला इसमें आपके लिए नहीं है तो यह बहुत अच्छा आपको एक और सप्लायर य से मिल गया है डिस्ट्रीब्यूटर एक्चुअली अब देखि कंपनी का नाम आ गया आपके पास फोन नंबर आ रहा है फोन नंबर फोन नंबर फोन नंबर कांटेक्ट ये रपर भी आ रहा है पॉप ओपन हो गया ये फोन नंबर ऑलरेडी मेरे ल से उठा लिया हम यहां कैटलॉग भी देख सकते हैं वैसे य कह रहे है तो बहरहाल फोन नंबर हम डाल देते हैं जो आ रहा है अभी उसको चेंज भी कर सकते हैं तो ये इनका ऑनलाइन कैटलॉग है इनकी वेबसाइट है जहां पर आप ये सारे कैटलॉग उनके देख सकते हैं य एमडी बिज है और ये सारे ब्रांड में य आपको दिखा रहा है कला जैसे फल है तब देखि कला का एक कैटलॉग इसने ओपन कर दिया और इसके अंदर सारी चीजें कला की आ रही है ये सारी चीज इसके पास मौजूद है तो आप यहां से भी इसको समझ ले कि आईडिया लेने के लिए आप यह प्रोडक्ट को रमन पर सर्च करके भी देख सकते हैं कि क्या वो यह जो बेच र जैसे बता रहे देखि काउंट ए है और रिटेल जो है व डलर का है तो अय इसका अपना प जो है व क्या प्राइस है व भी आपको मेरे ल से व प्राइस आपको लेने पड़ेंगे क्योंकि य कैटलॉग में पब्लिक प्राइसिंग नहीं दे रहा तो रिटेल प्राइसिंग दिखा रहा है कोई बात नहीं बहुत अच्छी बात है तो हमने यह सप्लायर को इसत उठा लिया य से और इसकी कांटेक्ट इंफॉर्मेशन हम सेव कर देते हैं यहां पे वेबसाइट यूआरएल में डाल दिया लीड स्टेटस न्यू है सप्लायर डिस्ट्रीब्यूटर है यूएस का है ठीक है यह सब चीज आके सेव हो गया अच्छा अब हम जो दूसरा हमने खोल के रखा था हैको उसको भी देख लेते हैं हेको इज ओपन ड्यूरिंग कोविड तो ठीक हैय अच्छी बात हो गई है वेलकम टू ममको ऑनलाइन एस डिस्ट्रीब्यूटर हमको डील्स अच्छा ये भी बता रहा है कि हम डिस्ट्रीब्यूटर है ठीक है इसके पास ज्यादातर पेपर रोल्स है जो डिफरेंट प्रिंटर्स के लग रहे हैं ऐसा तो बाकी इसके अंदर आप प्रोडक्ट में आके ये भी देख सकते हैं किय प्रोडक्ट जो है वो आपके काम की है या नहीं है ठीक है डिटेक्टर पनस है अगर नहीं है काम की तो हम फिर इसको छोड़ सकते हैं ऑफिस इक्विपमेंट टाइप स प्रोडक्ट पेपर रोल्स अब यह पेपर रोल्स जो है वो आपको यह देखना पड़ेगा कि कोई ब्रांडेड है या नहीं है अच्छा हर डिस्ट्रीब्यूटर को मैं रिसर्च करता हूं डिस्ट्रीब्यूटर बहुत सारे किस्म के हैं ऐसा नहीं है कि तो बरल मैं फिलहाल पास ऑन करूंगा अब यह देखें यह बल्क ऑफिस सप्लाई कॉ एक आ गया है और यह कहता है फ्री शिपिंग न मोस्ट ऑर्डर लेकिन य ऐसे लग रहा है मुझे कि यह रिटेलर है ऐसा लगता है देखने से जिस तरह इन्होने बब साइट डिस्प्ले बना रखी है तो पहले तो हम फिगर आउट करेंगे कि यह क्या होल्स डिस्ट्रीब्यूटर है या रिटेलर है और इन बल्क एट होलसेल प्राइस अच्छा तो यह ऐसा लग नहीं रहा ठीक है ऐसा नहीं लग रहा कि य डिस्ट्रीब्यूटर है कोपरेटिव एफर्ट बिटवीन सप्लायर्स एंड बक अलाउ अस टू ब्रिंग द स्टाइल ऑफ शॉपिंग जी हा ऐसा ही है तो यह मैं इसको भी पास ऑन करूंगा ववन इनके पास बहुत अच्छी बहुत बड़ी वरायटी है प्रोडक्ट की ऑफिस सप्लाय ड्रॉप शिपर डिस्ट्रीब्यूटर होलसेलर तो ये जिस तरह इन्होंने एडवर्टाइज किया है तो उससे भी लग रहा है कि अच्छा नहीं ये तो ऐसा लग रहा है कि ये सेंड एंड बल्कि लिस्ट आपको दी हुई है कि यह वाले सप्लायर्स है जिसको आप कंसीडर कर सकते हैं डेमको है फॉर एग्जांपल डीएनएच डिस्ट्रीब्यूटर है डिजिटल स्टोरेज है तो ये सारे आ रहे हैं तोब आपको ये सारे एक्चुअली अब आप देखेंगे कि हमने तो एक ही एकएक करके जैसे हम ओपन कर रहे थे हमें यहां से बहुत सारे और सप्लायर्स मिल गए जैसे सप्लाई नेटवर्क है कहता है कि लार्जेस्ट प्राइवेटली ओन होलसेलर ऑफ आईटी कंज्यूम बल्स इन द यूएस इसी तरह टीम टेक होलसेल तो होलसेल इ ट्रू होलसेल डिस्ट्रीब्यूटर ऑफ डाटा मीडिया स्टोरेज तो यह सारे हैं तो उसूल आपको प्रॉपर जो स्ट्रेटेजी हमारी चल रही है रिसर्च की उसमें आपको यह सारे ओपन करने हैं सारों की वेबसाइट और इनको भी उसी तरह रिसर्च करना है जिस तरह हम बाकियों को कर रहे हैं तो आपको यहां से और एडिशनल कह ले कि डाटा मिल गया एक साथ बहुत सारा जिसको आप थोड़ा सायह पढ़ेंगे और आपको लगता है कि काम का है जैसे एवरीथिंग ऑफिस फर्नीचर तो ऑफिस फर्नीचर में अगर छोटी चीजें हमें मिलती है तो ही सर से बात है हम एफबीए करेंगे टेबल और चेयर्स तो हम एफबीए फिलहाल नहीं करते हैं तो अब देखि फ्री शिपिंग प्लस 50 ऑफ ऑन ऑर्डर्स ओवर 999 यानी कि तकरीबन 000 ड का ऑर्डर होगा तो ये फ्री शिपिंग दे देगा 50 ऑफ भी कर देगा लेकिन इसके पास प्रोडक्ट जो है वो ज्यादातर सारी बल्की है तो बल्की प्रोडक्ट हम एफपीए नहीं करते लेकिन छोटी प्रोडक्ट ढूंढ जा सकती है जैसे आपको नजर आर स्टोरेज के अंदर शायद कुछ मिल जाए इसी तरह रग है इसम रग जो है अगर छोटे हैं तो एफी हो सकते [संगीत] हैं लिविंग रूम में इसमें भी रग है ठीक है और काफी सारी चीजें आपको छोटी इसमें मिल जाएंगी अगर आप चाहे तो आप इसको जो है व इससे इनफैक्ट अगर यह भी पता कर सकते हैं कि क्या आई मन आपको हो सकता है ऐसी प्रोडक्ट मिल जाए जो आप स्टोर अपने किसी वेयरहाउस में स्टोर करवा दे थोड़े से यूनिट्स और एफपीएम करते क्योंकि बल्की आइटम के ऊपर नॉर्मली एफबीएम हो रहा होता है तो यह भी एक ऑप्शन आपके पास है ठीक है अच्छा अब यह वाले को देख लेते यूनाइटेड सप्लाई कोड तो यूनाइटेड सप्लाई य डरा सेल तो मुझे सामने नजर आ रहा है पहले यह मेक शर हम करले कि य डिस्ट्रीब्यूटर है या रिटेलर है प्रोडक्ट हमें नजर आ रही है रिबेट फ्यूचर फीचर्ड ब्रांड इसमें देखि अब आपको बता रहा है नेशनल पब्लिक सीटिंग मसा ए डॉग मसा ए डॉग जो है व मैंने वसे नॉर्मली अक्सर देखा हैन पर चल रहा है यह प्रोडक्ट बहुत अच्छा चल रहा है इनफैक्ट ठीक है और स्पार्लिंग को भी मैं जानता हूं और यना फाउंड सप्लायर तो ठीक है जी प्रोड ठीक है तो लग तो ऐसा ही रहा है कि ये डिस्ट्रीब्यूटर है और बिल्कुल हम इससे जो है वो डाटा इनसे निकाल सकते हैं कांटेक्ट करने में कोई हर्ज नहीं है तो हम इसका इंफॉर्मेशन कंपनी क्रिएट करके उसम डाल देते हैं नेटेड सप्लाई फोन नंबर भी उसका उठा के वो खुद ही ले आया है अच्छा जी तो ईमेल एड्रेस अब हमें चाहिए इनका ये फोन नंबर भी ठीक है इसका सही आ रहा है ईमेल एड्रेस बहरहाल हमारे पास नहीं है फिलहाल के लिए इसका और वेबसाइट में हम यही यूआरएल डाल देते हैं लीड स्टेटस जो है वो न्यू होगा सप्लायर टाइप जो है वो डिस्ट्रीब्यूटर होगा यूएसए कंपनी क्रिएट हो गई चंद मिनट्स मैंने लगाए हैं ऑफिस सप्लाईज डिस्ट्रीब्यूटर न्यूयॉर्क मैंने लिखा है आपको सिर्फ और सिर्फ यहां पर शहर का नाम चेंज करना है आप लॉस एंजलिस कर दे फॉर एग्जांपल अब आपने लॉस एंजेलिस कर दिया तो यह लॉस एंजेलिस के उठा के आपके पास ले आएगा काफी सारे शुरू में जो एड्स वगैरह नजर आ रहे होते हैं ऊपर अक्सर बेर उनको अवॉइड कीजिए उनको स्किप कर दें और आगे बढ़े और थोड़ा सा नीचे आए जो शुरू में जैसे य कोल इंपोर्ट होलसेल सेंटर ये वो वाली साइट्स है जो कि ज्यादातर इनके पास हर किस्म का कचरा बिक रहा होता है नॉर्मली ये बहुत बड़े सेलर नहीं होते ये इनका बिजनेस रिटेल का ही होता है तकरीबन लेकिन य होलसेल कर कर आके बेच रहे होते और हम आगे बढ़ते बढ़ते हैं इसमें और नेक्स्ट पेज पर जाकर देख लेते हैं अब देखि मायरेज स्टेशनरी डिजनी सर्टिफाइड मैन्युफैक्चरर आप इसको चेक कर सकते हैं हम ठीक है और ऑफिस सप्लाई होल डिस्ट्रीब्यूटर ऑफिस सप्लाई मैक्चर होल सेलर्स मेंटा गवर्नमेंट इकोनॉमी ऑफिस सप्लाई तो यह भी आप देख सकते हैं सालेक्स ये ऐसा लग रहा है कोई डायरेक्टरी है पेसिफिक कोस्ट ये भी है एक डॉलर डेज बारगेन डब् ये देखा हुआ हमने पहले ओक डिस्ट्रीब्यूशन कंपनी पैकेजिंग एंड जनिटोरियल सप्लाई ये भी देख सकते हैं ठीक है तो अब देखि ये ओक डिस्ट्रीब्यूशन कह रहा एक्सपर्ट्स इन डिस्ट्रीब्यूशन एंड पैकेजिंग एंड जनिटोरियल सप्लाई के पास भी काफी सारा प्रोडक्ट हमें नजर आ रहा है प्रोडक्ट्स देख सारी कैटेगरी भी लेफ्ट साइड प नजर आ रही है व्यू कैटलॉग ऑनलाइन करेंगे तो ये कुछ हमें कैटलॉग भी दिखा देगा अच्छा तो कांटेक्टर करके देख लेते हैं इनके पास अगर अकाउंट हमें बनाना हो तो ये इनका कैटलॉग है और यहां पे भी काफी सारी प्रोडक्ट्स हमें नजर आ रही है अब हमें ब्रांड्स देखने है कि ब्रांड्स इनके पास अगर है और हमें दिखाता है कि क्या ब्रांड्स की प्रोडक्ट्स है इनके पास जनिटोरियल ए मेंटेनेंस में देख लेते हैं मुझे य मेक शर करना है कि सिर्फ को जेनेरिक प्रोडक्ट ना इस लाजोल के प्रोडक्ट दिखा रहा लाल एक बड़ा ब्रांड है तो इसका मतलब उसके पास अच्छी ब्रांडेड प्रोडक्ट मौजूद है टॉयलेट टॉयलेट टिशू एंड डिस्पेंसर तो टिशू में हम आ जाते हैं शायद इनके पास अच्छा एक ही प्रोडक्ट है य थोड़ा सा ऐसा लग रहा है कुछ जेनेरिक प्रोडक्ट भी इसमें शामिल है तो हम य वेरीफाई करना होगा कि यह वाकई में कुछ ब्रांडेड प्रोडक्ट दे रहे हैं या बस ऐसे ही है तो ब्रांड्स के लिए हमें फिनको इक्वारी भेजनी पड़ेगी कि इनके पास ब्रांड कौन कौन से है किस टाइप के ब्रांड है उसके बाद ही हम इनके साथ कोई किस्म का काम कर सकेंगे अच्छा पैसिफिक कोस्ट को भी देख लेते हैं फर्नीचर ग्रुप तो यह तो फर्नीचर बेच रहे ऑफिस फर्नीचर एक्चुअली दे रहे फिलहाल हमारा इसके अंदर कोई जो है वो इंटरेस्ट नहीं बनेगा ये एसेसरीज है इनके पास कुछ जिसमें हम कुछ कंसीडर कर सकते हैं सेंटर ड्रॉर क्लाउड कीबोर्ड टास्क लाइट टास्क लाइट को हम देख सकते हैं इनके पास अगर कुछ है तो तो है तो सही एलईडी लाइट्स नजर आ रही है यहां पे कुछ तो फिर वही बात है इनको थोड़ा सा हमें देखना पड़ेगा कांटेक्ट करके कि इनके पास क्या चीजें हैं या क्या नहीं है तो बिल्कुल मैं इसको सेव करना चाहूंगा एक्सेसरीज है और हो सकता है कि हमें अच्छी काम की चीज इनसे मिल जाए लीड स्टेटस न्यू सप्लायर डिस्ट्रीब्यूटर यूएसए चले जी अब आ गया इकॉनमी ऑफस सप्लाई इ डीबीए की बिजनेस सर्विसेस स्टेट ऑफ कैलिफोर्निया सर्टिफाइड स्मल बिजनेस लस एंसन प्रोमेंट गवर्नमेंट रिलेटेड फॉर्म और बेसिकली सर्ट ऑफ जो आईआरएस फॉम होते हैं वो बेच रहे क्लीनिंग सप्लाई भी इनके पास ही अच्छी बात है ऑफिस सप्लाई भी है तो यह आप इनको ईमेल कर सकते हैं यहां से और फोन नंबर भी है इनका तो मैं बिल्कुल सेव करना चाहूंगा इन्हें ठीक है जी तो ये लीड स्टेटस आ गया न्यू सप्लायर टाइप डिस्ट्रीब्यूटर और ईमेल की फिलहाल जरूरत नहीं है तो अब हमने कुछ फ्यू मिनट्स हमने लगाए हैं इसके ऊपर और आप देखें मैंने कितनी ब्रांड्स कितने सला देखि टुडे का जो टाइम आ रहा है मेरा एक दो तीन चार पाच तो मैंने कोई 15 20 मिनट या 25 मिनट शायद लगाए हैं और मैंने ये तकरीबन समझ ले क्या पांच ब्रांड मैंने डिस्ट्रीब्यूटर मैंने निकाल अगर आप जो है पूरा दिन कंटीन्यूअसली काम कर रहे हैं बंदे हैं आपके पास तो यह बड़ा स्पीड अप हो सकता है प्रोसेस थोड़ा सा हमें फोकस करके चलना है और ये आप बड़े आराम से 300 लीड्स एक हफ्ते में जनरेट कर लेंगे इसमें हम डिस्ट्रीब्यूटर लेवल पर जाएंगे अब यह जो असल बात है जो मैंने कहा था कि 300 लीड्स आपने निकालनी है एवरी वीक तो यह 300 लीड्स निकालने के लिए जो असल मेथड होगा वह आपने करना है डिस्ट्रीब्यूटर फाइंड करके और यह आपके लिए बेस्ट मेथड होगा अच्छा डिस्ट्रीब्यूटर्स क्यों फाइंड करने डिस्ट्रीब्यूटर्स इसलिए फाइंड करने हैं कि जहां पर हम डायरेक्ट ब्रांड्स से अप्रोच करते हैं वहां पर अक्सर और बेश तर ऐसा भी होता है कि डिस्ट्रीब्यूटर से हमें बहुत अच्छे रेट्स मिल जाते हैं और डिस्ट्रीब्यूटर से अकाउंट बनाना जो है वह ज्यादा आसान होता है कंपैट कंपेरटिवली टू अ ब्रांड डायरेक्टली तो इसलिए हम एक नई अप्रोच के ऊपर काम करते हैं कि हम बहुत सारे डिस्ट्रीब्यूटर से कांटेक्ट करेंगे हम 300 500 हज डिस्ट्रीब्यूटर की लीड्स निकालेंगे पूरे यूएस में या अगर आप यूके में कर रहे हैं तो वहां पे और वो डिस्ट्रीब्यूटर ट का सारा डाटा हम इकट्ठा करेंगे हब स्पॉट में और उसके जब बहुत सारा डाटा जमा हो जाएगा तो उसके बाद हम उनसे उन्हें कांटेक्ट करना शुरू करेंगे तो फॉर एग्जांपल हम पेट सप्लाई की बात कर रहे थे तो पेट सप्लाई डिस्ट्रीब्यूटर्स में हम आ जाते हैं और इसमें हम लिखते हैं पेट सप्लाय डिस्ट्रीब्यूटर्स लॉस एंजेलिस नीचे आ रहा है मेरे पास सजेशन में और इसको ले ले कोई और भी शहर आप लिख सकते हैं यूएस का कोई बड़ा शहर या कोई स्टेट लेवल प भी आप बात लिख सकते हैं तो नॉर्मली जो एड्स वगैरह आ रहे होते हैं मैं उसको अवॉइड कर देता हूं और थोड़ा सा उससे आगे हम बढ़ के देखते हैं जैसे देखें अब ये मैप्स के साथ भी आपको दिखा रहा है कि सन मैली कैलिफोर्निया में पैट सप्लाई स्टोर है ये ये डिस्ट्रीब्यूटर कहता है अपने आपको को अब आप इसको चेक कर सकते हैं लेकिन फिलहाल हम इसको छोड़ के आगे बढ़ते हैं तो फॉर एग्जांपल यह कहता है मंता कॉ और इसके पास जो है वो होलसेल ट सप्लाईज है ये लॉस एंजलिस में है किंग होलसेल पैट है ठीक है बारगेन डब्लू कहता है डॉलर पट सप्लाई डिस्ट्रीब्यूटर तो जो डिस्ट्रीब्यूटर्स है हमें वह चाहिए अब आप देखें यहां पे आपको येलो पेजेस भी नजर आ रहा है येलो पेजेस खुद एक बहुत बड़ी डायरेक्टरी है जिसके अंदर बेशुमार आपको डिस्ट्रीब्यूटर की लिस्ट मिल सकती है अब यह मेरे ख्याल से हम पाकिस्तानी आईपी यूज कर रहे हैं इस वजह से यह नहीं चल रहा है तो स्किप हम करके देखते हैं चलता है नहीं चलता क्या ढूंढने का कह रहा है भाई इमेज कंटेनिंग अ ट्रक तो ट्रक यह है और यह ट्रक है यह ट्रक है और आगे बढ़ते हैं कंटेनिंग अ ट्रक यह भी ट्रक है ये भी ट्रक है यह भी ट्रक है ये भी ट्रक है अच्छा जी तो ये हो गया इसी तरह दूसरे को भी देख लेते हैं जैसे ये किंग होलसेल पेट सप्लाईज है आपके सामने बारगेन होलसेल है ठीक है ये येलो पेजेस मेरे ख्याल से पाकिस्तानी आईपी की वजह से नहीं चला बाज औकात हमें वीपीएन यूज करना पड़ता है तो हम वो भी देख लेंगे तो अब जैसे ये मेंटा भीय खुद ऐसा लग रहा है कि डायरेक्टरी है खर इससे भी आपको काफी सारे सप्लायर्स मिल जाएंगे लेकिन फिलहाल हम यहां पर आ जाते हैं किंग में तो अब पहले तो यह वेरीफाई करना जरूरी है कि यह सप्लायर जो है वो डिस्ट्रीब्यूटर या होलसेलर कुछ है या बस कोई ऐसे रिटेलर तो नहीं है जो अपने आपको को एई होलसेलर कह रहा हो तो हम य आ जाते हैं इसमें ये ऊपर ही बल्के कह रहा है होलसेल पेट सप्लाई ठीक है ना तो इसके पास ब्राउज में क्या चीजें हम देख लेते हैं हमें कहीं ब्रांड्स अगर नजर आ जाए तो वो बहुत अच्छी बात है कि हमें अगर ब्रांड्स मिल जाते हैं लेकिन अगर नहीं भी मिलते हैं तो ऐसा लग रहा है कि यह इसके पास अच्छी प्रोडक्ट हमें मिल सकती है जैसे य कैटेगरी है कॉलर्स आ गया जैसे फॉर एग्जांपल ये ब्रांड्स एंड मैन्युफैक्चर यहां प दिखा र है अ तो यह काफी सारी इसके पास प्रोडक्ट्स है जो कि हम हमारे काम की हो सकती है हम क्लिक करते हैं वैसे रजिस्टर का ऑप्शन दे रहा है हमें यहां पे तो हम इसको रजिस्टर डायरेक्टली करके भी देख सकते हैं लेकिन चूंकि इस वक्त हमारा कांसेप्ट ये है कि हम इसे कंपनीज की इंफॉर्मेशन इकट्ठी करें सारी तो इसलिए हम इसे किंग होलसेल को यहां पे पहले ऐड कर देंगे और इसका फोन नंबर जो है वो यह आ रहा है मेरे पास और पहले से इसम कॉपी हो चुका है इसका और ईमेल एड्रेस य कोई नहीं दे रहा है हमें तो इसका मतलब हम यह कांटेक्ट का ही यूआरएल इसमें डाल देंगे वेबसाइट यूआरएल में ठीक है तो मसला नहीं है आप इसको न्यू के तौर पर सेव करें सप्लायर में आप इसे डिस्ट्रीब्यूटर सेलेक्ट करें और क्रिएट कंपनी कर दें ये आपका एक डिस्ट्रीब्यूटर आपको फौरी तौर पर यहां से मिल गया है दूसरा आपके पास है ये बारगेन होलसेल बारगेन होलसेल के अंदर देखि इसके पास भी आपको काफी सारी प्रोडक्ट दिखाई दे रही है आपको कहीं पर ब्रांड्स भी नजर आता होगा शायद कैटलॉग भी है इसका ठीक है और काफी सारी इसके पास ऐसा लग रहा है प्रोडक्ट्स है जो कि हम इससे काम कर सकते हैं तो अब नेक्स्ट ऑप्शन होगा कि आप या तो इसको फरी तौर पर रजिस्टर कर ले अदर वाइज इसका य फोन नंबर आ रहा है यहां पर आप इसे कॉपी कर ले और बल्कि हम इसको वेबसाइट को जो है ऐड करते हैं यहां पर जाते हैं कंपनी में दोबारा और सिंपली आप क्रिएट न्यू कंपनी कर ले और इसे बारगेन होलसेल में डाल दे अच्छा ह स्पॉट की अच्छी बात यह है किय फोन नंबर खुद ही उठा लेता है वेबसाइट से तो अगर तोसे मिल जाता है तो यह वहां से खुद ही उठा के यहां प ले आता है तो अभी देखि ये 8170 है वो यहां पर ले आया है फोन नंबर तो आपको कॉपी नहीं करना पड़ेगा बाकी आप इसको जो है वो कांटेक्ट का पेज ढूंढ ले इसका कांटेक्ट का पेज अगर मिल जाता है तो इसका फॉर एग्जांपल कंपनी बेस्ट वैल्यू होलसेलर फ्री मेंबरशिप फ्री मेंबरशिप दे रहा है आप इसे डायरेक्ट साइन अप कर सकते हैं सिंपली तो ठीक है आप इसे रजिस्टर करें यहां से रजिस्टर पर क्लिक करके और यही यूआरएल हम इसमें वेबसाइट यूआरएल में डाल देते हैं तोसे आप क्रिएट कंपनी कर दे अब देखि हमने कोई तकरीबन पाच चार पाच मिनट के अंदर जो है वो दो तीन सप्लायर्स निकाल लिए बहुत अच्छे-अच्छे और इनसे अब हम आगे कांटेक्ट करेंगे इनसे रजिस्ट्रेशन करवाएंगे अपनी और फिर इनसे जो प्रोडक्ट फीड हमें मिलेगी वो हम स्कैन करेंगे अब देखि ये एक चीज और यहां पर आपको बता 00 का मिनिमम ऑर्डर है जो कि अच्छी बात है इसका मतलब इसके पास जो है ये इतना आराम से हर किसी को नहीं एंटर होने दे रहा जो कि बहुत अच्छी बात है और इसके पास क्लोज आउटस भी है तो हमें ये फिगर आउट करना होगा कि क्लोज आउटस की आइटम जो है क्या वो डायरेक्ट ब्रांड से परचेस कर रहा है या नहीं तो ये ऑथराइजेशन हमें से हमें नॉर्मली इनको कांटेक्ट करके पूछनी पड़ती है अच्छा बाज औकात ऐसा होता है कि कुछ वेबसाइट्स जो है वो पाकिस्तान की आईपी से ओपन नहीं हो हो तो मैं यह साइबर घोस्ट का वीपीएन यूज करता हूं और मेरे पास य पेड वर्जन है आप इसको फ्री भी यूज कर सकते हैं और कोई और भी आप फ्री वर्जन यूज कर सकते हैं कोई इसमें मसले वाली बात नहीं है तो जब आप यूएस की कोई आईपी डाल देंगे तो यह वेबसाइट जो है जो येलो पेजेस पहले ओपन नहीं हो रही थी अब ये ओपन हो गई है तो अब इसमें हम कैसे देखते हैं चीजें इसमें येलो पेजेस अपने अंदर एक डायरेक्ट्रीएंट्री आपको जो है वह काफी सारे सप्लायर्स मिल सकते हैं य स्पर्ड लिंक को इग्नोर करें और आगे थोड़ा सा आके हम देख लेते हैं फॉर एवर डॉग प्रोडक्शंस रिलायबल प्रोटीन प्रोडक्ट्स पेट फूड तो कोई वेबसाइट इनकी नजर नहीं जैसे हेल्थी पेटे बल्स इसकी वेबसाइट नजर आ रही है तो आप इसको ओपन करके देख सकते हैं पेज इ करेंटली अंडर कंस्ट्रक्शन इसी तरह वर्ल्ड क्रिटिक्स पेट सप्लाईज फूड होल सेलर्स एंड मैन्युफैक्चरर्स सो ये आप अच्छा इसी तरह इसी में से आपको बहुत सारे ब्रांड्स भी मिल जाएंगे अब देखें यह वडय इसका नाम है और यह कहता है कि खर अब कैसे ब्रांड की प्रोडक्ट्स है वह हमें थोड़ा सा फिगर आउट करना पड़ता है और जैसे यह ऐसा लग रहा है देखने से कि यह कोई रिटेल प्रोडक्ट रिटेल वेबसाइट है कोई ई-कॉमर्स और ये यहीं पर सेल कर रहे हैं इसलिए हमें अच्छा कुछ और हम इसमें मैं चाहूंगा कि हम देखें थोड़ा सा ताकि हमें एक मजीद कुछ अपॉर्चुनिटी नजर आए कि कैसे हम देखते हैं जैसे यह यूनाइटेड पेसिफिक पैड टॉप पैट प्रोडक्ट डिस्ट्रीब्यूटर तो इसको एक दफा चेक कर लेते हैं अब नॉर्मली जो बड़े सप्लायर्स होते हैं डिस्ट्रीब्यूटर्स होते हैं अक्सर आप देखेंगे कि उनकी वेबसाइट्स को बहुत ही ज्यादा फैंसी किस्म की नहीं होती है लेकिन ठीक है को मसला नहीं है हमें ये मेक शर करना है कि यह वाकई में डिस्ट्रीब्यूटर है तो यहां कहता है अ लोकल इंडिपेंडेंटली ओन एंड ऑपरेटेड पैट प्रोडक्ट डिस्ट्रीब्यूटर तो ये अच्छी बात है प्रोडक्ट में एक दफा नजर डाल द क्या प्रोडक्ट आपको दिखा रहे है कैलिफोर्निया नेवाडा और एरिजोना ये तीन चार य हवाई में भी सेल कर रहा तो यह बेसिकली अगर कैलिफोर्निया में आप देख रहे हैं इसको तो बिल्कुल आप इसे यहां से चेक कर सकते हैं हम कैलिफोर्निया पर क्लिक कर देते हैं तो ये इसका कैटलॉग बेसिकली इसने यही दे दिया है हमें लग रहा है पीडीएफ फाइल है ये कोई लोड हो रही है अभी एक्चुअली र तो ये इससे हमें इस तरह प्रोडक्ट मिल जाएंगी और चूंकि मुझे ऐसा लग रहा है कि इसके पास खासी प्रोडक्ट होंगी अच्छी देखें ये ये ये आ रही है अब यह अब यह ब्रांड नेम है ब्रावो काना फर केरू अच्छा यह ब्रांड नेम हो सकता है मैं और आप ना जानते हो आई मीन नए हैं हमारे लिए तो क्या यह वाकई में ब्रांड्स वहां पर सेल हो रहे हैं एजन प या नहीं तो एक नजर डाल लेते हैं हम ठीक है हम जाते हैं अजन प तो अब हम जाते हैं अन पर और हमें यह चेक करना था कि कौन सा ब्रांड हम देख रहे जैसे काना फो य बता कैनेडियन ब्रांड देख ये अच्छी बात है कि यह कनाडा का ब्रांड है तो इसका मतलब हमारे लिए ज्यादा आसान हो जाएगा इसकी प्रोडक्ट को सेल करना में अब ये आ रहा है काना 4 अच्छा अब यहां पर हमें यह देखना है कि क्या हमारे लिए इस प्रोडक्ट को सेल करना आसान है या नहीं तो हमें वह अपना ओरिजिनल क्राइटेरिया याद रखना है वो क्या था वो यह था कि प्रोडक्ट जो है वो फोर स्टार है 3 एफबीए सेलर से ज्यादा है सेलिंग प्राइस 17 है या नहीं और एमन सेल कर रहा है या नहीं तो ये हमें एक क्विक चेक इसके ऊपर करना होगा जैसे ये देखें पहली ये $7 के प्रोडक्ट है 5 एफबी सेलर बैठे हैं और 40000 के करीब इसका सेल्स रंग है बहुत जबरदस्त है बिल्कुल अच्छा है ठीक है अब ये एक-एक सेलर है इसका म तो ये अभी-अभी स्टार्ट हुए होंगे या इन्होंने नई लिस्टिंग्स बना रखी हो हो सकता है इसी तरह इसकी जो है ये लिस्टिंग $28 की प्रोडक्ट है सेवन सेलर्स हैं 44000 इसका रैंक है अब ये चूंकि कनाडा का ब्रांड है तो यह आपको मोस्ट लाइक बड़े आराम से यूएस में अलाउ कर देगा सेल करने के लिए आई आई डोंट नो यट लेकिन मैंने ट्राई नहीं किया आप कर सकते हैं इसका ग्राफ भी देखें बहुत अच्छा नजर आ रहा है आपको पिछला और इसमें छह सेलर्स बैठे हुए हैं ठीक है एफबीए में और इसमें तीन बैठे हैं तो यह देखें अबके कितना आसान था कितना आसान हो गया आपके लिए प्रोडक्ट्स निकालना आपको सामने और यह मैं एक ब्रांड की बात कर रहा हूं अभी एक कैटलॉग में से हमने इसका पहला कैटेलॉग कैलिफोर्निया का ओपन किया और उसमें हमने कैनेडियन ब्रांड इसका निकाल लिया ठीक है अब ये देखें ये मेड इन यूएसए है कारू जैसे आ रहा है और इसी तरह उसके पास और बहुत बड़ी लिस्ट है ब्रांड्स की तो आप ये सारे ब्रांड्स जो है वो अप्रोच इनके साथ कर सकते हैं इससे बात कर सकते हैं और दूसरी बात कि अगर इसने क्योंकि एक अच्छी बात इसके अंदर नोटिस करें आप कि इसने जो है जैसे फॉर एग्जांपल हम कारना 4 प दोबारा जाते हैं य इसने वेबसाइट का एड्रेस भी दे रखा है तो अगर आप इसकी वेबसाइट को जो है वो यहां से ओपन कर ले तो यह हो सकता है कि आप बजाय कि आप इससे इस डिस्ट्रीब्यूटर से परचेस करें आप काना फ से डायरेक्ट भी परचेस कर सकते हैं कनाडा से आप यूएस खुद मंगवा सकते हैं यू नेवर नो आपको जो है वो कितने यहां पे आगे अपॉर्चुनिटी बनती जाएंगी ठीक है तो अब डिस्ट्रीब्यूटर आपको क्या रेट्स दे रहा है डिस्ट्रीब्यूटर के पास मोस्ट लाइक बल्कि लाजमी ऐसा होगा कि उसके पास स्टॉक यूएस में रखा होगा तो आप इसे कहेंगे कि मुझे इतने इतने फलां पीस चाहिए यूनिट्स चाहिए तो ये आपको यूएस से ही आपके आप हमारे फला डिस्ट्रीब्यूटर है यूएस में और हो सकता है वो इसी का नाम दे जैसे इसका नाम है यूपी अप पेट तो हो सकता है इसी का नाम दें या हो सकता है ब्रांड आपसे यह कहे कि हमसे आप परचेस तो कर ले हम आपको दे भी देंगे लेकिन हमारा मिनिमम ऑर्डर रिक्वायरमेंट जो है वो एक्स एक्स नंबर्स है फॉर एग्जांपल वो कह दे $5000 की आपको परचेस करनी पड़ेगी इसलिए हम आप उसी वक्त हम आपको परचेस करने देंगे अदर वाइज हम आपको नहीं देंगे ऐसा हो सकता है तो मैं तो दोनों ऑप्शंस अब सामने रखता हूं अपने तो ये कांटेक्ट अस का पेज आ गया है मेरे पास तो पहला ऑप्शन तो मेरे पास यह है यूपी पट ठीक है ना तो ये यूपी पट को मैं सेव कर लेता हूं यहां पे ये तो बड़ा जबरदस्त हमारे लिए काम हो गया है तो कंपनी में आए क्रिएट कंपनी करें और यूपी पैड ड कॉ जो है यह देखि यना इस नाम उठा लिया इसने फोन नंबर उठा लिया अच्छा अब हमने जो है वो इसकी इंफॉर्मेशन चाहिए इसका यूपी पट का जो है वो हमें फोन नंबर चाहिए तो यह इसका फोन नंबर आ रहा है के साथ यह पता नहीं इसने कौन सा उठा रखा है लेकिन हम बहरहाल इसको अपडेट कर देते हैं यह दो नंबर्स है तो मैं दोनों रख लेता हूं अच्छा अब है वेबसाइट का यूआरएल तो हम यह वेबसाइट का कांटेक्ट वाला ही यूआरएल इस पर डाल देते हैं लीड स्टेटस जो है वह न्यू है और सप्लायर टाइप जो है वह डिस्ट्रीब्यूटर तो अब यह तो अब यह आपका जो है व कंपनी आप यहां से कर दे य आपकी एक कंपनी और सेव हो गई और हमने इसको बंद कर दिया और अब हम आ जाते हैं यह जो काना फोर जो ओरिजिनल ब्रांड है इसके ऊपर इसको भी हमें सेव करना है हमारे कंपनी में ह स्पॉट में काना फोर आपके सामने आ गया है और कांटेक्ट का पेज हम इसका उठा लेते देख इस 7624 इसका नंबर है यह उठा लिया नंबर खुद और अब हम आ जाते हैं अ इसका यूआरएल सेव करना है हमें यह यूआरएल डाल दिया हमने लीड स्टेटस न्यू आ गया और सप्लायर टाइप में यह ब्रांड है मेरे ख्याल से यहां पे हमें कंट्री भी डालना पड़ेगा ताकि हम लिख सकेंगे कि यह कनाडा का क ब्रांड है ठीक है तो बहरहाल वह हम कस्टमाइज प्रॉपर्टी से जाके डाल देंगे व मसला नहीं है तो इसी तरह हमारा यह नया एक ब्रांड और मेरे पास यह लीड जो है वह जनरेट हो गई है तो यह ब्रांड और डिस्ट्रीब्यूटर को फाइंड करने का सबसे बेस्ट तरीका आपके पास है जिसमें आप लिखते हैं जाके कोई भी कैटेगरी अगर आपके पास जो है वो फॉर एग्जांपल हेल्थ फूड आपने लिख दिया और आपने डिस्ट्रीब्यूटर लॉस एंजलिस कर दिया तो अब ये जो है इसमें काफी सारे हेल्थ फूड के डिस्ट्रीब्यूटर्स आ जाएंगे आपके पास तो ऐसी आप कुछ भी ले ले आप कोई भी कैटेगरी ले ले आप इसकी जगह जो है वो कैंपिंग प्रोडक्ट्स ले ले कैंपिंग प्रोडक्ट्स डिस्ट्रीब्यूटर्स लॉस एंजलिस तो अब ये आपके पास कैंपिंग के प्रोडक्ट वाले आ जाएंगे शुरू में पहले तो कुछ ज्यादा वो वाले भी मिल जाते हैं आपको अक्सर जो कि डायरेक्टरी टाइप के लोग हैं लेकिन थोड़ा सा आगे एक्सक्यूज मी थोड़ा सा आगे जाएंगे तो आपको मजीद अच्छे डिस्ट्रीब्यूटर इसमें से मिल जाएंगे पहले भी बता चुका हूं यह डिस्कस हो चुकी है चीजें लेकिन थोड़ा सा एक दफा मजीद रिफाइन करके मैं समझता हूं कि इसको एक दफा डिस्कस किया जा सकता है [संगीत] आपको मिल जाता है तो जो ट्रेड शोज होते हैं हम उसके बारे में थोड़ा सा इसमें बात करेंगे कि ट्रेड शोज से वाकई में आपको बहुत अच्छे सप्लायर्स मिल जाते हैं इनफैक्ट मैन्युफैक्चरर्स भी मिल जाते हैं एक बड़ा पॉपुलर ट्रेड शो होता है एसडी वीक के नाम से यह ट् वाइस अ ईयर होता है और यूएस में लास वेगस में अक्सर किया जाता है अब चूंकि इस साल तो कोरोना की वजह से काफी ज्यादा चीजें डिस्टर्ब हुई तो यह भी नहीं हो पाया अलबत्ता इनकी डायरेक्टरीज वगैरह चीजें ऑनलाइन मिल जाती हैं तो एसडी वीक आप लिखेंगे जब तो आप आपको इसमें चीजें मिल जाएंगी हम इसकी वेबसाइट पर जाते हैं हमें इनकी एबिटर लिस्ट या एबिटर चाहिए तो कैसे उन्हें हमने देखना है जैसे फॉर एग्जांपल यहां पर यह कहता है न्यू शॉप द ऑनलाइन मार्केट तो मैं अगर इस पर क्लिक करता हूं तो यहां से थोड़ा सा हम इसको ढूंढ सकते हैं जैसे कहता है कि जी एक्सप्लोर सर्च बाय कीवर्ड्स फर एपल सर्च कीवर्ड्स आप करें और कोई भी प्रोडक्ट के ऊपर अब आपको काम करना है जैसे एग्जिबिशन मैं यहां से सेलेक्ट करता हूं पहले हमने लिखा फॉर एग्जांपल कैंडी ठीक है और सर्च कर दिया अब आपने क्लिक किया एग्जिबिशन को तो यह 18 एग्जिबिशन लेकर आ गया है ठीक है काफी सारे एग्जिबिशन यानी कि यह मैन्युफैक्चरर्स हैं या सप्लायर्स हैं कैंडी प्रोडक्ट्स के कुछ भी आप नाम लिख दें जो भी प्रोडक्ट के बारे में आपको लगता है क्या जहन में आती है उस पर काम करें आपकी अगर निश स्पेसिफिक है तो उसका कोई प्रोडक्ट का य पर लिख दें बहरहाल सेकंड नंबर पर मुझे नजर आ रहा है जैसे फॉर एग्जांपल टफी टाउन अब टफी टाउन पर मैं क्लिक करता हूं तो इसके प्रोफाइल मुझे यहां पर कहता है कि जीय फैमिली बिजनेस है 100 इयर्स का है ब्ला ब्ला ब्ला ब्ला ठीक है मेरे लिए इंपोर्टेंट चीज क्या है यह वेबसाइट यह कहता है वेस्ट जर्डन यूता में इनका इनका सेटअप है सारा और टफी टाउन के नाम से इनकी कंपनी या बिजनेस नेम या जो भी ब्रांड नेम है व है अब हमने उसकी वेबसाइट पर क्लिक कर दिया तो यह अब वेबसाइट इसकी ओपन होने लगी है यह आ गया कि जी टे इसकी है सल्ट वाटर टफी एक्सपर्ट ये कोई सल्ट वाटर टफी या जो भी टॉफी टाइप की कुछ प्रोडक्ट्स है खैर इसके अंदर हमने करना यह था कि हमें यह ढूंढना था कि क्या कोई सप्लायर्स वगैरह की इंफॉर्मेशन है ये नहीं है अच्छा अब एक इंपॉर्टेंट चीज हमारे सामने जो आ जाती है वो यह है कि जी यह प्रोडक्ट क्या भी रहा है अन पर या नहीं ठीक है अन पर जाकर आपने लिखा है फॉर एग्जांपल टेफ टान तो टफी टाउन के 148 रिजल्ट्स आपके पास आ गए हैं ठीक है जी अब इसमें मिक्स भी हो सकते हैं टफी टाउन ना भी हो कोई और प्रोडक्ट भी हो स किसी और ब्रांड का भी हो सकता है तो मेरे पास लेट सपोज ये ममजी स्काउट ड आप इसको मैनुअली भी कर सकते हैं 148 प्रोडक्ट को चेक करना इतना मुश्किल काम नहीं है तो मैनुअली भी किया जा सकता है अलबत्ता मैं वक्त बचाने के लिए थोड़ा सा एम्स स्काउट के एक्सटेंशन यूज कर लेता हूं तो अय आपको य नजर आ रहा है जैसे यह ब्रांड नेम है टफी टाउन टफी टाउन ये सारे आ रहे हैं मिक्स भी हो रहे हैं कुछ और भी है लेकिन फिलहाल अगर हम टफी टाउन की बात करें तो यह सारे टफी टाउन के हैं ठीक है तो इसको हम फिल्टर भी कर सकते हैं टफी टाउन की ही सारी प्रोडक्ट क्योंकि हमें दिखा दे हम ऐसा भी कर सकते हैं या हम चाहे तो जस्ट ऐसे ही रिव्यू भी कर लेते हैं कोई मसला इसमें नजर नहीं आता है फिल्टर का ऑप्शन यहां पर है अच्छा अब हमने यह भी देखना है कि क्या amazononline.in नहीं है ठीक है जनाब तो यह तो हमें अच्छी अच्छा एक ब्रांड हमें यहां से मिल गया है अब टफी टाउन की देखें यह वाली लिस्टिंग है जिसके ऊपर amazonbusiness.in नजर से गुजरी है मेरी यह रही असर्टेड अब इसको हम ओपन करके देख लेते हैं इस प्रोडक्ट को ठीक है यह असर्टेड है यह पूरा पैकेट है यह बिक रहा है तकरीबन $51 सेंटस का ठीक है 5 पाउंड का बैग है यह एक्चुअली तो इसका मतलब अब इसके अंदर नौ सेलर्स बैठे हुए हैं और हमें क्या देखने हैं हमें एफबीए सेलर्स देखने हैं तो एफबीए सेलर्स पा प्लस एक जो करंट वाला है व छह हो गए ठीक है और सबके प्राइस सिमिलर है तो सबके प्राइस आप देखें तो 20 50 के आसपास में ही सब बेचने की कोशिश कर रहे हैं अब यह भी देखना है कि जी क्या बहुत सारे ही जॉइंट सेलर हैं तो इसमें एक यह है यह जॉइंट सेलर नहीं है यह भी कोई बहुत बड़ा नहीं है है बेशक यह भी यह वाला भी ठीक है जॉइंट सेलर्स मुझे यहां पे तो दो आ रहे हैं इसके तो 21000 है और इसके 44000 है और एक य 11000 वाला ये बड़े-बड़े सेलर्स हैं बाकी दो इसके अंदर जो है वो ऐसे हैं जिसके साथ हम कंपीट कर को कंसीडर कर सकते हैं अब यह तो एक प्रोडक्ट है ना ऐसे तो इसमें जैसे हमने देखा बहुत सारी लिस्टिंग है तो आपको यह भी देखनी है लेकिन अगर आप यह ना भी देखें तो हम यह भी देखते हैं कि चलो जनाब ठीक है कम से कम हमें अच्छी प्रोडक्ट्स चलती हुई मिल रही है इससे ना तो इसको भी हम कंसीडर कर सकते हैं अच्छा अब हमें यह देखना है कि जी बाय बॉक्स इनको कैसे मिले अब यह तो एक इंडिविजुअल प्रोडक्ट की बात हो रही है इस वक्त हम अगर बात कर रहे हैं बायो बॉक्स स्टट्स की तो फिर ये इंडिविजुअल प्रोडक्ट के ऊपर हम चले गए हैं और हम यह देख रहे हैं कि इस लिस्टिंग के ऊपर क्या हम बेच सकते हैं या नहीं हमारे चांसेस कितने हैं तो बाय बॉक्स स्टेटिस्टिक्स को आप लोड करेंगे यह बाज ओकात देर लगा देता है थोड़ी सी लोड होने में तो पिछले 90 डेज के अंदर क्या पोजीशन है पिछले 90 डेज के अंदर यह जो जिसके कम फीडबैक है रिव्यू रिव्यूज है इस बंदे के 900 के करीब इसको तकरीबन 11 पर बाय बॉक्स मिला है इसको 2000 है इसको 1 पर मिला देखें इसका रीजन क्या है इसका रीजन हैगा 2000 वाले का ये 95 पर पर रेटिंग इसकी आ गई है इसकी 88 पर पर है अच्छा अब आप यह देखते हैं जब कि जी 900 रिव्यू वाले को अगर सिर्फ 11 पर मिला है तो इसका मतलब यह नहीं है कि 900 फीडबैक है इसलिए इसको 11 पर मिला है ऐसा जरूरी नहीं है ऐसे एक रीजन और भी हो सकता है कि इसकी परफॉर्मेंस रेटिंग जो है वो 88 पर प गिरी हुई है है जिस वजह से इसको अगर यह रेटिंग इसकी ज्यादा होती 97 98 पर या 100% होती तो दूसरों के मुकाबले में शायद यह बाय बॉक्स ज्यादा लेके जा रहा होता तो यह भी एक रीजन होता है जिसकी वजह से बाय बॉक्स हैवली अ रोटेट हो जाता है तो आपने इस चीज का ख्याल रखना है मेरे हिसाब से यह प्रोडक्ट काम करने वाली है मैं बिल्कुल इसके ऊपर चाहूंगा कि मैं इसके ऊपर काम करूं तो बाकी 1 पर मिले उससे मसला नहीं है अगर हमें 10 पर भी 20 पर भी मुझे अगर बायो बॉक्स मिलता है एफबी टूल किट में जाते हैं इसकी पहले तो यह देखते हैं कि इसके वह क्या है रैंक ठीक है 90 डे एवरेज रैंक आ रहा है 7200 के करीब इसका और यह है ग्रोसरी कैटेगरी के अंदर ना तो अब हम आ जाते हैं ग्रोसरी कैटेगरी के अंदर यह रहा 7200 तो यह मैंने एग्जीक्यूट किया इसको तो यह मुझे बताता है कि जी तकरीबन 25 से 30 पीसे बिक रहे हैं डेली के इस प्रोडक्ट के यानी कि 900 या 1000 यूनिट्स पर मंथ बिकना शुरू हो गए हैं अगर इसका मुझे 20 पर भी शेयर मिल जाता है चले मैं 10 पर पर आ जाता हूं अभी फिलहाल वर्स्ट केस की बात करते तो मैं 10 पर प आ जाता हूं अगर मुझे 10 पर भी इसका शेयर मिल जाता है मंथली इस बाय बॉक्स का तो 100 पीस तो मैं निकाल दूंगा इसके ठीक है ना ऐसा ही है ना तो क्योंकि मैं इस वक्त ये देख मैं अपनी बात करूं अगर तो मेरा प्रोफाइल 100% प है मेरा जो मेरी जो कंपनी मैं यूज करूंगा इसमें उसका प्रोफाइल 100% है तीन चार पाच फीडबैक शायद या 10 फीडबैक के करीब होंगे अी नया सेलर है वो तो मैं समझता हूं कि मैं कुछ नहीं तो 10 पर तो इंशाल्लाह मुझे मिल जाएगा तो 10 पर अगर मैं निकाल सकता हूं तो यह परफेक्ट है और $20 का यह प्रोडक्ट है सेलिंग प्राइस अगर फॉर एग्जांपल इसका $20 है तो 20.50 मल्टीप्लाई बाय 100 यूनिट्स अगर मैं करूं तो $50 की मैं सेल्स जनरेट कर लूंगा इसके ऊपर और अगर मैं कुछ नहीं तो लोएस्ट में जाऊं तो मैं 12 पर भी अगर एवरेज प्रॉफिट निकाल लूं तो $50 मेरा इसमें बन जाएगा जो मैंने बात कही थी 00 वाली कि जी एक प्रोडक्ट ऐसा मिल जाए जो मंथली $300 प्रॉफिट बनाए यह उसके काफी करीब है अभी हमने तो अंदाजे लगाए ना एवरेजेस लगाए जो भी वो भी मिनिमम एवरेजेस उठा के कि जी अगर मुझे 10 पर मिल जाए मिनिमम तो इतनी बात हो रही है चांसेस ये है कि मुझे 20 25 पर तक बाय बॉक्स मिल सकता है इस सिचुएशन में जो मुझे इस वक्त नजर आ रही है तो अगर मुझे 20 पर 20 25 पर मिलेगा तो ये 50 से डबल हो जाएगा ना तो सीधा 500 600 प चला जाएगा तो दैट इज हा दैट इज हाउ आई थिंक तो यह बिल्कुल काम करने वाला प्रोडक्ट है और हमने कहां से हम लेकर चले इसको हम इसको एसडी वीक से लेकर चले यहां से हमने इसको ढूंढा किसी को भी ढूंढ ले आप जो है वह बीबी गन लिख दें इसके अंदर अगर आपको वेपंस के ऊपर काम करना है फॉर एग्जांपल तो आपको शायद वह भी प्रोडक्ट मिल जाएंगी इसमें ठीक है ना यह आ गया वीबी स्पोर्टिंग गुड जगर इंपोर्ट्स सीएन आर डिस्काउंट यह सारे सप्लायर्स हैं यह आप सबके साथ काम कर सकते हैं यह इसकी वेबसाइट आ गई बीबी स्पोर्टिंग की आप ऑटोमोटिव में कर रहे हैं तो उसके किसी पार्ट का कार मैट लिख दें कुछ भी होम इंप्रूवमेंट के अंदर काफी सारी चीजें आती है तो कुछ भी आप जो है उसमें लिख के कर सकते हैं खैर यह तो वेबसाइट ही नहीं चल रही इनकी तो तो यह एक तरीका है ऐसे एसडी वीक अकेला नहीं है इसके अलावा और भी काफी सारे ट्रेड शोज हैं इसके अंदर बेतहाशा लाइक हजारों की तादाद में इनके पास एबिटर होते हैं जिसको आपको रिव्यू करना पड़ेगा वन बाय वन इसकी पूरी लिस्ट भी आपको मिल जाएगी एसडी व से और लिस्ट आपको मिलेगी यहीं पर कहीं लिंक होता है इसका जिससे आपको इसकी पूरी लिस्ट मिल जाती है सप्लायर्स की यह प्राइवेट लेबल वेंडर्स भी है अगर आप प्राइवेट लेबल्स यानी कि जैसे मैंने कहा कि जो बंडलिंग हम करते हैं या जिस तरह से हम अगर अपनी कोई प्रोडक्ट आपको यूएस से सोर्स करनी है तो वो भी आपको यहां से सारे मिल जाएंगे बहुत सारे यह ज्यादातर आपको चाइनीज भी नजर आएंगे ऊपर लेकिन खैर इसके अलावा भीय सारे भरे पड़े हैं इसके अंदर तो इस वीडियो में हम डिस्कस करेंगे हप स्पॉट के बारे में हप स्पॉट पर जो है व अकाउंट किस तरह से क्रिएट किया जाता है जैसा कि आप देख सकते हैं मेरे सामने जो है व hp.com ऑलरेडी ओपन हुआ हुआ है तो कंटिन्यू करते हैं यहां पर जब आप आएंगे तो यहां पर लिखा हुआ आएगा गेट ह स्पॉट फ्री इस पर हम क्लिक करेंगे नेक्स्ट स्क्रीन पर यह जो है हमें अलग-अलग प्लान दिखाता है और किसी भी एक प्लान हम सेल्स हब पर जो है व जाकर क्लिक करेंगे गेट स्टार्टेड फ्री यहां पर हम अपना नाम डालेंगे लेट्स सपोज फ्रड और जेम्स और ईमेल एड्रेस अपने डाल देंगे नेक्स्ट पर क्लिक करेंगे ठीक है जो हमारे पास जो है वो ईमेल आई होगी उस ईमेल को देख लेते हैं यह ईमेल हमारे पास आ गई है यहां से इसको इस बटन को क्लिक करेंगे चूंकि मैंने नए ब्राउजर में खोल के रखा है तो मैं इसको यहां से कॉपी करूंगा और इस ब्राउजर में नहीं खोलूंगा इसको यहां पर मैं न्यू टैब खोल के इस लिंक को पेस्ट करूंगा और ओपन करूंगा अब यह हमसे पासवर्ड मांग रहा है हम यहां पर जो है वो कोई भी पासवर्ड एंटर कर देंगे अपनी पसंद का अच्छा इसमें जो है वो एट कैरेक्टर्स होने चाहिए वन लोअर केस वन अपर केस नंबर सिंबल और वाइट स्पेस करैक्टर भी इसमें होना चाहिए तो मैं कोशिश करता हूं बनाने की ठीक है नेक्स्ट पर क्लिक करेंगे अय कंपनी डोमेन नेम मांग रहा है जो कि मस्ट है और कंपनी नेम मांग रहा है तो यहां पर आप जो है वह टेंपरेरी कुछ भी डाल सकते हैं डट कॉम और एक्सवा नेक्स्ट पर क्लिक करेंगे य पर बेसिक डिटेल्स डाल सकता है यह पूछ रहा है आपसे और आप यहां पर जो है मल्टीपल ऑप्शन सेलेक्ट कर सकते हैं ट च ट फीड य वर्क इन सेल्स च ऑ बस्ट र रोल से डायरेक्टर और ठीक है फिनिश साइनिंग फिनिश साइन अप तो यह ह स्पॉट मेरा जो है वह अकाउंट क्रिएट हो गया और इसको अब यह एक्टिव है और यहां से मैं आगे जाकर जो है वह डिटेल वगैरह सारी एंटर कर सकता हूं फ्री अकाउंट है यह और कंपनी और कांटेक्ट वगैरह सारी चीज इसमें जो है वो मैं ऐड कर पाऊंगा हां भाई क्या पढ़ लिया अभी तक ब्रांड रिलेशनशिप पढ़ लिया या डिस्ट्रीब्यूटर हंटिंग पढ़ लिया या ईईआई एन कैसे रजिस्टर करना है यह पढ़ लिया होगा एलएलसी कैसे फॉर्म करनी है यह पढ़ लिया होगा कुछ तो पढ़ा होगा जो पढ़ लिया तो आज के इस छोटी सी वीडियो में जो है वो मैं एक चीज डिस्कस करूंगा जो लोगों को परेशानी आती है कि हप स्पॉट क्योंकि हम बाज दफ बारबार कहते हैं कि ह स्पॉट आपको जो है वो आपके आपकी लीड मैनेज करने में आपको बहुत ज्यादा मदद करता है और हेल्प करता है तो ह स्पॉट में लोगों को परेशानी आती है क्योंकि ह स्पॉट जो है व एक कंपनी है और वह इंटरफेस अपना जो है वो चेंज करती रहती है चेंस होती रहती है उस पर तो मैंने सोचा एक शॉर्ट वीडियो बना रख दू कि यहां पर आपको प्रॉपर्टीज जो नजर आती है वह किस तरह से आप एक नई प्रॉपर्टी ऐड कर सकते हैं और किस तरह से आप जो है वह उसको यहां पर शो करवा सकते हैं तो यहां पर जैसा कि आप देख सकते हैं मेरे सामने ह स्पॉट का एक जो है वो कंपनीज का सेक्शन खुला हुआ है कंपनी के सेक्शन में मैं हूं जहां पर मेरी कंपनी की डिटेल्स आ रही है जो जो लीड्स मैंने मैनेज की है शॉर्टलिस्ट की है उनकी इंफॉर्मेशन मैंने यहां पर ऐड करवा के रखी है अब अगर इसमें कोई ऐसी इंफॉर्मेशन है जो नहीं शो हो रही या कोई नई प्रॉपर्टी मैं यहां पर ऐड करवाना चाहता हूं जैसे कि यहां पर फोन नंबर है अब मुझे इस कंपनी का कोई नेम भी मिल गया है किसी कांटेक्ट पर्सन का नेम तो मैं यहां पर नेम की फील्ड ऐड करवाना चाहू तो यहां पर एक बटन है एक्शंस का एक्शन के बटन पर जब आप क्लिक करेंगे तो आपके पास ऑप्शन आता है एडिट प्रॉपर्टीज का इस पर आप जो है वो सिंपल जब क्लिक करेंगे तो आप आप इस पेज पर आ जाएंगे जहां पर यह आपको दिखाएगा कि आपकी कौन-कौन सी प्रॉपर्टीज बनी हुई है यहां से आप डिलीट भी कर सकते हैं अनवांटेड प्रॉपर्टीज को और एक बटन यहां पे है क्रिएट प्रॉपर्टी यहां से आप प्रॉपर्टी ऐड भी करवा सकते हैं तो यहां से सिंपल आप क्रिएट प्रॉपर्टी प क्लिक करें तो यह राइट प आपके पास एक जो है वो पॉप अप खुलेगा और ऑब्जेक्ट टाइप में आप सेलेक्ट करेंगे कि कांटेक्ट के लिए है या कंपनी के लिए है क्योंकि मैं कंपनी की चेंजेज कर रहा हूं कंपनी पर क्लिक करूंगा ग्रुप यहां से मैं सेलेक्ट करूंगा कि मेरी प्रॉपर्टी जो है वो किस ग्रुप को रिफ्लेक्ट करती है लाइक कंपनी एक्टिविटी है कंपनी इंफॉर्मेशन है सोशल मीडिया इंफॉर्मेशन है कन्वर्जन इंफॉर्मेशन है य सर से मल्टीपल आप सेक्शन टॉपिक जो है व सेलेक्ट कर सकते हैं ग्रुप के यहां पर उसके बाद लेबल आप डालना नाम अपना यहां पर डालेंगे जो प्रॉपर्टी का नेम देना चाहेंगे आप जैसे कि नेम मैंने कहा था तो यहां पर मैं कांटेक्ट नेम दे सकता हूं या कुछ भी जो एक मेरा टाइटल होगा उस प्रॉपर्टी का वह य पर मेंशन करूंगा और यह डिस्क्रिप्शन जो है व ऑप्शनल है तो इसको हम फॉरवर्ड करके देखते हैं नेक्स्ट पेज पर क्या आता है इसमें मैं य पर करूंगा कंपनी इंफॉर्मेशन नेक्स्ट फीड टाइप अब य फीड टाइप आपकी प्रॉपर्टी जो है व सिंगल लाइन टेक्स्ट है या फिर चेक बॉक्स है या वैल्यू है कोई या फिर जो है वो कोई और चीज है कि ड्रॉप डाउन सेलेक्ट मल्टीपल चेक बॉक्सेस रेडियो सेलेक्ट इसमें से आप कुछ भी चूज कर सकते हैं मैं यहां पर सिंगल लाइन टेक्स्ट चूज करूंगा प्रीव्यू इसने मुझे यह दिखाया इस तरह से इसका प्रीव्यू होगा और यहां पर मैं क्रिएट करूंगा तो यह एक प्रॉपर्टी नई मेरी जो है व क्रिएट हो जाएगी ठीक है तो यहां से आप प्रॉपर्टीज इसको ऐड करवा सकते हैं इंशाल्लाह नेक्स्ट एक वीडियो और मैं बना दूंगा जिसके अंदर मैं शो करवाऊंगी उसको आप फ्रंट एंड प कैसे कस्टमाइज करवा सकते हैं और फ्रंट एंड प आपको कौन-कौन सी प्रॉपर्टीज जो नजर आती है उसको आप कस्टमाइज अपने हिसाब से कर सकते हैं कि आपको क्या चाहिए क्या नहीं चाहिए वह आप चेंजेज उसमें कर पाएंगे तो उम्मीद है यह वीडियो आपको हेल्प करेगी इस वीडियो में हम डिस्कस करेंगे कि आपको यहां पे कंपनीज के सेक्शन में जो यहां पर प्रॉपर्टीज नजर आ रही है फ्रंट पे उसको आप किस तरह से कस्टमाइज करवा सकते हैं और इसमें कौन कॉलम्स वगैरह आपको अगर ऐड करवाने हो या फिर जो है वो कोई कॉलम रिमूव करना हो कोई इंपॉर्टेंट कॉलम आपको ऐड करवाना हो तो वो किस तरह से हो सकता है तो यहां से आप सेटिंग्स के सेक्शन में आ सकते हैं यह गियर आइकन आपको नजर आएगा सेटिंग्स के सेक्शन में आके आप जो है वह कांटेक्ट एंड कंपनीज के सेक्शन में आए और यहां से कंपनी सेलेक्ट कर ले ठीक है अब यहां पर आपके पास दो ऑप्शन आते हैं सेट द प्रॉपर्टी सेट द प्रॉपर्टीज योर टीम सीज ऑन कंपनी रिकॉर्ड्स और सेट द प्रॉपर्टीज योर टीम सीज वाइल क्रिएटिंग कंपनीज यह दोनों डिफरेंट है ये एट द टाइम ऑफ क्रिएटिंग आपको नजर आएगा और यह वाला आपको जो है वह फ्रंट पे शो होगा तो यहां से आप सिंपल गो टू प्रॉपर्टीज पे क्लिक करें तो यह आपको जो है वह एक टैब नया खुलेगा टैब नहीं एक स्क्रीन नहीं खुलेगा और यहां से आप अ ड्रॉप डाउन में से सेलेक्ट कर सकते हैं कि कौन-कौन सी ऐसी इंफॉर्मेशन है चेक मार्क लगाए सिंपल तो यह जो जिन जिन चीजों पे जिन-जिन प्रॉपर्टीज पे आप चेक मार्क लगाएंगे वह आपको यहां पे फ्रंट शो होना शुरू हो जाएंगी यहां पर ठीक है तो यहां से य इसकी आप चेंजेज कर सकते हैं उसके अलावा क पैक जाते हैं और दोबारा जो है वह यहां पर कांटेक्ट एंड कंपनीज में जाते हैं और कंपनीज में आके यहां पर आप मैनेज पर क्लिक करेंगे सेट द प्रॉपर्टीज योर टीम सीज वन क्रिएटिंग कंपनी जब आप नई कंपनी क्रिएट करते हैं तो व कुछ लिमिटेड फील्ड्स आपको दिखाता है तो वो आप यहां से ऐड एंड एडिट करवा सकते हैं ठीक है वो यहां पे आप सिंपल सर्च करें जैसे मैं नेम सर्च करूं तो यह नेम मेरा ऑलरेडी ऐड हुआ हुआ है और वो यहां पे शो हो रहा है यहां से मैं इसको अ जो है वो ड्रैग एंड ड्रॉप कर सकता हूं मतलब ऊपर नीचे इसको आप कर सकते हैं अलाइन मेंट इसकी और चेक मार्क आप लगा सकते हैं अ उसके लिए रिक्वायर्ड फील्ड के लिए लेकिन यह प्रोफेशनल प्लान में ही मिलता है ऑप्शन आपको तो इसको आप यहां से रिअरेंज भी कर सकते हैं यहां से आप अपनी प्रॉपर्टीज एडिशनल सेलेक्ट कर सकते हैं जो आपको नजर आए एट द टाइम ऑफ क्रिएटिंग कंपनी एट द टाइम ऑफ क्रिएटिंग कंपनीज की स्क्रीन कैसी होती है व आप यहां से देख सकते हैं क्रिएट कंपनी पर जब मैं क्लिक करूंगा तो यह वह इंफॉर्मेशन है जो जो मैंने सेलेक्ट की हुई है और वो इंफॉर्मेशन यहां पर यह मुझसे पूछेगा तो यह एक छोटी सी वीडियो थी अबाउट हाउ टू पर्सनलाइज हाउ टू कस्टमाइज व्यू व्हाइट क्रिएटिंग न्यू कंपनीज और हाउ टू पर्सनलाइज व्यू या कस्टमाइज व्यू तो डैशबोर्ड पे आपको जो जो कंपनीज यहां पे शो हो रही है उसको आप इजली मॉडिफाई कर सकते हैं amazon-in आपकी जिंदगी बदल सकता है और उस लेवल के ऊपर आपका बिजनेस बना के आपको दे सकता है क्या आप इसको लॉन्ग टर्म के अंदर इसके आपको फवाद हासिल होते रहेंगे अब इसको बेहतर अंदाज से एग्जीक्यूट करने के लिए जर से बात है ये वीडियो बेस कोर्स है और आपके इसमें काफी सारे ऐसे क्वेश्चंस भी आंगे मैंने अपनी पूरी कोशिश की है मेरी टीम ने पूरी कोशिश की है 100% ईमानदारी के साथ हमने जितना हम जानते हैं जितना हमारा एक्सपीरियंस है जितना हमें याद था हमने सब कुछ इसके अंदर शामिल किया है पुरानी वीडियोस के अंदर वही चीजें यूज की है जो अभी भी वैलिड है जो वैलिड नहीं है वो हमने हटा दिया है जो नई चीजें हैं वो उसके अंदर डाल के इसको मुकम्मल कर दिया अब सवाल यह है कि आपके जो सवालात है उसके लिए क्या करें तो उसके दो रास्ते हैं एक है ईएसपी का फ ग्रुप आप सिंपली फ प जाए ई-कॉमर्स सक्सेस पाकिस्तान का एक ग्रुप है उसके ऊपर जाके इसको अपने जो भी टेक्निकल क्वेश्चन है वो पोस्ट कर दें और कम्युनिटी है ढाई पौने लाख लोग उसमें मौजूद हैं और वो आपको इंशाल्लाह असेस करेंगे गाइड करेंगे उसमें से कुछ ना कुछ ल कर देंगे इसके अलावा मेरी या मोई की या यूसुफ की कहीं पर भी किसी की मेंटरशिप चाहिए जो रेलीवेंट ट्रेनर्स है उसके भी दो रास्ते हैं या तो आप पूरे साल भर की मेंटरशिप में चले जाए उसमें वनटू वन मेंटरशिप है फिर एचआर प्रोग्राम भी है और इसके अलावा कॉल्स स्पेसिफिक भी है जैसे फॉर एग्जांपल मेंटरशिप कॉल या कंसल्टेशन कॉल्स की तरफ आपको जाना है तो आप वो भी कंसीडर कर सकते हो वो स्क्रीन के ऊपर आपको डिटेल्स नजर आ रही है आप उस फोन नंबर पर राबता कर लें हमारी सीएसआर टीम मौजूद है रिप्रेजेंटेटिव्स हैं और वो आपको असिस्ट कर देंगे आप सिंपली उनको यह बताएं कि जी मैंने ये नंबर या रेफरेंस में youtube2 शिप कॉल चाहिए वो आपको गाइड कर देंगे तो नॉर्मली ये जैसे फॉर एग्जांपल अगर कोई वन टू वन मेंटरशिप में पूरे साल भर में जाता है और वो कहता है कि मैं अफोर्ड नहीं कर सकता वो कि कुछ लोगों के लिए महंगा भी साबित होता है वो तो इट्स परफेक्टली फाइन जाहिर स बात है हमारा टाइम है और वो टाइम के बिहाव पे हम चार्ज कर रहे हैं बट बाज औकात लोग उस लेवल पे नहीं जाना चाहते तो आप ये भी कर सकते हैं कि आप सर्टेन कॉल्स एक या दो कॉल्स के लिए भी पैकेजेस ले सकते हैं और उसमें फिर वो प्रॉपर एक मेंटरशिप कॉल होती है जिसमें आपको पूरे गाइडेंस मिल जाएगी आपके जितने भी क्वेश्चंस हैं नॉर्मली ये कॉल्स का 20 से 30 मिनट का एक तक मीना होता है कि इतना टाइमलाइन य है 20 से 30 मिनट बट जाहिर सी बात है इंसान है और आप हमारे हम वतन भी हैं तो हमारी फिर कोशिश होती कि थोड़ा बहुत ऊपर नीचे होता तोसे कोई फर्क नहीं पड़ता तो स्क्रीन के ऊपर आपको कांटेक्ट नंबर्स आ रहे हैं इस पर राबता कर ले कॉल्स को रिजर्व कराने के लिए मेरे साथ या इसको जूम सेशन भी कह सकते हैं जिस तरह भी तो ये इंडिविजुअल भी रजिस्टर हो सकते हैं और आप एक वन टू वन की मेंटरशिप की तरफ जाना चाहते हैं पूरे साल भर के लिए या छ महीने के लिए तो वो भी पॉसिबिलिटी है तो अभी हम क्या कर रहे कि वो जब प्राइसलेस स्कैन हो जाएगी उसम जब प्रोडक्ट हम फिल्टर करते हैं या छटी कर लेते हैं इन शॉर्ट अगर क तो तो छटी कर लेते उसके बाद हम उसको इसके अंदर इस्तेमाल करते हैं यानी कि उसकी प्रोडक्ट एनालिसिस करते हैं ठीक है शमिल बहुत सारे टूल्स है ए एनालाइजर है एक इंस्पेक्टर है मेरे खल से फर तीसरा क्या था स्न लिमिटेड है बत स ट है तो इसको हम देख लेंगे कौन सा यूज करना है अब हम क्या कर रहे हैं कि प्रोडक्ट को हमें एन पर देखना होता है कि अच्छा जी ये प्रोडक्ट हमारे काम की है या नहीं है ये 10 की एरियाज मैंने इसलिए वाजे कर दिए हैं कि ताकि मैं खुद भूल ना जाऊं कोई बात आपको बताना जैसे कभी कबार मैं भूल भी जाता हूं बीच में वो एम एफटीईसी ये है क्या चीज ये इस ये इसको इस तरह से समझे कि जब आप आपको जब प्राइस लिस्ट में से आपने प्रोडक्ट निकाली हो तो उसमें आपको नजर आएगा कि अच्छा जी मुझे यह पांच प्रोडक्ट फॉर एग्जांपल शॉर्टलिस्ट कर ली है मुझे ये प्रॉफिटेबल नजर आ रही है इसकी सेल्स भी अच्छी है ठीक है अब क्या मुझे वाकई में उसमें इन्वेस्ट करना है उन प्रोडक्ट में या नहीं क्या मुझे वह प्रोडक्ट के की परचेस सप्लायर से करनी है या नहीं करनी है उससे पहले यह डिसीजन मेकिंग करनी जरूरी है डिसीजन मेकिंग में क्याक चीजें देखेंगे वो यह 10 चीजें इसके अंदर है की एरिया है तो यह 10 की एरियाज को देखना हम समझेंगे इसके अंदर एक दो या तीन जो भी टाइम के हिसाब से हम देख लेंगे कोशिश करेंगे कि मैं आपको मल्टीपल प्रोडक्ट के अंदर उसके एनालिसिस करके दिखाऊंगा यह समझ ले कि आपको यह इस वक्त का सेशन या लेक्चर यह आपको काबिल बनाए इस काबिल बना दे कि जब आप प्रोडक्ट को देखें तो उसको परखना सीख ले अन की भी बात हो तो अन के ऊपर उस प्रोडक्ट को परखना सीख ले कि अच्छा यार ये प्रोडक्ट वाकई में काम कि क्योंकि हम होलसेल में का काम कर रहे हम ब्रांड रिलिंग का काम कर रहे हैं तो इसका मतलब यह हो गया कि जो प्रोडक्ट आप जिस प्रोडक्ट के ऊपर तय करेंगे कि हा जी यह इसके ऊपर मैंने हाथ रख दिया मुझे इस पर काम करना है तो अब आपको इन्वेस्टमेंट करनी पड़ेगी आपको उसकी क्वांटिटी परचेस करके सप्लायर से अन के फुलफिलमेंट सेंटर में भेजनी पड़ेगी अपने वेयरहाउस में रखनी पड़ेगी अगर आप किसी और जगह बेच रहे हैं तो लेकिन अभी फिलहाल के लिए हम अन के ऊपर की नस करें अच्छा जी तो कुछ मैं कोशिश करूंगा मल्टीपल प्रोडक्ट के ऊपर हम टा निकालने की कोशिश करें अच्छा अब देखें चीजें क्या-क्या देखने की जरूरत है हमें इसके अंदर वो भी समझ ले साथ-साथ सबसे ज्यादा इंपोर्टेंट टूल इसके अंदर है वो यह है कीपा आप लोगों में से काफी सारे लोगों को पहले से पता भी होगा कीपा में वैसे जरूरत पड़ती है इसका पेड वर्जन चाहिए होता है क्योंकि फ्री वर्जन से काम इससे मतलब आपका होगा नहीं कीपा प्राइसिंग हम देख लेते हैं क्या है [संगीत] इसकी वैसे इसका फ्री वर्जन भी है लेकिन उससे काम नहीं होता अच्छा जी इसके अंदर इसको भी लॉग इन कर लेते हैं जब तक ताकि इससे भी कुछ काम आसान हो जाए मेरे ल से 20 या 2 य आरहा देखि एंजॉय डटा फ्री 19 यरो पर मंथ इ रिक्वायर्ड य नीचे बिल्कुल बॉटम में लिखा हु 19 यूरो पर मंथ अब य यूरो डॉलर में कितने का होगा यूरो टू यूएसडी इसको हमने कर दिया जनाब 19 तोय 206 तकरीबन 2 ल बन गए समझ ले आप ठीक हो गया 6000 तक का मिलता है 6000 तक का मिलता है मतलब पूरा टूल पूरे साल का नहीं 20 लर हां 6000 बन गया सही है अच्छा जी सफद ट्राई कर लीजिए नहीं चलता कीपा नहीं चलता कीपा का मसला ये है कि ये एक ही इंटरनेट एक ही घर में भी आपके बराबर में लैपटॉप लगा के आपका भाई साहब आपका बैठ के अगर कीपा यूज कर रहे है ना वो उसमें भी लॉक कर देगा बोलेगा दो डिवाइस में चला र तो ये इतना कती है इस मामले के अंदर तो र ये प्रोडक्ट को मैं इसलिए नहीं देख रहा कि ये इसमें कोई खास डाटा हमें मिलेगा नहीं मैं कुछ निकालना चाह रहा हूं प्रोडक्ट मुझे जरा दो मिनट दीजिए आप लोगों के सामने निकाल रहा हूं क्योंकि ताकि आप एक फीलिंग आती है ना कि यार पहले से छांट के रखी हुई थी तो इसलिए मैं छटी वाले में जाना नहीं चाह रहा अभी अच्छा जी इसको तो छोटा करें फिल्टर्स भी नहीं दे रहा मुझे हां ये रहा मिनिमम अच्छा देखि मैं अभी फिलहाल ये फिल्टर्स को बाद में दोबारा चेंज करूंगा यहां से मैं इसलिए ढूंढ रहा हूं प्रोडक्ट्स को यहां से आपने नहीं ढूंढनी अभी फिलहाल ये जहन में रखिएगा अगेन याद रखिएगा कि हम वो प्राइसलेस जो सप्लायर से लेकर आएंगे हम वहां से वो प्रोडक्ट ढूंढेंगे और वहां से चलेंगे अभी फिलहाल के लिए इसको वो कर लेते टेस्ट अच्छा जी इसके अंदर हमारे पास आ रही है प्रोडक्ट्स लेट्स सपोज इसको यूज कर लेते हैं थोड़ी देर के लिए डा ये ठीक होगा अच्छा य हसन मलिक ने भी एक वो भेजी हु है हम इसको भी चेक कर लेते हैं मिल वकी इलेक्ट्रिक ठीक है एक चीज का ख्याल रखिएगा यहां टॉप लेफ्ट प देखें डिलीवर टू आ रहा है जब आप लोग अगर जो लोग बिल्कुल नए हैं उनको बताने के लिए कि यहां प डिफॉल्ट पाकिस्तान आ रहा होगा क्योंकि यह आपका लोकेशन डिटेक्ट कर लेता है तो हम इस पर क्लिक करते हैं और यहां पर आपको जिप कोड डालना पड़ेगा किसी यूएस की लोकेशन का तो जैसे मैं यहां पर डाल देता हूं 90035 लॉस एंजलिस का है या न करते तो न्यूयॉर्क का कोई जिप कोड है तो कोई भी यूएस का कोई भी स्टेट का जिप कोड डाल दें ताकि आपको पता हो कि ये वहां पर डिलीवरी भी करेगा और वहां के हिसाब से चलेगा ठीक है अच्छा जी इसमें यहां पर यह जो टूल आ रहा है यह ग्रीन कलर से सब कुछ लिखा हुआ है यह रेफ सेलर है आप ये पेड है आपको जरूरत अभी फिलहाल के लिए नहीं है लेकिन मैं आपको वैसे इसके अंदर से कुछ चीजें बताऊंगा जो आपको और जगहो से भी मिल जाएगी यह 7000 प्लस आपको बट इन इन द पास्ट मट बता रहे आपके पास यह टाइटल है मैं बिल्कुल बेसिक लेवल से चलने की कोशिश कर रहा हूं ताकि हर किसी को समझ में आए अगर बहुत तेज लग रहा हूं तो मुझे प्लीज बता दीजिएगा मैसेज में कमेंट्स में अच्छा जी ये आपके पास टाइटल है टाइटल के अंदर य बता रहे जनाब डन v15 का मतलब मेरे ख्याल से वोल्ट होगा डिटेक्ट प्लस कोडलेस वैक्यूम येलो निकल अब ये येलो और निकल इसका कलर है ठीक है और ये चीजें आ रही है अ इसके बाद क्या है ये प्राइसिंग है कितनी प्राइसिंग है 50 का ये हाई टिकट आइटम है नॉर्मली नया सेलर जो आप लोग नए सेलर्स हैं इनको मैं रिकमेंड नहीं करता इतनी हाई टिकट आइटम के ऊपर जाने में इसके अंदर फायदे भी हैं और इसके अंदर रिस्क फैक्टर ज्यादा होता है कंपेयर्ड टू उसके तो इसलिए फिलहाल के लिए अगर जो ने सेलर है उनको अवॉइड करना चाहिए इतनी हाई टिकट आइटम ये वेरिएशन प्रोडक्ट है वेरिएशन का मतलब क्या होता है हमने पहले शायद क्विकली डिस्कस किया था के इसके अंदर एक डिटेक्ट है और एक प्लस है यह दो वेरिएशन इसके अंदर बिक रहे ठीक है अच्छा जी ओसामा टूल कौन से टूल य रेफ सेलर आर ईवी रेफ सेलर अच्छा जी ठीक है इसके अंदर हां रेवेन्यू के लिए रेफ सेलर यहां पर आपको यह प्राइस नजर आ रहे हैं और राइट साइड प आपको यह बाय बॉक्स नजर आ रहा है य ऊपर बाय न्यू से लेके यहां तक य जो सारी कहानी चल रही है ना यह सारी आपकी बाय बॉक्स की कहानिया है ऐड अ प्रोटेक्शन प्लान ये सिर्फ इसलिए आ रहा है क्योंकि ये एक इलेक्ट्रॉनिक आइटम है और थोड़ा सा स्लाइटली महंगा भी है तो इसलिए इसके ऊपर प्रोटेक्शन प्लान आ रहा है बाकी सारी प्रोडक्ट प नहीं आता मतलब आप अगर इससे टूथस खरीदेंगे तो इस पर प्रोटेक्शन प्लान आ रहा होगा लेकिन शायद उस पर सब्सक्रिप्शन प्लान आ रहा हो कि जैसे अगर आप कहते हो जी मेरा टूथपेस्ट हर दो महीने में खत्म हो जाता है या एक महीने में खत्म हो जाता है तो आप उसको [संगीत] amazononline.in एंड द कैटेगरी तो आपने उस उसके लिए आपने परेशान नहीं होना ये जो भी प्राइसिंग आ रही है इससे आपका या एज अ सेलर आपका कोई लेना देना नहीं है ये amazon2 के अंदर यूज दे रहा है अगर मैं अमेरिका में रहता हूं तो मैं 50 का अगर वैक्यूम खरीदने जाऊंगा तो मतलब सा 692 ल में मेरे मतलब क्या पेट में दर्द है उसके मुझे ये नहीं समझ आ रहा लेकिन बहरहाल वो बेच रहा है सा तकरीबन $700 के अंदर यूज्ड बेच रहा है वो तो 50 60 ल बचाने के लिए मैं ऐसी कोई चीज यूज मैं तो नहीं खरीदता बाकी लोगों की अपनी अपनी मर्जी है यहां नीचे आपको बता रहा है न्यू एंड यूज्ड फाइव फ्रॉम 692 अगेन ये उसको यूज्ड वाली कंडीशन को साथ मिला के बता रहे है इसमें मल्टीपल सेलर्स होते हैं अब एक चीज को समझ ले बाय बॉक्स र शायद मैंने क्विकली पहले भी समझाया होगा लेकिन फिर समझा देता हूं कि यहां शिप्स फ्रॉम और सोल्ड बाय की जो जो नाम आ रहे हैं ये तब्दील होता है सोल्ड बाय के अंदर नाम तब्दील हो जाएगा अगर यानी कि कोई और हुजैफा बेच रहा है तो हुजैफा का नाम आ जाएगा अगर बाय बॉक्स हुजैफा को मिला है तो ठीक हो गया ये भाई ने एक आइटम बेची थी इसके अंदर देख ले ये आ रहा है सोल्ड बाय इलेक्ट्रो पीडिया एलएलसी ठीक है यानी के बाय बॉक्स इस वक्त मिला हुआ है किसे इलेक्ट्रोपॉप को तो ये सेल किसके खाते में जाएगी इलेक्ट्रो पीडिया के अब शिप्स फ्रॉम लेकिन अजन ही है इसका क्या म मतलब है कि ये प्रोडक्ट एफबीए यानी कि फुलफिल्ड बाय amazononline.in 8 में से ठीक है उसके बाद अब इस आइटम को फुलफिल करने के जो भी फीस है अन की लेट्स से ये ड्रिल मशीन है क्या चीज है जो भी चीज है इलेक्ट्रिक टूल है बरल कोडलेस हीट गन है तो अब इसको शिफ्ट करने का लेट्स से उसका $ उसकी फीस है तो amazononline.in सिर्फ बैलेंस में आपके पास आ जाएगा अभी वो भी फॉरन नहीं वो प्रोसेसिंग होगी अन जब शिप करेगा कस्टमर को मिल जाएगा कस्टमर ने कोई कंप्लेन नहीं की उसके हफ्ते 10 दिन बाद य आपके बैलेंस में पैसे यह वाले आएंगे 8 में से मिसाल के तौर पर समझ ले नने अपने काट लिए और बाकी जो भी बचे वो आपके खाते में उसने डाल देने ठीक हो गया तो यह जो भी पैसे इसके लगने वो लगेंगे हम इसकी कैलकुलेशन थोड़ी देर बाद करते तो ये बाय बॉक्स ये चीज होती है अब इसके अंदर यहां वाले में हम देख ते हैं नीचे कितने लोग बैठे हुए हैं इसके अंदर कोई लोग बैठे हैं ये देखें 63 लोग बैठे हैं बल्कि अच्छी प्रोडक्ट है क्योंकि इसके अंदर हमें थोड़ी सी डिटेल्स या डाटा ज्यादा मिल जाएगा थैंक यू असन बहुत शुक्रिया ये प्रोडक्ट से हमें डाटा ज्यादा मिल जाएगा क्या क्यों मिलेगा क्योंकि 63 सेलर्स बैठे हैं मैं उम्मीद करता हूं उसके अंदर न्यू सेलर ज्यादा होंगे जब आप इस पर क्लिक करेंगे न्यू न्यू और यूज सेलर पे तो ये इस तरह का एक राइट साइड पे डायलॉग बॉक्स ओपन हो जाएगा जिसके अंदर देखि कहता है 62 अदर ऑप्शन तो पहला ऑप्शन क्या है पहला ऑप्शन तो वही है इलेक्ट्रो पीडिया वाला जिसको उसने बाय बॉक्स दे रखा है ये साहब जो भी है और इनका 100% पॉजिटिव रेटिंग आ रही है 8 26 इसके अंदर रिव्यूज दिए हुए हैं यानी कि इस इलेक्ट्रो पीडिया की रेटिंग आ रही है ये प्रोडक्ट की नहीं है ठीक है ये सेलर की है प्रोडक्ट की अगर रेटिंग देखनी है तो वो यहां पर आ रही होगी 4.4 ये रही ब्रांड ने मेलवा की 1106 इसको रेटिंग्स मिली हुई है ये प्रोडक्ट की रेटिंग है ठीक है तो अब यहां पर वापस अगर देखें राइट साइड प ये अदर सेलर्स ऑन अन आ रहा है इस पर आप क्लिक करेंगे तो ये एक बॉक्स ओपन हो जाएगा राइट साइड प अब इसके अंदर आप कहेंगे जनाब ये तो 62 सेलर्स है तो क्या मैंने एकएक को देखना है नहीं एक एक को नहीं देखना हमने हमने थोड़ा सा क्विक मैं आपको समझा दूं ये यूज्ड वाले हैं और नॉर्मली हम यूज्ड प्रोडक्ट बेचने वालों से कंपीट नहीं करते जब चूंकि हम नई प्रोडक्ट बेच रहे हैं तो हम यूज से कंपीट नहीं करेंगे और यूज वालों को बाय बॉक्स इतना आराम से मिलता भी नहीं है यहां राइट साइड प फिल्टर आ रहा है इस फिल्टर के अंदर जाए और इसमें प्राइम का चेक लगा दो प्राइम का चेक लगा दें उसके बाद न्यू का चेक लगा दें कंडीशन के अंदर दो चेक आपने लगा दिए तो क्या हो गया कि 62 के 26 उल्टा हो गया बेसिकली 62 के 26 हो गया यानी कि 26 सेलर बैठे हैं जो प्राइम के अंदर बेच रहे हैं यानी कि एफबीए कर रहे हैं प्राइम का मतलब एफबीए होता है और न्यू की कंडीशन में बेच रहे हैं ठीक है क्या प्राइस है यह साहब के प्राइस है 9795 सेंट यानी कि 98 में 5 सेंट कम है और यहां पर ये 100 ल का बेच रहे 100 में पांच कम है फिर ये 100 99 99 सेंस फिर ये 99999 102 फिर ये देखें ऊपर जा रहा है 104 फिर इसके बाद 106 तो ये बढ़ते जा रहे है अब आपको यह देखने से एक अंदाजा वैसे ही हो गया होगा कि भाई जिसके प्राइस सबसे कम थे उसको फिलहाल amazononline.in सबसे ज्यादा प्राइसिंग वाला सबसे नीचे अब सबसे नीचे आ जाए तो अगर ये देखें ये लोडिंग कर रहा है इसके बाद ये लोडिंग मजीद करता रहेगा क्योंकि 26 लोग हैं तो बेचने वाले यहां पे मैक्सिमम इसको $9 में भी लगाई बैठे ठीक है तो एक सेलर जो प्रोडक्ट को $98 में बेच रहा है उसी जगह प उसी लिस्टिंग प दूसरा सेलर टोटल टूल्स के नाम से 98 पर पॉजिटिव इसकी भी रेटिंग है 108 इसके पास रिव्यूज मौजूद है और ये $50 में बेचने की कोशिश कर रहा है अब शायद आप लोगों को यह समझ में आएगा कि यार यह तो मतलब समझ नहीं आएगा कि यार यह क्या बात हुई एक जगह एक सेलर $8 की लगाई बैठा है उसी के आगे दूसरा 149 तो ये 149 वाले का क्या मतलब क्यों बैठा है य तो मतलब सेल तो नहीं मिल रही होगी इसको और ऐसा ही है इसको सेल नहीं मिल रही होगी फिलहाल के लिए लेकिन हिस्ट्री जाके जब देखेंगे तो पता चलेगा कि यह क्यों बैठा है क्या इसने कोई बेवकूफी कर रखी है या बस ये एव ही आके बैठ बैठ गया कि जी बस ठीक है मैंने तो 139 50 ड में बेच रहा है इससे नीचे तो मैं ना बेचू मर्जी है अपनी अपनी लेकिन यहां पर ये बैठ गया ठीक हो गया फिलहाल के लिए इसको अभी रखते हैं बाद में देखते हैं यहां तक क्लियर है समझ में आ रही है बातें सर यह माइनस सा क्यों आ रहा है माइनस तो वो डिस्काउंट चल रहा है ना माइनस 8 पर तो डिस्काउंट बता रहा है भाइयों और बहनों समझ में अरे नहीं च अच्छी बात है ठीक है ये था बाय बॉक्स का अब एक और चीज क्विकली बता देता हूं कि अगर मिसाल के तौर पे ये जेपी सेल्स एलएलसी वाला है इसने अपना प्राइस अभी रखा हुआ है 102 11 सेंट ठीक है अगर कल को ये डिसाइड करता है कि यार लानत भेजो प्रॉफिट के ऊपर मैं अपने प्राइस $95 कर देता हूं ठीक है ऐसे ही इसका दिमाग खराब हो जाता है घूम जाता है इसने अपने प्राइस चेंज करके $95 कर दिया तो क्या होगा amazonbusiness.in और यहां पर टॉप के ऊपर यह जेपी सेल्स वाला आ जाएगा इसका नाम हट जाएगा जहां पर ये लिखा हुआ है इलेक्ट्रोप्राइम करेगा इस आइटम को $5 में तो सेल किसके पास जाएगी हां भाई किसके पास जाएगी सेल ठीक है तो तो जेपी सेल्स वाले के पास चली जाएगी या $5 वाले के पास चली जाएगी तो ये हो गई बात कि जी आपने या जेपी सेल वाले ने प्राइस फॉर शुरू कर दी हो सकता है तो इलेक्ट्रोप्रेन्योर [संगीत] उनमें से पांच लोग और थे जो इस लड़ाई में उतर आए बोला जी ये तो 94 वो 95 बेच रहा है मैं 93 में बेचूंगा दूसरा चौथा तीसरा चौथा ये नीचे आते आते पता चले कि जनाब ये जो 9 का आइटम एक बंदे ने लगा रखा है वही आइटम $50 में भी विक र हो क्यों क्योंकि लड़ाई शुरू हो गई जब ये लड़ाई शुरू होती है इसे कहते हैं प्राइस वॉर ठीक है प्राइस वॉर कीमत की जंग तो अब ये प्राइस वॉर एक बुरी चीज है ये गंदी चीज है बुरी क्यों है क्योंकि आपके आप ना खुद कमाते हैं ना किसी को कमाने देते हैं अन के ऊपर जो लिस्टिंग का स्ट्रक्चर है ना जो ये लिस्टिंग पूरा पेज आपको नजर आ रहा है यह वकी स्टाइल है वकी स्टाइल क्या होता है डब्लू आई के आई वकी स्टाइल मैं आपको लिख के भी बता देता हूं य प विकी स्टाइल का क्या मतलब हो विपीडिया तो देखा होगा आपने नहीं विकपीडिया प क्या होता है कि आप जाओ और आप किसी भी पेज को एडिट खुद कर कर सकते हो बहुत कुछ इसके अंदर आ रहा होगा अभी कि मैं य पे लिखता हूं जनाब शाहरुख खान साहब ठीक है ये आ गया शाहरुख खान हमारा अच्छा जी चल जा भाई जल्दी चल जा मेहरबानी कर तो अब आप इसके पेज को जो इसका पूरा पेज बना हुआ है ना आप इसको एडिट कर सकते हो लेकिन वो एडिट आपके अप्रूव नहीं होंगे फौरी तौर पे वो एक अलग मसला है क्यों नहीं होंगे क्योंकि आपके पास इतनी अथॉरिटी नहीं है कि आप इसके पेज को एडिट कर सको ये एक बाकायदा वेल नोन पर्सनालिटी है बहुत बड़ी सेलिब्रिटी है इसके बारे में बहुत कुछ लिखा हुआ है विपीडिया को भी पता है कि जी यह तो बहुत बड़ी फिल्म है कोई इसको कोई आके छेड़ नहीं सकता यहां पे लेकिन अलबत्ता ऑप्शन देता है छेड़ने का तो ऑप्शन देगा कि जी आओ और इसमें एडिटिंग कर लो लेकिन वो एडिटिंग हम अप्रूव नहीं करेंगे ठीक हो गया इसे कहते हैं वकी विकी स्टाइल ये सारा विकपीडिया का सिस्टम चल रहा है वो किसी और दिन में आपको समझाऊ अभी फिलहाल के लिए मैं आपको समझा रहा था अन का वकी स्टाइल क्यों क्योंकि अच्छा जी ये लिस्टिंग के अंदर आप एई आप बेचो भी नहीं आप जाके लिस्टिंग को एडिट कर दो आप बोलो जी अच्छा जी ये मिल वकी का ये 2688 लिखा है मैं इसका मॉडल नंबर चेंज करता हूं ये मॉडल नंबर आपने चेंस के लिए सबमिट कर दिया क्या हुआ [संगीत] मकसद क्या था कि amazon2 लोग तो बैठे हुए हैं लड़ रहे हैं एक एक प्रोडक्ट बेचने के लिए मैं काम करता हूं मैं इसकी नई लिस्टिंग बना देता हूं इसी प्रोडक्ट की सेम यही फोटो होगी यही प्रोडक्ट होगी यही मॉडल नंबर होगा यही सब कुछ होगा मैं बना द बना ले amazononline.in अब बाद में अन के सपोर्ट में से कोई टीम में से कोई बंदा कभी जागा या उसके एल्गोरिदम से उनको ट्रिगर कर दिया ले जाके तो व आपकी लिस्टिंग को करेगा सस्पेंड और अब आपको बोलेगा जी आप जरा साइड प आ जाए जैसे आप सिगनल तोड़ने पर वो ला आपको पकड़ के बोलता है बेटा साइड प आ जा फ तेरे कागजात चेक करूंगा एटली एन भी आपके साथ यही करेगा बेटा साइड में आ जा कागजा दिखा फिर उसके बाद से तू आगे बढ़ेगा रना तो तू साइड प हो गया ठीक हो गया तो यह वाली बात थी अच्छा क्या मसला है भाई अवे इस होलसेल से कुछ नहीं होता लिखा है ठीक है मेरी प्रोडक्ट है भाई मैं अकेला बेचूंगा मैं बनवा रहा हूं मैं लिस्ट कर रहा हूं आप आ जाते हो आप कहते हो जी मैं भी पिगी बैक करूंगा मैं भी इसके ऊपर ऑफर ऐड कर दूंगा अपनी तो मैं मुझे तो अच्छा नहीं लगेगा ना भाई मेरी प्रोडक्ट है तू कहां से लाएगा वो आके बैठ गया बस ए वही चाइना से अपनी प्रोडक्ट लाके लगा के यही प्रोडक्ट को अपने नाम से बेच रहा हूं पता चले नाम लेकिन लिस्टिंग के ऊपर मेरा नाम चल रहा है तो वो मैं उससे कहूंगा भाई ये मेरी लिस्टिंग को के ऊपर पिगी बैक कर रहा है बगैर मेरी इजाजत के लिसनिंग के ऊपर आके बैठा हुआ है पिगी बैक करने का क्या मतलब होता है पिगी बैक को कुछ लोग मीटू भी कहते हैं पिगी बैग नॉर्मली इस स्टैंडर्ड लव है इसका मतलब क्या है कि यह जो लोग बैठे हैं ना यह जो 63 लोग इसके अंदर बैठे य सारे पिगी बैक कर रहे अन कहता है कि यह प्रोडक्ट पहले से मौजूद है मेरे सिस्टम के अंदर आप इसके अंदर ड ऑफर कर ठीक है हम इसको देख लेते हैं अजन ड ऑफर स्क्रीन शायद मुझे स्क्रीन मिल जाए अभी तो मैं आपको दिखा सकू यह ही शायद यही है और भी कोई चाहे नजर आ जाए नहीं ठीक है अब यह मेरा ये यही होगी 19 20 फर्क हो सकता है अभी अभी की उसके अंदर आएगी आपको नजर आएगी लेकिन ये यही होती है तो इसके अंदर क्या कर रहा है आप आप इसमें ऑफर ऐड कर रहे होते ठीक है ये ब्रांड नेम की आपको आपके पास नहीं आता क्योंकि आप एें डाल चलते हो एसन याद होगा जो हमने पिछले लेक्चर में पढ़ा था एसन याद है नहीं याद है क्या था एसन खत्म हो अच्छा एसन जब आप डाल देते हो ना तो ऐड ऑफर करते वक्त यह देखें य ऊपर टब नजर आ रहा है प्रोडक्ट आइडेंटिटी के बराबर ऑफर लिखा हुआ है इसका मतलब क्या हुआ कि आप एन ऐड करोगे तो आप सिर्फ ऑफर ऐड करोगे ये सब मेशन आपको नहीं डालनी होती प्रोडक्ट नेम ब्रांड नेम ये सब नहीं डालना होता ये पहले से आ रहा होता है ठीक है ऑफर का मतलब ये होता है कि आप सिर्फ वहां प ये बताते हो कि भाई मैं इसको बेचूंगा एफबीए करूंगा यह मेरी प्राइस है और यह क्वांटिटी में भेजने लगा हूं amazononline.in भी अगर मुझे ये प्रोडक्ट बेचनी है तो अभी भूल जाते हैं सारी डिसीजन मेकिंग एनालिसिस को अभी मैं ये कहता हूं मुझे प्रोडक्ट बेचना है सेल करना है अन के ऊपर मैं क्या करूंगा मैं ये एन उठा के जाके ऐड ऑफर कर दूंगा अन ठीक है कैटलॉग में डालूंगा एन डालूंगा एन मुझे दिखाएगा हा जी ये प्रोडक्ट मैं सेल कर सकता हूं तो ठीक है जी इसको आगे बढ़ाऊ अच्छा तो ऑफर ड हो जाएगी और जिस तरह ये बहुत सारे सेलर आपको ये 62 63 नजर आ रहे है मेरा भी नाम इन्हीं के अंदर आना शुरू हो जाएगा जब मेरी इन्वेंटरी amazon2 63 है ये कोशिश करते हैं कि भाई बाय बॉक्स मुझे मिल जाए बाय बॉक्स मुझे मिल जाए मैं प्राइस कम कर दू यानी कि प्राइस वर भी इसी वजह से शुरू होती है मैं या तो प्राइस कम कर दू मैं तो क्वांटिटी ज्यादा डाल दूं यह सारी वजत की वजह से मुझे बाय बॉक्स मिल जाए ठीक है तो इस वजह से यह थोड़ी सी लड़ाई जंग यह सब चीज चलती है अच्छा तो पहली बात क्या थी हमने क्या देखा कि इसमें प्रोडक्ट की रेटिंग क्या है अब प्रोडक्ट की रेटिंग को समझ ले कि मैं दो तरीके से अगर मैं स्पेसिफिकली अजन की बात करूं तो प्रोडक्ट की रेटिंग एक होती है अच्छी एक होती है बुरी न्यूट्रल भी आपको मिलेगी लेकिन न्यूट्रल को भी लोग खरीदते वक्त बुरी ही समझते जब तक आपको बहुत अच्छी रेटिंग नहीं मिलती वो इतने आराम से उसके लिए कन्विंसिबल नीचे रेटिंग वाली काम हम उनके साथ भी करते लेकिन उ के साथ काम करने का तरीका थोड़ा सा डिफरेंट होगा वो हम एक दूसरे मरहले में इसको भी सीखेंगे अभी के लिए जहन में ये रखें कि रेटिंग इसकी 3.9 से ऊपर होनी चाहिए ठीक है चाहे तो आप लिखते जाए इसको अपने पास अब यहां पे रेटिंग का लिखा हुआ है नहीं लिखा ठीक है रेटिंग टू बी 3.9 आउट ऑफ 5.0 ठीक है ये फिलहाल हम लिख लेते हैं इसको अच्छा अगर बहुत बुरी है जैसे 2.5 है 3 से भी नीचे आ रही है तो फिर सोच समझ के हाथ डालना है और नए सेलर को भी हाथ नहीं डालना है पुराने सेलर कर सकते हैं लेकिन उसकी स्ट्रेटेजी डिफरेंट होती है अभी के लिए नए सेलर्स है तो जहन में रखिए कि कोशिश करनी है कि 3.8 3.9 से ऊपर की रेटिंग हो 3.8 3.9 से नीचे ना जाए ठीक है 3.8 एक एक बात और भी होती है ना कि 3.8 3.9 अगर लेट्स सपोज एक बड़े ब्रांड की कोई प्रोडक्ट है उसकी रेटिंग नीचे आ गई है लेकिन उस वो ब्रांड बहुत बड़ा है उसकी प्रोडक्ट नॉर्मली दूसरी प्रोडक्ट उसकी लाइन अच्छी है तो कस्टमर बाय कर लेगा हालांकि रेटिंग अलग खराब हुई हु है उसके अंदर लेकिन फिर भी बाय कर लेता है कहता है ठीक है बस मैं यूज कर रहा हं और बाज औकात आप अगर आप आप कोल गट बहुत अर्से से इस्तेमाल कर रहे हो बेशक उसकी लिस्टिंग 3.5 आ रही हो रेटिंग आप बोलोगे भाई मेरे पास तो सही है मेरे दांत तो साफ कर देता है ना तो बस ठीक है मैं यही वाला मंजन मंगाऊ ठीक है सॉरी िस अच्छा जी यहां पे amazon2 से ज्यादा बिक गया है ये आपको यहां पे इंफॉर्मेशन नजर आ रही है तो ये जो बता रहा है इसका मतलब ये ठीक है हम इसके ऊपर ट्रस्ट करके चलते हैं क्योंकि ये यह लिस्टिंग का मैं आपको क्विकली स्ट्रक्चर समझाने की कोशिश कर रहा हूं ये आपके पास इसके बुलेट पॉइंट्स आ रहे हैं प्रोडक्ट लिस्टिंग के अंदर बुलेट पॉइंट्स होते हैं कुछ लोग नहीं लिखते लेकिन होते हैं देखें इसके अंदर भी लिखे हुए आ रहे हैं ब्रांड नेम आ रहा है इसका मॉडल नंबर भी साइज भी प्रोडक्ट डायमेंशन भी आ रहे हैं ये बुलेट पॉइंट्स के अंदर चीजें इसकी और मजीद आ रही है यहां पे तो अब आपको बता रहा है कि जी ये आइटम क्या है किस तरह का काम करता है वगैरह वगैरह वगैरह ठीक है या नीचे कहीं डिस्क्रिप्शन भी आ रही होगी अब ये देखें ये डिस्क्रिप्शन के बॉक्स के अंदर फ्रॉम द मैन्युफैक्चरर लिखा हुआ है ये वीडियो भी डली हुई है ये कैरोस भी डला हुआ है कुछ स्लाइड डर वगैरह प्रोडक्ट की फोटोस फीचर्स सब कुछ यहां पे तफसील के अंदर बयान किया हुआ है कंपैरिजन भी आ रहा है बहुत सारी इंफॉर्मेशन मौजूद है ये प्रोडक्ट इंफॉर्मेशन amazononline.in यहां राइट साइड पर भी आ रही है देखि तो ये चीजें इसकी बात हो रही है ठीक है अच्छा डिस्क्रिप्शन में अब आप देखें इसकी डिस्क्रिप्शन आ ही नहीं रही यानी कि जैसे इसकी डिस्क्रिप्शन थी यह वाली यह जो इतनी बड़ी बड़ी खूबसूरत सी तस्वीरें मतलब प्रोफेशनल वीडियो तस्वीरें लगी हुई ना लेकिन इसमें तो कुछ भी नहीं है ऐसा इसकी वजह कि जनाब बनाई नहीं गई है या बा डाली नहीं गई है प्रोडक्ट डिस्क्रिप्शन यह एरिया है जिसके अंदर यह टैक्स लिखा हुआ है इस प्रोडक्ट प मिल वकी की ठीक है और इसी के डिस्क्रिप्शन के एरिया को यह रिप्लेस करके यह सारी चीज आ रही है यहां पर वजह क्या है जनाब ये डाइसन की प्रोडक्ट की ब्रांड रजिस्ट्री हो रखी है ठीक है और ब्रांड रजिस्ट्री अब क्या चीज है इसको बाद में थोड़ा सा देखेंगे अभी फिलहाल के लिए हम इसको इस तरह लिख लेते हैं क्वेश्चन मार्क लगा के ताकि हम इसको बाद में स्टडी करेंगे जिसकी वजह से यहां पर नहीं है अब मिल वकी की ब्रांड रजिस्ट्री है या नहीं है अभी मुझे नहीं पता लेकिन इस प्रोडक्ट को ब्रांड के थ्रू पाइप नहीं किया हुआ कह सकते हैं ठीक है बाद में तफसील में आऊगा इसके अभी फिलहाल ने देते यह जो बॉक्स यहां पर आपको ग्राफ नजर आ रहा है सारी तफसी नजर आ रही है इसे कहते हैं कीपा के ई ई प एड कॉ कीपा कीपा कॉ से क्या होता है कि कीपा कम का यह प्लगइन आपने मतलब की क का सब्सक्रिप्शन आपको परचेस करना पड़ेगा और परचेस करके आप इसको जब लग इन कर ले तो फिर ये चलना शुरू हो जाता है अच्छा जी यह चीजें जो तफसी आ रही है आपको सेल्स रैंक बता र ग्रीन लाइन जो चल रही है सेल्स रैंक है ये सेल्स रैंक क्या होता है यह बेस्ट सेलर रैंक होता है जो आपको यहां पर भी नजर आएगा य रहा यह इस प्रोडक्ट पर आ रहा है बेस्ट सेलर रंक ठीक है 16146 इन टूल्स एंड होम इंप्रूवमेंट्स अब बेस्ट सेलर रैंक क्या होता है आप क्लास में कितने बच्चे हैं कितने बैठे हैं 48 बैठे हैं 48 का एग्जाम ले लू है और आप लोगों में से एक फर्स्ट आ जाएगा एक सेकंड आएगा एक थर्ड आएगा और 48 48 नंबर प या 47 नंबर प आएगा मैं उसको बोलूंगा भाई तू तो फेल है तो जब पहले दूसरे तीसरे नंबर पर आए तो हम उसको शाबाशी भी देंगे वो क्यों क्योंकि सबसे अच्छे बच्चे हैं इसमें भी यही सीन है पहले नंबर जिसका सलर रैंक वन है वो सबसे अच्छा बच्चा है उसके बाद उससे कम कम अच्छा बच्चा लेकिन बहुत अच्छा बच्चा है वो भी वो टू नंबर पे फिर उससे स्लाइटली कम अच्छा बच्चा वो तीन नंबर पे तो इसकी एक पूरी मेन कैटेगरी के अंदर जो सेलर रैंक चल रहे हैं वो इसी तरह है अब ये 16146 वा अच्छा बच्चा है ठीक है 1614 वा अच्छा बच्चा है अब क्या कर रहा है जनाब 16146 टूल्स एंड होम कैटेगरी की बात हो रही है अच्छा मेन कैटेगरी है टूल्स एंड होम इंप्रूवमेंट इसके बाद सब कैटेगरी भी इसके अंदर है जैसे सोल्डरिंग एंड हीट गंस ठीक है आपने ये सब कैटेगरी की परवाह नहीं करनी फिलहाल ठीक है इसकी परवाह नहीं करनी किसकी परवाह करनी है आपने मेन कैटेगरी की मेन कैटेगरी में क्या रैंक चल रहा है 16146 अब इस प्रोडक्ट को भी देख लेते हैं जी तैयबा य ए प्लस कंटेंट कहते हैं सॉरी मैं बताना भूल गया पहले अच्छा भूलता बहुत हूं मैं यह बेस्ट सेल क्या रहा इसका होम एंड किचन की कैटेगरी है इसके अंदर 12 एक ठीक है 12 एक इसका से सेलर रंक है इसका 41 स्टिक वैक्यूम एंड इलेक्ट्रॉनिक ब्रूम्स के अंदर है इलेक्ट्रिक ब्रूम आपने इसकी परवाह नहीं करनी है परवाह किसकी है होम एंड किचन के अंदर 12000 की अब एक वेबसाइट है एफबीए टूल किट पहले हम यूज करते थे लेकिन अब चकि मैंने यहां पर इसमें 12000 टाइप कर दिया नीचे रैंक की फील्ड में और गो प क्लिक कर दिया तो यह आपको बताएगा जनाब 43 ऑन एन एवरेज डेली सेल आ रही है 43 ऑन एन एवरेज डेली सेल्स आ रही है अब क्या मतलब हुआ इसका कि जनाब अगर डेली आप 43 सेल करोगे मल्टीप्ला बाय 30 डेज करो दो कितने हो गए 1290 सेल हो गए एमन य कह रहा है 500 से ज्यादा सेल हो रहे हैं भैया तो अन की बात माने या एबी टूल किट की बात माने तो मोस्ट लाइक इस केस के अंदर आप अजन की बात मानेंगे ठीक है यह पहले जब ये नहीं बताता था तो हम इसके थ्रू एस्टिमेट्स लगाते थे जब ये कहता था जी 43 पर डे सेल हो रहे हैं तो हम अजूम कर लेते थे ठीक है यार 40 45 के बीच में ये सेल हो रहा होगा और उसी हिसाब से अगर कैलकुलेट हमने कर लिया तो चलो ठीक है 13 1400 या जो भी इसका बनता है मंथली ये मंथली का नंबर आ गया तो हमें सेल्स पता करनी है किय कितना बिक रहा है महीने में ठीक है पहले ये सेलर रैंक क्यों मैंने आपको बताया सेलर रैंक से अंदाजा लगाया जाता है ठीक है अन एजेक्ट नंबर ऑफ सेल्स नहीं बताता आइटम की यहां अपनी वेबसाइट पर भी वो आपको बता रहा है तो 500 प्लस बता रहा होगा 7000 प्लस बता रहा होगा लेकिन प्लस में आ रहा होगा एजेक्ट नंबर नहीं बताएगा कभी क्योंकि सेल्स फ्लकचुएट होती है कभी ज्यादा हो जाएंगी कभी कम हो जाएंगी कभी कुछ सीजनल आइटम है तो जी कभी सर्दिया आ रही है उसकी चीजें गर्मिया आ रही है उसकी चीजें तो ठीक है अब ये सेल्स रैंक चेंज होता है ये हो सकता है अभी आप आधे घंटे बाद इस पेज को रिफ्रेश करें ये 146 से चेंज होके 145 हो जाए 155 हो जाए 165 हो जाए या पीछे की तरफ चला जाए 125 हो जाए कोई बद नहीं है यह फौरन हो जाएगा चेंज थोड़ी देर में हो जाएगा तो आप यह नहीं कह सकते कि अच्छा जनाब अभी तो 16146 था मैंने तो जाके सप्लायर के पास ऑर्डर प्लेस किया सप्लायर ने आइटम शिप की अन पर पहुंचते पहुंचते तो 15 दिन लग गए तो 15 दिन में ये तो कहां निकल जाएगा तो जनाब ऐसा ही है ये कहीं और ही निकल जाएगा तो इसलिए हम हमेशा सेलर रैंक पिकप जो करते हैं वो कितने दिन का करेंगे 90 डेज का अब ये चीज आपने जहन में रखनी है ठीक है बीएसआर टू बी रि कलेक्टेड फॉर 90 डेज या थ्री मंथ्स कह ले इसको एक ही बात है ठीक है आपने तीन महीने का एस्टिमेटर है कैसे निकालेंगे आप अभी बता देता हूं कीपा पे आ जाए ये देखें स्टेटिस्टिक्स आ रहे हैं कीपा पे स्टेटिस्टिक्स आ रहे हैं और यहां पे आप देखेंगे कि जो चौथा लास्ट कॉलम है सेल्स रैंक का आ रहा है इसके अंदर इसमें इसमें अब बिल्कुल शुरू में लेफ्ट साइड प देखें लोएस्ट करंट हाईएस्ट और एवरेज आ रहा है ठीक है और सबसे लास्ट कॉलम आ रहा है सेल्स रैंक का लोएस्ट के अंदर सेल्स रैंक इसका बता रहा है जनाब 3606 पे लोएस्ट सेसक गया था ये ठीक है और वो कब गया था मार्च 17 2018 में आज से 6 साल पुरानी बात हो गई तो सात साल पता नहीं एक घंटे पहले का करंट बता रहा है 16146 जो हमने नीचे भी देखा एटली वही अब ये एक घंटे पहले इसने एक घंटे पहले कलेक्ट किया है कीपा ने अपडेट किया होगा अपने पास हाईएस्ट इसका कब गया है 3091 जो गया 2017 में यानी के हो सकता है 2017 के अंदर ये लिस्टिंग क्रिएट की गई हो या उस उसके आसपास की नई लिस्टिंग हो अभी मुझे नहीं पता मैं चेक करूंगा एवरेज एवरेज क्या आ रहा है 222146 यानी कि 90 दिन का एवरेज आ रहा है 22160 और 6 महीने का एवरे जा रहा है 180 दिन का 253 93 जनाब तो यहां से कोई बात समझ आई एवरेज आपको मिल गया एवरेज कितना था 90 डेज का क्या मिला 22160 और करंट क्या है 16000 यानी कि करंट वाला तो और बेहतर है लेकिन तीन महीने वाला बेहतर नहीं है वो थोड़ा सा एवरेज उसका ज्यादा है 16 और 22 में थोड़ा सा फर्क है अब एक एग्जांपल मैं आपको देने के लिए यहां पर वापस आ जाता हूं टूल्स एंड होम इंप्रूवमेंट 16146 मैंने यहां लिखा और इसको सर्च कर लिया गो कर दिया तो ये आपको कहता है जी 15 बिक रहे हैं रोजाना के कितने बिक रहे हैं 15 और जब आप इसको 22000 कर दो 22100 कर दो तो ये कितने बिकते हैं तो जनाब 11 बिकते हैं अगर जाहिर सी बात है सेल्स रैंक ऊपर गया इसका मतलब सेल्स गिर गई ना सेल्स गिरगी तो सेल्स रंक ऊपर जाएगा ये कॉमन है ये नॉर्मल इस तरह होता है सेल्स जितनी ज्यादा आएंगी उतना सेल्स रैंक आपका नीचे आएगा सेल्स जितनी बढ़ेंगी सेल्स रक नीचे आएगा से जितनी टेंगी सेल्स रक ऊपर चला जाएगा य दोनों एक दूसरे के अगेंस्ट में मुखालिफ काम करते हैं लेकिन अब यहां पर अन कह रहा है जनाब के 7000 से ज्यादा बिक ग क्या करू क्योंकि एफबीए टूल किट मुझे कह रहा है कि जनाब अगर यह 16000 भी है 16146 था तोय तो 15 बता रहा है 15 का मतलब तो 450 हुए सिर्फ यहां तो बता रहा 7 से ज्यादा 7000 से ज्यादा जो भी थे नहीं सॉरी 500 मैं कंफ्यूज हो गया माय मिस्टेक 16146 मिल वकी की हम बात कर रहे थे टूल्स एंड होम इंप्रूवमेंट में ठीक है टूल्स एंड होम इंप्रूवमेंट के अंदर 16 देखें ये बता रहा है साढ़े और amazon2 प्लस तो भाई बात तो बड़ी क्लोज क्लोज ही हो गई ना मैं थोड़ा सा कंफ्यूज हो गया था उसकी वजह से तो अब क्या हुआ बात वहीं पर आ गई कि amazon2 से ज्यादा बिके हैं टू एफबीए टूल किट कह रहा है 400 पके तो 50 का फर्क इतना बड़ा माने नहीं रखता हम amazon2 ठीक है यही इतने से ही ज्यादा ही बक रहा है ठीक है अब आप आ जाए यहां पर कीपा के ऊपर तो पहली बात आपको क्या थी कंपटीशन हमने समझ लिया जो हमने सेलर्स देखे थे बेसिकली वही कंपटीशन था कंपटीशन की हैंडलिंग अब एक दूसरा काम है वो दूसरे सेशन में हम देखेंगे थोड़ा उसको बाय बॉक्स की रोटेशन भी उसका ही हिस्सा था प्रोडक्ट हिस्ट्री हमने देखनी है प्रोडक्ट हिस्ट्री आप कैसे देखेंगे आपने आना है जनाब यहां पर तो ये देखें बॉटम राइट के ऊपर कीपा क्या आपको दिखा रहा है थ्री मंथ्स बाय डिफॉल्ट और उसके बाद नीचे एक और ट्रिगर है आपके पास ईयर का आपने इसको ईयर कर दिया तो यह चेंज हो गया थ्री मंथ्स और ये वन ईयर यानी कि एक साल का डाटा दे रहा है ये देखि यहां से स्टार्ट हो रहा है और ये कौन सी डेट है अच्छा मैं माउस मूव करके आपको नहीं दिखा सकता यहां पे चीजें माउस मूव तो करूंगा मैं लेकिन आपको समझना खुद पड़ेगा क्योंकि जो टूल्स जो टूल टिप्स आ रही है टूल टिप्स समझते हैं क्या होती है जब माउस होवर करने प जो चीजें लिखी हुई विजिबल होती है माउस हटाऊ तो गायब हो जाएंगी लेकिन वो माउस रखूंगा तो विजिबल होंगी तो वो समझ ले एक दफा अच्छी तरह से दे ताक वो जब मूव करू मैं तो आपके लिए आसानी हो आपको सबसे ऊपर उल्टे हाथ पर नजर आ रहा होगा एक जो बलर नजर आ रहा है ब्लर उसे कहते हैं जो छोटे छोटे छोटे डब्बे बनके आ जाते जिसके अंदर देखि ऊपर टॉप लेफ्ट पर लिखा हुआ है न्यू 130 अ 99 लाइट ब्लू कलर का है नया डब्बा जोय देखि य मूव भी होगा मेरे चलाने से आ रहा है नजर जरा लिख के बता दो ताक मुझे तसल्ली हो के मैं सही समझा पा रहा हूं आप लोग को बेस्ट है ठीक है इसके बाद राइट साइड के ऊपर देखिए पिंक कलर का ब्लर बन के आ गया बाय बॉक्स लिखा हुआ है उस पर 130 आ 99 उसम भी लिखा हुआ है उसके नीचे एफबीए स्काईलाइन आउटलेट स्टार रेटिंग है बेसिकली वो 100% 359 ये लिखा र यह भी नजर आ रहा है आप लोगों को यानी कि यह बाय बॉक्स के प्राइस बता रहा है आपको ठीक है चले यह भी आईडिया ठीक है भाई जूम कर लेते हैं मेरे को तो कुछ आता ही कोई नहीं जूम करू तो भैया यह थोड़ा सा कीपा बिगड़ जाता है य कहता है नहीं मैं ऐसे नहीं चलता चले ऐसे कर लेते अब नजर आ रहा है ठीक है इसके बाद आप देखें लेफ्ट साइड के ऊपर एक ब्लक तब्दील हो रहा है उसके अंदर लिखा हु रहा है सेल्स कभी अभी इस वक्त 2726 आ रहा है इसके बाद यह चेंज होकर ऊपर नीचे हो रहा है ठीक है इसके बाद नीचे वाले डब्बे के लिए आ रही है चीज रिव्यू काउंट आ रहा है रेटिंग आ रहा है न्यू ऑफर काउंट आ रहा है फिर सबसे बॉटम के अंदर आपको दिखा रहा है अक्टूबर की 19 26 22 24 तारीख ठीक है यहां तक समझ आ गई ये बात सारी तो यह आपको बेसिकली हिस्ट्री बता रहा है और हिस्ट्री के अंदर यह बता रहा है कि जनाब इस वक्त जो मैंने माउस अब रोक दिया है अब देखें कि मंडे अक्टूबर की 23 तारीख को ठीक है अक्टूबर की 23 तारीख को 1:1 पे क्या मामला था इस प्रोडक्ट के ये वो बात हो रही है अक्टूबर की 23 तारीख को 1:1 प मंडे का दिन था क्या हालात थे जनाब 132 20 का ये प्रोडक्ट बिका है बाय बॉक्स के ऊपर था ठीक है न्यू के प्राइस $32 थे लेकिन बाय बॉक्स मिला हुआ था 132 20 सेन वाले को उसका नाम क्या था सेलर का वर्ल्ड वाइड डील एफबीए हो रहा था ये ठीक है 99 पर इसकी रेटिंग है और टोटल रिव्यू इसके पास 936 है समझ आ गई है यहां तक बात क्लियर है कोई मसला इसमें काम दुख र ए लगा के मेरे तो ऐसे आवाज आ रही है म्यूट हो गया था व क्लियर है य से मसला तो नहीं है ज्यादा सुनने समझने में कहते है आप ज्यादा अच्छा ठीक है चले अच्छी बात है काम होना चाहिए ठीक है जनाब तो तो इसके अंदर हमने बात कर ली कि यह था बाय बॉक्स का प्राइस हमने देख लिया अब खैर मेरा माउस चेंज हो गया तो इसके बाद ये सेल्स रैंक है इसकी सेल्स रैंक इस वक्त बता रहे है 18190 ठीक है ये सेल्स रैंक उस वक्त की बात हो रही है जब कब की बात हो रही 15 नवंबर की हम थे 23 अक्टूबर प कोशिश करके वापस चले जाते हैं ये रहा तो इस वक्त सेस रैंक था 239 998 जनाब तकरीबन 24000 सेल्स रैंक था उस वक्त का प्राइस आपको बाय बॉक्स का बता दिया यूज्ड का भी प्राइस उसमें आ रहा है उस वक्त यूज्ड में भी आइटम मौजूद था जो काली लाइन आपको देखि पीछे चलती हुई नजर आ रही है ना ग्राफ के साथ वो काली लाइन यूज्ड आइटम्स की है ठीक है ऊपर पिंक लाइन जो आ रही है चलती हुई वो बाय बॉक्स की है जो ग्रीन लाइन आपको चलती हुई सबसे ज्यादा लाइन ग्रीन ही है क्योंकि वो सेल्स रैंक की है इसी इसी कलर के ब्लर्ब्स भी आ रहे हैं ऊपर और उसी कलर की पीछे लाइन चल रही है ठीक हो गया क्लियर हो गई समझ में आ गई बात यहां तक कोई मसला तो नहीं है इसके अंदर समझने में जवाब ठीक है डी मेहरबानी अच्छा जी अच्छा जी अब यहां पर देखें यह जो चीज आ रही है नजर हल्की सी ऑरेंज आपको शायद लाइन बैकग्राउंड के अंदर ऑरेंज आ रहा है नजर इसका क्या मतलब है कि अन भी बैठा था उस वक्त amazononline.in निवाला छीनने पे होगा वही आपके साथ भी होगा तो इससे बेहतर है बंदा जाए ही ना उसके अंदर ऐसी प्रोडक्ट में नुकसान नहीं उठाएंगे आप क्योंकि amazononline.in जनाब amazononline.in दिन कितने साल होते हैं नवंबर 19 और 2018 की बात हो रही है ये 2017 की 2017 की हो रही है बात तो 2017 में जैसे मैंने शुरू में अभी थोड़ी देर पहले ही कहा था कि ये शायद प्रोडक्ट लच 2017 में हुई है तभी ये 2000 आपको उसमें सेल्स रैंक काफी ज्यादा बता रहा था उसके बाद तो ये प्रोडक्ट चलना शुरू हो गई आप देखें अब ये देखि यहां पे इन दिनों में यानी कि जून की 15 तारीख में कौन सा साल है ये 2019 का साल है 20 का 19 का तो यह उस साल के अंदर amazononline.in क्योंकि amazononline.in 20 20 साल का भी 15 साल तकक का भी डटा आपके पास उसको लाके ये दे देता है तकरीबन कुछ प्रोडक्ट का होगा इसके पास तो ये इतना पुराना डाटा मिल जाता है कि हमें ऐसा कोई और टूल नहीं है जिसके पास इतना डाटा हो पहले तो ये सारा फ्री था कीपा ने भी पैसे मेरे खल से अभी दो तीन साल पहले लगा दिए एनीहाउ प्रोडक्ट की हिस्ट्री देखने की बात हो रही थी तो यह एक एक स्टेप है उसका जिससे आपको अंदाजा हो गया कि अच्छा जी सेल्स रैंक क्या कराता है देखि जहां पर सेल्स रैंक ऊपर गया है इसका मतलब वहां सेल्स टूटी है जहां पर सेल्स रैंक नीचे आया है सेल्स बढ़ती जा रही है ठीक है तो यह चीज आपको समझने की जरूरत होती है कि सेल्स रैंक कितना ज्यादा इसके अंदर वो हुआ है अच्छा अब देखि एक चीज स्टैट्स के अंदर समझने की कोशिश कर ले ये स्टैट्स मैंने दोबारा ओपन किए हुए हैं ये माउस ववर पे आ रहे हैं तो सबसे बॉटम में लेफ्ट साइड प देखें ड्रॉप्स बता रहा है 90 डेज एवरेज के ड्रॉप्स क्या चीज के हैं ये चारों चीजों के ड्रॉप्स है amaz9n टाइम सेल्स रैंक ड्रॉप हुआ है यानी कि इतनी तेजी से ये नहीं कह रहा कि 76 यूनिट्स बिके हैं लेकिन इतनी तेजी से सेल्स आ रही है कि सेलर रैंक 73 टाइम्स नीचे की तरफ जा गया हुआ है ठीक है ये ड्रॉप्स है अगर ड्रॉप्स कम होंगे ऊपर गया होगा तो वो यहां पर रिकॉर्ड नहीं बता नहीं रहा आपको बेसिकली रिकॉर्ड तो कर रहा होगा बताता नहीं है लेकिन ड्रॉप हुआ है तो आपको बताएगा ठीक है ये सिर्फ अंदाजा करने के लिए है इससे आपको आपके डिसीजन में इतना ज्यादा फर्क नहीं आता डिसीजन में मैटर जो करती है वो सबसे ज्यादा ये करती है कि अच्छा जी प्रोडक्ट की सेल्स है 500 यूनिट्स बिक रहे हैं लेकिन बेचने वाले 60 से ज्यादा है अब उसका यूज हटा दे चले तो नए कितने हैं 26 है तो 26 लोगों के साथ आप अगर इसमें एंटर होते हैं 27 व हो जाएंगे आप और यह भी कोई पता नहीं है कि आपके एंटर होने तक जब आपकी इन्वेंटरी amazon2 के 35 हो गए तो 35 हुए हु अब आप 27 व के बजाय 36 व होंगे तो ये हो जाती है कभी कभार चीजें तो इसलिए ऐसे प्रोडक्ट के ऊपर ये चीज भी संभाल पड़ती है जितने ज्यादा सेलर होंगे उतने प्राइस वर के चांसेस भी बढ़ जाएंगे ठीक है जितने ज्यादा सेलर होंगे उतने प्राइस वर के चांसेस बढ़ जाते हैं आपके अच्छा जी अब आप देखें राइट साइड के ऊपर आपके पास सारे ये ब्लड्स आ रहे हैं इसको टर्न ऑन या ऑफ कर सकते हैं ट्रिगर्स को सबसे पहला सेल्स रैंक है मैं इसको अगर टर्न ऑफ कर देता हूं तो जी वो जो सेल्स रैंक की ग्रीन लाइन आ रही थी वो गायब हो गई तो हमें तो चाहिए फिलहाल तो वो हम इसको ऑन रखेंगे आपको समझाने का मकसद यह है कि आपको पता हो कि अगर किसी और प्रोडक्ट को देख रहे हैं तो उसमें किस चीज का क्या मतलब है इसके बाद आ गया जनाब पिंक कलर का बाय बॉक्स तो बाय बॉक्स भी हमें चाहिए होता है नॉर्मली टर्न ऑफ कर देंगे तो वो हट जाएगी टर्न ऑन करेंगे तो वापस आ जाएगी इसके बाद amazononline.in तब amazonaws.com इसकी कंडीशन बहुत ज्यादा बुरी है या बहुत ज्यादा अच्छी है ये सारी टाइप्स आप आपसे वो पूछता है जो जोन सी टाइप आप सेलेक्ट करते हो वो उस टाइप को यहां पे बायर को भी दिखा देगा बल्कि ये आ रही है देखिए लाइक न्यू वेरी गुड गुड एक्सेप्टेबल और वेयरहाउस अच्छा वेयरहाउस को छोड़ते यूज की ये सारी कंडीशन है यूज्ड मी लाइक लाइक न्यू होती है वेरी गुड कंडीशन होती है गुड होती है या एक्सेप्टेबल होती है ठीक है एक्सेप्टेबल का मतलब जी गुजारा है गुड है तो जी ठीक है अच्छी है वेरी गुड बहुत अच्छी है लाइक न्यू का मतलब जनाब इसका बॉक्स वॉक्स फटा होगा कहीं से डैमेज होगा लेकिन अंदर आइटम रीबन नई निकलेगी ठीक है यह लाइक न्यू की कंडीशन का मतलब ये होता है आपको यह अभी फिलहाल के लिए ना इसको फोकस करने की जरूरत है ना बेचने की जरूरत है वेयरहाउस डील को जरूर समझिए वेयरहाउस डील इसके अंदर हमने इनेबल करके देखना होता है कि क्या वेयरहाउस डील्स के अंदर प्रोडक्ट मौजूद है या नहीं यूज को मैं फिलहाल के लिए बंद कर देता हूं और बाय बॉक्स को भी बंद करता हूं ताकि आपको बल्कि न्यू को भी बंद करते थोड़ी देर के लिए अब यह वेयरहाउस डील के देखें ये एक्स नजर आना शुरू हो गया इसका मतलब क्या हुआ वेयरहाउस डील्स क्या होता है अन का ही एक सेलर है amazononline.in वो उसको वेयरहाउस डील के अंदर डाल देगा बाज औकात यह डब्बा फटा कैसे यह भी कंडीशन है ना तो लॉजिस्टिक्स का मसला है अब आप एज अ सेलर आपका मसला नहीं था डब्बा फटना क्योंकि फुलफिलमेंट अन की है ना एफबीए का एक फायदा यह भी है कि अन जब कस्टमर को भिजवा रहा है और उस दौरान में अगर डब्बा फट गया डैमेज हो गया तो जिम्मेदारी amazononline.in तो amazononline.in काफी सारे दिन पर लगा रखे है हम इसको ये वन ईयर करके देख लेते हैं क्या इसके अंदर वेयरहाउस डील है जनाब ये नहीं ये एक ही है यानी कि पिछले पूरे साल के अंदर एक ही एक ही amazononline.in दे देता है लेकिन सारी बात में तो नहीं देगा हो सकता है आइटम में कोई लोचा हो वाकई में अच्छा जी और क्या था इसमें अब देखना है हमें थोड़ा सा स्टॉक का मूवमेंट अब यहां पे कीपा में ही आपके पास एक चीज है ट्रैक प्रोडक्ट वैसे इसको ट्रैक करने के लिए आपको अपडेट ईमेल भेजता रहेगा भाई प्राइस गिर गए कुछ ये हो ग वो हो गया वगैरह वगैरह डाटा में आ जाए आप डटा प क्लिक करेंगे तो सबसे पहला टैब है प्रोडक्ट डिटेल्स का इसके अंदर सिर्फ इंफॉर्मेशन डिस्प्ले करेगा मतलब एस सच आपकी वो नहीं है लेकिन हां आपकी आपको कोई कोई स्पेसिफिक इंफॉर्मेशन चाहिए तो आपको यहां से बाजत मिल भी जाती है लोडिंग इंटरनेट चल पड़ा अच्छा यह सारी वही चीजें आ रही है जो हम हम अभी अभी तक पढ़ चुके हैं सबसे पहले यहां लेफ्ट पे इमेज दिखा रहा है जनाब मार्केट प्लेस यूएस का है ठीक है इसके बाद आपके पास टाइटल है इसके बाद आपके पास ये बट इन द पास्ट मंथ बता रहा है रिव्यूज रेटिंग्स बाय बॉक्स का यह सब बता रहा है लोएस एफबीएम सेलर लो सेलर सबके नाम बता रहा है कुछ के कैटेगरी बता रहा है आपको ठीक है इसके बाद आपको यह बता रहा है ये यूपीसी कोड्स बता रहा है ये र इसके ये वही है जो हमने पहले भी डिस्कस कर रखे हैं ये मैन्युफैक्चरर का नाम ब्रांड नेम सब कुछ आ रहा है इसके अंदर ठीक है राइट साइड के ऊपर आप आ जाए तो यहां पे करंट और एवरेज के प्राइस सेल्स रैंक आ गए ये सारे फिर ये रिव्यूज आ गए बाय बॉक्स के सारे एवरेजेस बता रहे कि 90 डे का एवरेज इसका 109 था 180 डे का एवरेज 21 था अ बाय बॉक्स यूज की कंडीशन बता रहा है यूज करंट की कंडीशन बता रहा है यूज गुड लिस्ट प्राइस ईब के भी ये कैच कर रहा होता है प्राइस सय वहां से वो भी बता देता न्यू ऑफर काउंट यानी कि कितने सेलर बैठे हुए बेच रहे हैं 62 बेच रहे हैं हमने देखा था ठीक है उसको ऑफर काउंट भी कहते हैं लेकिन उसका मतलब ये है कि कितने सेलर्स अभी बैठे हुए हैं यूज्ड ऑफर अकाउंट्स अ तो इसके अंदर ये दो बता रहा है अकाउंट रिट्रीव्ड लाइव ऑफर्स न्यू और एफपीएम 33 ये यानी कि मिक्सचर हुआ हुआ है थोड़ा सा अभी थोड़ी-थोड़ी दिन में सारी चीजें आप समझेंगे तो आप इसको बाद में खुद भी कैच कर सकते हैं चीजों को ठीक है तो अभी फिलहाल के लिए आप ये समझ ले कि ये सारी सिर्फ इंफॉर्मेशन परपस के लिए है आपने कहां जाना है आपने ये दो टैब्स के अंदर काम और होना है ऑफर्स में और बाय बॉक्स स्टेट्स के अंदर ठीक है ये बाय बॉक्स स्टेट्स आ रहे हैं और ये आपके पास ऑफर्स आ रही है ये दोनों चीजों को समझना अच्छी तरह से कान खोल के बिल्कुल आंखें खोल के आपने समझना है कि इसके अंदर हो क्या रहा है जब इसको अच्छी तरह से आप समझ लेंगे तो आप डिसीजन मेकिंग करने में आपको बहुत मदद मिलेगी खुद से बजाय कि आप प्रोडक्ट उठा उठा के किसी के पास मेरे पास या किसी उसके पास जाए कि भाई ये प्रोडक्ट को रिव्यू करो अच्छी है नहीं है आप खुद कर सकेंगे ऑफर्स के अंदर इसको टैब को समझ ले पहले कि यहां प देखिए सबसे पहले दो कंडीशन है मैंने जैसे कहा कि हम यूज्ड में इंटरेस्टेड अभी नहीं है तो हमने चेक हटा दिया हम रिफर्बिशिंग है हम इसको रखते हैं फिर यहां पे लिख दे चेक आ रहा है एक एडिशनल ऑप्शंस का इंक्लूड हिस्टोरिकल ऑफर्स अभी चाहे तो लगा दें इसको फिलहाल के लिए इसको भी रहने देते हैं ठीक है अब ये देखें यहां पे ग्राफ रेंज आ रही है ऊपर इन डेज 90 डेज की आप इसको 180 भी कर सकते हो 365 या ऑल भी कर सकते हो फिलहाल के लिए मैं 180 डेज रहने देता हूं इसको इसके बाद यहां लेफ्ट साइड पे शिपिंग की देखें एक टैब आ रहा है ऑप्शन आ रहा है जिसके अंदर प्राइम फ्री शिपिंग एफबीए ओनली एफबीएम ओनली तो ये सबके अंदर अगर आप एफबीए कर देते हैं तो ये एफबीएम वाले सेलर्स या उनकी ऑफर्स को हटा देगा फिलहाल के लिए यानी कि एफबीएम वाले कौन हैं फुलफिल्ड बाय मर्चेंट इनकी इन्वेंटरी इनके पास है या ये ड्रॉप शिपिंग कर रहे हैं इनकी इन्वेंटरी amazonbusiness.in क्या भेजेंगे क्या नहीं मेरे पास इन्वेंटरी मेरी है मैं तो फॉरन शिप करूंगा वो कब शिप करेगा शिप करेगा भी नहीं करेगा व्हाट सो एवर बेशक उनका ट्रैक रिकॉर्ड सब कुछ मौजूद है लेकिन उसके बाद भी बाय बॉक्स उसको इतना आराम से नहीं मिलता है अनलेस कि एफबीए सेलर हो ही ना एफबीए की ऑफर ही ना हो तो तो फिर एफबीए में बच्चा है तो फिर ठीक है उसको बाय बॉक्स मिला हुआ है लेकिन अदर वाइज जब एफबीए होगा तो ज्यादा चांसेस यही है 90 पर चांसेस य है कि एफबीए को बाय बॉक्स मिलेगा ठीक है अभी फिलहाल हम एफबीए को देख रहे हैं अच्छा इसमें आप देखें ये सारी ऑफर आ रही है आपके सामने इसके अंदर सेलर के नाम भी आ रहे होंगे ये रहा इलेक्ट्रो पीडिया इसका स्टॉक देखें 30 डेज इतने इसने 30 दिनों में 194 यूनिट्स बेच दिए हैं और टोटल 195 यूनिट्स इसने बेचे हैं यह बता रहा है ऐसा और 15 स्टॉक के अंदर इस वक्त इसके 15 यूनिट्स बचे हुए हैं ठीक है तो अब आप आप इसकी एवरेज यहां पे टोटल भी आ रहा होगा सारा कुछ य नीचे की तरफ क ये रहा 378 यूनिट्स इसके बिके हुए हैं क्योंकि हमने एफबीए प चेक लगा दिया था और एफबीए से हमने चेक हटा दिया 47 79 ये कौन सा नंबर आ गया टोटल आपका 479 30 डेज में बिके हैं इसका मतलब क्या हुआ एफबीए टूल किट हमें 450 बता रहा था पपा हमें 479 यूनिट्स बता रहा है टोटल सेल हुए में अब उसमें एफबीएम भी शामिल है ठीक है इसके जैसे बाय बॉक्स सॉरी सेल्स रैंक नीचे उसका उस हिसाब से फ्लकचुएट हो रहा था यहां तक समझ आ रही है या बहुत तेज चल रहा हूं मैं सर पे से तो नहीं गुजर रहा किसी के गुजर रहा हो तो अभी बता दो अच्छा तो यहां तक चीजें आपको क्लियर समझ में आ रही है अब 30 डेज की सेल्स आपको नजर आ गई आपको यह जरूरी था समझना क्याक आप क्रॉस चेक कर सको कि हां भाई इतनी सेल हो रही है अब इसके अंदर सबसे ज्यादा अभी तक किसने बेची है ये इलेक्ट्रो पीडिया वाले ने यह एफबीए कर रहा है प्राइम हो रही है इसकी आइटम्स और यह सबसे ज्यादा सेल हुई हुई हुई है ठीक है इसके बाद क्या आता है आपके पास यह सबसे सस्ता ऊपर हमने वापस लगा दिया ठीक है कंडीशन ये सारे न्यू में है यानी कि हमने न्यू की कंडीशन सेलेक्ट कर रखी थी ये प्राइस हिस्ट्री आ रही है हर एक की ये सारा डाटा आपको कीपा दे रहा है अब ये समझे कि ये जो शख्स है जो भी सेलर है ये इलेक्ट्रो पीडिया वाला इसने शुरू में प्राइस कब से लगाई है ये आया कब है ये कब बेचने आया है ये जून की 29 तारीख को बेचने आया हुआ है ठीक है अभी आपको यहां पर नजर आ गया जून की 29 तारीख को ये बेचने आया है उसका टाइम भी बता रहा है और कितने से इसने बेचना शुरू किया था जनाब $75 से ठीक है जुल्फिकार साहब कोशिश पूरी है अच्छा जी तो ये बेचने कब आया जून की 30 29 तारीख को और इसने प्राइस लगाया जनाब 175 डल का इसको दो या तीन दिन बाद पता चला कि यार मैंने तो प्राइस बड़े सारे तेज लगा दिए हैं तो चलो ड्रॉप कर देता हूं क्या करा इसने प्राइस 175 से ड्रॉप करके डायरेक्ट 120 पे कर दिया ठीक है यह भी हो सकता है कि यह साहब ने इन्वेंटरी डालते वक्त ऐड ऑफर करते वक्त एव ही तुक्के में प्राइस लगा दिए थे 175 के और इन्वेंटरी भिजवा दी जब इन्वेंटरी को आने में टाइम लगा यह भूल गए कि प्राइस मुझे सेट करने वो 175 पहले से लगे हुए थे तो यहां पे रिकॉर्ड में आ गए बाकी मसला कोई नहीं था इन्होंने प्राइस अपने सेट किए $20 के ऊपर तो ये 120 पे रहे फिर इन्होंने इसके बाद प्राइस गिरा 102 90 पे फिर यह देखें ये चलते रहे फिर ये 99.9 पे गए फिर इन्होंने बढ़ाए भी है बीच में कुछ और फिर वापस ये एक जमाने में $90 प भी बेच के गए जुलाई की 18 तारीख को इसके बाद ये $97 95 सेंट पे लगाई बैठे हैं तब से और सबसे कम प्राइस के अंदर यह बेची जा रहा है इसका मतलब यह हुआ कि इसके पास इन्वेंटरी इसको इस रेट्स में मिली है कि ये इस प्राइस में कर सकता है इस दौरानी में किसी और को मोस्ट लाइक बॉक्स नहीं मिला होगा बहुत ही कम चांस होंगे इसका प्राइस हि स्टॉक हिस्ट्री भी इसके साथ ही दे रहा है जिसमें यह बता र है कि जनाब इसकी जुलाई दो या तीन तारीख को इन्वेंटरी लगी है आना शुरू हुई है उसके बाद ये अन ने इन्वेंटरी देखें स्टॉक लोड किया है सारा इसके पास स्टॉक एक साथ आया है हो सकता है पता नहीं कहां से लेकर आया होगा लेकिन बहरहाल यह लेकर आया 100 1 स पीसे कुछ लेकर आया और यह इसने बेचना शुरू किए बेचते बेचते यह चलता रहा इसका स्टॉक देखें नीचे आता रहा है तो यह कंटीन्यूअस इसको सेल्स मिलती रही इसको स्टॉक नीचे इसका आने आता रहा है ये आपको बड़ा क्लीयरली सारा विजिबल कर रहा है कि हां जी इस बंदे को सेल्स मिल रही है उसके बाद इसने थोड़ा सा स्टॉक और डाला है जब स्टॉक इसका नीचे आके दो यूनिट्स पे आया था तो इसने 32 यूनिट्स 30 यूनिट और मंगवा लिए और वो भी बिक रहे हैं और अब इस वक्त इसके पास स्टॉक में 15 या 16 यूनिट्स बचे हुए हैं जो यहां पे आपको नजर आ रहे हैं यहां तक बात समझ आ गई है क्लियर हो गया ये किसी भी सेलर की आप हिस्ट्री इस तरह से देख सकते हो अब एक चीज इसके अंदर समझने वाली है वो क्या है कि जनाब ये देखें इसका ये कब से गेम खेला था हमने क्या किया हम इसको थोड़ी देर के लिए 990 दिन को 30 डेज प कर देते हैं ठीक है ताकि आप लोगों को समझने में आसानी हो जाए ये मैंने ऊपर से ग्राफ रेंज को 30 डेज कर दिया है ठीक है अब देखि य ग्राफ की रेंज 30 डेज हो गई है अब ये इसका स्टॉक मतलब ये थोड़ा सा ज्यादा विजिबल भी हो गया है अब इस 30 डेज के अंदर यह वाला जो सेलर बैठा हुआ है इंडस्ट्रियल टूल्स का इसका स्टॉक हिला है बिल्कुल जगह से आ रहा है नजर 10 स्टॉक यूनिट बता रहे है हिला नहीं है जगह प क्या मतलब हुआ इसको बाय बॉक्स ही नहीं मिला और यहां पर क्वेश्च लगा हुआ इसका मतलब इसको सेल नहीं मिली है यह भाई आसरे में बैठा रहा है इसके प्राइस क्या थे इसके प्राइस थे पूरे महीने में 105 फिर इसने और कम किए 103 फिर इसने और कम किए 102 फिर अभी इसने कम किए है अगस्त की दो तारीख को 9995 स इसके क्या है 9795 इसके है 99 इसको बावजूद इतने सारे प्राइस गिराने के इसका स्टॉक नहीं मूव हुआ यानी कि 10 यूनिट जो लगाई बैठा है वो नहीं बिक रहा है क्योंकि बा बक्स अच्छा जी इसके पीछे एक और रीजन भी हो सकता है यह देखें यह वाला रीजन अब क्या हो रहा है इसकी रेटिंग है 100% इसकी रेटिंग है 95 91 पर बाय बॉक्स के अंदर जो बाय बॉक्स रोटेशन का इसके अंदर क्लज लगा हुआ है इसके अंदर एक चीज समझने की जरूरत है बाय बॉक्स के अंदर मल्टीपल बाय बॉक्स रोटेशन में मल्टीपल चीज होती है इसको आप देखें कि जी प्राइस स्टॉक और और आपका है इसमें तीसरी सेलर परफॉमेंस रेटिंग्स फीडबैक फीक एनसी आएगा इसम एनसी एक्स यह मैं आपको बाद में समझाता यह तीन चीज होती है ठीक है इसके अलावा भी और पॉइंटर होते उसके लिए मैं आपको पकड़ा एक पीडीएफ पढ़ने की लंबी चौड़ी सी अच्छा जी अब इसको समझ ले कि इसकी ट 100% है इसकी 91 पर जबकि इसका लाइफ टाइम रिव्यू काउंट 17400 यानी कि कोई पुराना चावल है बहुत ही बड़ा या पुराना सेलर है जिसके पास 177000 फीडबैक मौजूद है रिव्यूज लेकिन इसके पास सिर्फ 825 है लेकिन इसकी रेटिंग 100% है और इसके प्राइस भी बहुत कम है तो दो चीज तो पॉजिटिव हो गई ना इन तीनों में से यह सेलर परफॉर्मेंस में से और प्राइस में से ये दो चीज ट्रू हो गई तो जब ट्रू हो गई तो उसको बाय बॉक्स कंटीन्यूअसली मिले जा रहे है अब अगर इसके ये भी 100% होता और की राइट क्योंकि इसके लाइफ टाइम रिव्यूज बहुत ज्यादा है तो इस वजह से क्या होता है के ये ये उसके ऊपर आ सकता था इलेक्ट्रोप्राइम सेस हाई है कि इसको बाय बॉक्स अभी भी मिल सकता है क्योंकि इसकी यह वाली जो पोजीशन है ना रिव्यू काउंट्स की ये काफी स्ट्रांग है बाकी सबके मुकाबले में ये मैं सब आपको क्यों समझा रहा हूं एक जमाना था जब हम 201718 में बात करते थे ना तो हम क्या कहते थे अच्छा जी 26 सेलर बेच रहे हैं और महीने की सेल कितनी 1000 यूनिट्स है 1000 को डिवाइड इनटू 26 कर दो नहीं एक काम करो तुम 27 मेंें सेलर हो गए ना तो 1000 को 27 में डिवाइड कर दो कितने आए पर यूनिट आपने बोला जी चार यूनिट 30 40 यूनिट आ फॉर एग्जांपल अच्छा जी ठीक है आपको 40 यूनिट की सेल मिलेगी ये अजमन 201718 में करते थे वक्त के साथ-साथ स्ट्रक्चर में अपने एल्गोरिथम्स में बाय बॉक्स के रोटेशन के एल्गोरिथम्स में और बहुत सारी चीजें तब्दील हुई तो पिछले कोई दो साल से ढाई तीन साल से मेरे ख्याल से हो गया शायद अब हम इसको इस तरह नहीं करते हम नंबर ऑफ एस्टिमेट्स ये मैं आपको इसलिए बता रहा हूं कि ये बात आप शायद कोई बक्स के अंदर भेदभाव है अजन भेदभाव करता है बोलता है भाई जो सलर ज्यादा अच्छा है जिसकी परफॉर्मेंस ज्यादा अच्छी है मैं उसको बायो बक्स ज्यादा दूंगा तुम लोग नए हो तुम्हारे साथ मसला है तुम्हारे मैं भी तुम्ह जानता नहीं तुम्ह बा बक्स क्यों दू यह सारे मसले आपके साथ आएंगे तो इसलिए आपको य समझने की जरूरत है कि य यह जो पूरी तफसी मैं आपको राम कहानी इसकी समझा रहा हूं उसके पीछे मकसद य है यह भी रीजन होता है कि जितनी आपके टरी ज्यादा होगी तो इसीलिए तो वो वहां लिखा हुआ है ना ये रहा स्टॉक स्टॉक अवेलेबिलिटी स्टॉक अवेलेबल स्टॉक्स की बात तो हो रही है ये अच्छा ठीक है अब ये 88 पर है 84 पर है 98 पर है अब 98 पर है जनाब अब देखें ये देखें इसके प्राइस क्या है $3 इसके प्राइस है इसका भी स्टॉक मूव हुआ हुआ है ये देखें इसका मतलब क्या हुआ इसको सेल्स मिली है ना 42 यूनिट्स इसने बेचे हुए हैं क्यों बेचे हैं इसने कि जनाब 98 परसेंट इसकी रेटिंग है और प्राइस इसके यहां देखें 103 के अंदर ये चल रहा है हालांकि ये उससे कंपीट भी नहीं कर रहा किससे इलेक्ट्रोप्रेन्योर कर दिया हुआ है और इसके बाद इसकी सेल्स ज्यादा तेजी से गई है अब इसको देख ले टोटल टूल्स वाले को इसके यहां पर हालात यह हैं कि यह 19 जुलाई के बाद भी इसने बेचा बेचा हुआ है स्टॉक इसका कम हुआ है दो यूनिट प गया फिर इसने तीन चार तीन चार को मेंटेन करता रहा है अच्छा इसके बाद यहां तक इसने सेल्स अच्छी की है जुलाई की 24 23 तारीख तक और उसमें यह प्राइस को कंपीट भी कर रहा था इसके साथ इलेक्ट्रोपैथी की टोटल ये जो ओवरऑल सेल्स हुई है उसमें इलेक्ट्रो डील इलेक्ट्रोपोजिटिव सेल ही नहीं मिली है इनके देखें स्टॉक मूव ही नहीं हो रहे ये सिर्फ छह यूनिट्स इसको मिले हैं और किसी को नहीं मिले ठीक है अब मैं क्या कर रहा हूं थोड़ी देर के लिए मैं एफबीए से चेक हटा देता हूं मैं दोनों रहने देता हूं एफबीए मतलब सारे दिखा मुझे और इसके अंदर क्या हो रहा है के मुझे वो वाले दिखाओ सेलर्स अच्छा ये इसने 55 में ईस्ट कोस्ट एंटिटीज इसने भी 55 यूनिट्स बेच दिए यह कौन [संगीत] है न्यू थर्ड पार्टी 113 यह भी बेची बैठा है 3000 इसके रिव्यूज है 93 पर के ऊपर है और इसको भी सेल्स मिली हुई ठीक है तो यह वो सेलर है आपको क्या पता करने की जरूरत थी कि अगर अगर कोई ऐसा सप्लायर सॉरी सेलर है जिसके रिव्यूज अच्छे नहीं है या बिल्कुल नहीं है तो उसको कोई खास सेल्स नहीं मिली है अगर आप लोगों में से जो नए सेलर है और वो यह सोच रहे थे बैठ के कि भाई आइटम तो बड़ा मजे का है मैं काम करता हूं इसी से शुरू करता हूं काम मुझे मेरे पास इसका सप्लायर भी है तो यह देख ले कि आपको सेल नहीं मिलनी है शुरू के महीने दो महीने तो नहीं मिलनी है तो वो इन्वेंटरी जो आप भेजेंगे उसके ऊपर स्टोरेज भी आपको लगेगी अब वो स्टोरेज के प्राइस लगाने के बाद भी क्या प्रॉफिटेबल रहेंगे तो फिर रख के बैठे इंतजार करें दो महीने वरना तो मुश्किल है ठीक है ये सुपर वन वाला है इसको सेल मिली हुई है इसके बाद ये वाला सेलर है बाकी जो नए सेलर है या ऐसे सेलर है जिनके प्राइस में या तो दम नहीं है या फिर उनकी किस्मत में ही नहीं था मेरे ख्याल से तो शायद उनको से ये 51 पर भी लेके बैठा हु है यानी कि इसकी तो ऐसी कम तैसी हुई हुई है उसके बावजूद भी येसे हिम्मत नहीं आ रही दो यूनिट लगाई ठाई स्टॉक में रख के ठीक हो गया समझ आ रही है यहां तक बात अब जरा लिख के बता दो समझ आ गई है मेहरबानी करो ये सब सेम सेम प्रोडक्ट सेल कर रहे हैं जी जारा एक ही प्रोडक्ट की बात हो रही है ना यह मिल वकी की इसी के ऊपर बैठे हुए सारे अच्छास किसे समझ नहीं आया जरा बताओ मुझे इरफान वो तो नहीं पता ना कि दो यूनिट वाले को इनवॉइस मिली है मतलब सप्लायर सेलर से लाया है या सप्लायर से लाया है या पता चले कोई लमार्ट से ऑनलाइन आर्बिट्राज कर रहा हो क्या पता इसमें को ऐसे होंगे ऑनलाइन आर्बिट्राज वाले भी होंगे ये जो दो आठ आठ यूनिट्स वाले बैठे हैं ना ये ऑनलाइन आर्बिट्राज वाले ही है सारे ये जो 96 या 62 या 29 पीसे लेके बैठे हैं ये होलसेल वाले हैं ठीक है ये देखें इसका नाम है जीबी डिस्ट्रीब्यूशन एलएलसी अ इनकी रेटिंग भी अच्छी होगी मतलब मुनासिब है अब ये 89 पर है ये एडवांस टूल वाला 62 यूनिट्स है इसके पास ये नौ यूनिट्स तो यह सारे जी ऑफकोर्स इरफान यह कीपा की स्क्रीन है ना सारी हमने कीपा को तो देखा था यह रहा प्राइस हिस्ट्री इसी के अंदर डाटा आ रहा है उमा बाय बॉक्स तो मिल जाएगा रिव्यू नहीं होंगे तब भी लेकिन डिपेंड करता है कि आपके पास अगर बिल्कुल रिव्यूज नहीं है तो वो तो गारंटी कोई नहीं बता इसके हा जी उमर 40 टू 50 पर समझ आ रहा है बट इंशाल्लाह दोबारा रिकॉर्डिंग देखूंगा तो 100% समझ आएंगे ये टकें तो मारनी पड़ेंगी खैर अच्छा जी हमने कोशिश यह की है लास्ट म मेंशन ना हो जहां बट हां वो एफबी टू ट और कीप से चेक करेंगे बीएस आर में रेटिंग कहां से आई सवाल समझ नहीं आया मुझे अच्छा जी अच्छा जनाब तो यह हमने अभी यह क्यों पढ़ा है सारा यह जो ऑफर्स का पूरा पेज पढ़ा था ये क्यों पढ़ा था हमें यह पता करना था कि जनाब दूसरे जो सेलर्स हैं उनमें पुराने सेलर्स को बाय बॉक्स कैसे मिल रहा है और नए सेलर्स को कैसे मिल रहा उनका स्टॉक कैसे मूव हो रहा है उनकी प्राइस कंपेरिजन क्या है वो प्राइस कब कम की है कब ज्यादा की है उन्होंने ये सब हमें अंदाजा हो जाए ठीक है कोई क्या कर रहा है उससे अंदाजा हो जाए मैंने आपसे शुरू में कहा नाय एन इन्होंने भेजा हसन ने लेकिन अच्छा मुझे इसलिए लगा क्योंकि सेलर ज्यादा है इसलिए कंपैरिजन करने में मजा आएगा आपको समझ में आएगा कि अच्छा यार ये सेलर क्या कर रहा है वो सेलर क्या कर रहा है डाइसन के अंदर आ जाए यह डाटा में आ जाए इसको देख लेते हैं चले क्विकली ऑफर्स के पेज पर जाक देखते हैं एक डिफरेंट पर्सपेक्टिव से मिल जाए क इसमें अन बेच रहा है ज्यादा बैठ के अच्छा यूज हटा दिया हमने अच्छा यह देखि $50 के अंदर अन बेचे रहा है बैठ के और यहां पर अब आपको अन का स्टॉक जीरो बता रहा है और यह थी बता रहा है क्यों बता रहा है क्योंकि अन ने स्टॉक लिमिट लगा रखी होगी इसलिए आपको यहां पर स्टॉक नजर नहीं आएगा इसने कितना बेज छ और सात यहां पर आपको क्वेश्चन और ये इसलिए नजर आ र कन ने स्टॉक लिमिट लगाई हुई है स्टॉक लिमिट लगती है ऑफर के पेज से ही जाकर स्टॉक लिमिट लग जाती है इसकी वजह से वो स्टॉक य पर रिवील नहीं होता कीपा रिवील नहीं कर पाता फ य स्टॉक तो यह अजन ने भी लिमिट लगा रखी है इसके ठीक है अब इसका मतलब क्या हुआ स्टॉक लिमिट जुल्फिकार साहब होती है एक ऑप्शन होता है इंटरनल जिसमें सेलर लिमिट लगा देता है कि कोई बायर एक से ज्यादा या तीन से जदा या पा से ज्यादा ट ना खरीद सके तो फिर स्टॉक कीपा को भी रिवील नहीं होता और एमेजन है लेकिन फिर भी दूसरे सेल कर रहे तो करेंगे ना मैंने शुरू में बताया ना कि नए लोग नहीं करते पुराने लोग पंगा ले सकते हैं थोड़ा बहुत लेकिन नए लोगों को पंगा नहीं लेना चाहिए स्क्रीन शेयर कर देते हैं जी हम ये देख रहे थे डाइसन वाली प्रोडक्ट का ठीक है डान वाली प्रोडक्ट के अंदर भी आपको नजर आ गया इसके अंदर चूंकि amazononline.in तनवीर बिल्कुल 99 मेथड अप्लाई करके मिलेगा लेकिन आप कितनी प्रोडक्ट को सेल करोगे सॉरी टेस्ट करोगे यह लंबा काम है हो जाती है 99 वाले मेथड से 9 वाले मेथड से अच्छा इसके बाद क्या था लेकिन व 999 मेथड में भी व आपको उतना बताएगा जितनी लिमिट लगी हुई है वो मतलब ऑफिशियल स्टॉक ल नहीं करेगा उसे ठीक हो गया यहां तक हमने यह समझा कि जनाब दूसरी ऑफर्स क्या बाय बॉक्स स्टट्स एक दूसरा टैब है इसके अंदर इससे आपको जो काम हमने यहां पर थोड़ा सा घूम घाम की किया था यह डायरेक्ट भी थोड़ा बहुत आपको आईडिया मिल जाएगा इसको कैसे देखेंगे हमने यह जो लगा रखा था रेंज इन डेज वो यहां पर 30 डेज आ रही है उसको 90 डेज कर द क्योंकि अच्छा एक चीज वैसे शायद शुरू में कहना भूल गया हूं जितना भी डाटा हम प्रोडक्ट का देख रहे हैं ना हमारी कोशिश ये होगी कि वो 90 डेज का हो ठीक है उससे कम का ना हो जैसे मैंने बीएसआर में कहा था बेस्ट सेलर रैंग में कि जनाब वो 16146 अभी है एक घंटे बाद शायद वो तब्दील हो जाए तो हो सकता है अभी बहुत अच्छी सेल्स आ रही है लेकिन पिछले दो चार दिन हफ्ते पहले या हफ्ते बाद अच्छी बुरी हो डिफरेंट हो सकता है रिजल्ट तो हम 90 डेज का एवरेज निकालते हैं 90 डेज के एवरेज से हमें एक आईडिया हो जाएगा कि अच्छा यार पूरे तीन महीने के अंदर एक मुनासिब कंसिस्टेंट सेल्स मिल रही है कं प्राइस है तो ठीक है अगर मिसाल के तौर पर 90 डेज के अंदर बीच में प्राइस आपको बहुत ज्यादा फ्लकचुएशन नजर आ रही है किसी प्रोडक्ट में तो इसका मतलब क्या हुआ कि जनाब प्राइसेस स्टेबल नहीं है सोचने वाली बात है क्या मुझे इसके परर काम करना चाहिए या नहीं करना चाहिए इसकी एग्जांपल मैं आपको दे देता हूं इसी में प्राइस हिस्ट्री में आ जाए और सेल्स रैंक को हम बंद कर देते हैं और बाय बॉक्स के प्राइस को हम देख लेते अब ये देखें बाय बॉक्स के प्राइस डेज के यह फ्लक्ट हो रहे हैं $30 से नीचे ही आए जा रहे आए जा रहे हैं कंसिस्टेंटली इस प्रोडक्ट के क्या हुआ कि ये प्रोडक्ट देखि $3 95 सेंट के अंदर एफबीएम भी लेके गया हुआ है वो जो हमने देखा था एफबीएम को सेल्स मिली थी वो कैसे मिली थी कि $3 95 सेंट के ऊपर लेके गया था वो यानी कि जब एक एफबीएम वाला एफबीए नहीं एफबीएम एफबीएम वाला प्राइस इतने ज्यादा ड्रॉप कर देगा 9395 को ले जाएगा तो बाय बॉक्स उसको मिल गया और उसकी रेटिंग भी 93 पर है तो उसको बाय बॉक्स मिल गया अब एफबीए वाले भी बैठे हुए हैं फिलहाल अच्छे खासे 26 बैठे हुए थे लेकिन उसके बावजूद एफबीएम वाला सेल्स लेके जा रहे हैं क्योंकि प्राइस इतने नीचे ले आया वो ठीक है तो क्या हो रहा है कि कंसिस्टेंटली प्राइसेस इसके ड्रॉप हो रहे हैं तो अगर आप इस प्रोडक्ट को अगर आपने इस प्रोडक्ट को देखा था मिसाल के तौर पे जून की 8 तारीख को और उस वक्त डिसीजन लिया था कि भाई प्रोडक्ट तो $4 का है और आपकी इन्वेंटरी जाके पहुंची थी जून के एंड तक तो 114 से ऑलरेडी 104 प तो प्राइस आ चुके आपकी इन्वेंटरी जब आपने सोर्स की ऑर्डर प्लेस किया और अन तक पहुंची अन लाइव की तब तक तो $ का ड्रॉप आ चुका था ठीक है ड तो नीचे गिर चुके थे उस वक्त अब आप बैठ गए आके उसके बाद ये मजीद गिरते गिरते तो जनाब य $3 प आ ग ये लो प्रॉब्लम है ना आइडेंटिफिकेशन [संगीत] अगर अभी डिसीजन लू कि वा जी वा amazon2 लोग लड़ रहे हैं लेकिन बाय मुझे तो मिल जाएगा मैं तो पुराना सेलर हूं मुझे तो बाय बॉक्स मिल जाएगा लेकिन फायदा क्या प्राइस तो नीचे कर रहे हैं कंस मैं जब बाय बॉक्स हासिल करूंगा तो कितने में करूंगा और मेरी सोर्स प्राइस क्या होगी बाइंग कॉस्ट मेरी क्या होगी सारे दूसरे खर्चे निकालने के बाद मुझे मुनाफा कितना बचेगा अगर मुझे मुनाफा लर बच रहा है या $ ल ही बच रहा है और मुझे इन्वेस्टमेंट करनी पड़ रही है पर पर आइटम फॉर एग्जांपल इसकी यूनिट यूनिट कॉस्ट ड है बाइंग मेरी अगर इनफैक्ट एग्जांपल के तौर पर कह रहा हू तो मैं इसके कितने यूनिट ले लूंगा 20 यूनिट 30 यूनिट 50 यूनिट तो मेरी जो इन्वेस्टमेंट लग रही है उसके हिसाब से जो पांच या चार डलर या तीन डलर अगर मुझे बच रहे तो कोई फायदा नहीं है वो तो वैल्युएबल वैल्यू ही नहीं है उसकी तो मैंने तो उसके ऊपर काम ही नहीं कर और उसम मुझे लड़ना है 26 लोगों के साथ तो हमें प्रोडक्ट चाहिए होता है ऐसा जो के थोड़ा सा जिसपे खप कम हो जिस पर आपका आपको थोड़ा सा जहनी सुकून मिले कि यार ठीक है चार छह सेलर्स है अब ये कहां मिलेगा ज्यादातर ऐसी प्रोडक्ट्स आपको डिस्ट्रीब्यूटर के पास नहीं मिलेगी ज्यादातर ऐसी प्रोडक्ट्स आपको ब्रांड्स के पास मिलती है हम डिस्ट्रीब्यूटर के पास क्यों जाते हैं क्योंकि अगर आपका बजट कम है तो फिर डिस्ट्रीब्यूटर के पास आपको खप पड़ेगा इन सब चक्रों में लगना पड़ेगा नॉर्मली मैं इसी वजह से ये चक्रों में नहीं पड़ता क्योंकि मैं कहता हूं यार आज आपने 20 30 प्रोडक्ट यूनिट्स डाल दिए क्या कमाया एक यूनिट के ऊपर आपने दो डलर ती डलर मुश्किल से ब मुश्किल कमाया होगा आपने अब वो पता चले वो बिक गए उसके बाद अब आपके पास पैसे थोड़े बहुत आए थोड़े अभी भी थोड़ी सी वहां पर पैसे खर्च करें लेकिन वो आपको मिल जाएंगे तो इस तरीके से आपने बिजनेस बनाना है कि अब आप उन ब्रांड्स के साथ काम करें जब आपके साथ ब्रांड्स के तालुकात अच्छे बन जाएंगे देखो टाइम लगेगा आप 500 ब्रांड से बात करोगे तो शायद आपको दो चार ब्रांड अच्छे उसमें से निकल के आएंगे सारी मेहनत करने के बाद और तीन दो तीन चार महीने की ये कहां से आ गया क्यों भाई अच्छा खैर तो यह सारी मेहनत करने के बाद जाके आपको ये मिलेगा और जब उनके साथ आपका राबता बन जाएगा अच्छा तो फायदा क्या होगा कि आप उसकी प्रोडक्ट कंसिस्टेंटली सेल कर सकते हो मतलब आपको स्टॉक भी बार-बार मिलेगा उसके अंदर बहुत ज्यादा सेलर्स नहीं होंगे प्रॉफिट्स भी आपके अच्छे होंगे और प्राइस स्टेबिलिटी भी आपको मिलेगी ठीक है अब यहां पर इसकी प्राइस देखें अगर आप तो आपको सम वट स्टेबिलिटी मिल जाएगी इसकी प्राइस क्यों क्योंकि हम साथ-साथ चेक कर लेते हैं अगर हमें मिल जाए तो अ चलिए री कैटेगरी कैटेगरी को हम सेलेक्ट कर लेते हैं इसके अंदर से नहीं है कुछ भी इंटरनेट स्लो है बहुत ज्यादा अच्छा वो जब तक मैं दूसरी प्रोडक्ट ओपन करते हैं पहले य एक चीज और क्विकली कर लेते हैं अब ये हम है बायबॉक्स स्टेटिस्टिक्स के टैब में ठीक है ये ये तीसरा टैब है डाटा के टैब के अंदर पहला टैब हमने जो देखा था वो प्राइस हिस्ट्री का था मैं नए लोगों के लिए समझा रहा हूं क्विकली थोड़ा सा प्राइस हिस्ट्री का था जिसके अंदर से ये राइट साइड पर सारे ट्रिगर्स हमने देखे थे ठीक है उसके बाद हमने ट्रैक प्रोडक्ट का ट्रैक देखा था जो कि फिलहाल आपके काम का नहीं है मतलब मैं यूज नहीं करता मैं प्रोडक्ट को इस ट्रैक नहीं कर रहा अनलेस के बहुत ही ज्यादा जरूरी है ठीक है इसके बाद आपके पास डेटा का टैब है जिसमें पहला टैब था प्रोडक्ट डिटेल्स का ठीक है इसमें से इंफॉर्मेशन से गैदर करने के लिए और सच कुछ भी नहीं है ऑफर्स का टैब था जिसके अंदर हमने क्या समझा था कि जनाब कौन सेलर ऐसा है जिसको ज्यादा सेल्स मिल रही है हमने इससे टोटल यहां पे जो आ रहा है इससे टोटल से ये भी देखा कि 30 डेज में कितने सेल हुए ठीक है एक हमें एवरेज मिल जाए और हमने यह देखा कि सेलर्स जिसको सेल्स मिली है उनका स्टॉक जाहिर सी बात है सेल मिलेगी तो स्टॉक मूव होगा ना वरना तो स्टॉक मूव ही नहीं होगा ये साहब का स्टॉक बिल्कुल मूव नहीं हुआ इसका स्टॉक बिल्कुल मूव नहीं हुआ तो क्यों नहीं हुआ क्योंकि उसको सेल नहीं मिली है सेल मिलती तो जैसे इसका स्टॉक मूव हो रहा है वसे उसका भी दूसरों का भी स्टॉक मूव होता और यहां पे यह बता देता है नंबर्स में भी कि जनाब ये इसको इतनी सेल मिली इसको इतनी सेल मिली लास्ट 30 डेज की बाकी टोटल भी आ रही है ज्यादा भी बेची हुई है कुछ ने लेकिन लास्ट 30 डेज के अर जैसे इन भाई ने 11 बेची हुई है लेकिन लास्ट 30 डेज में कुछ भी नहीं बेचा ये इंडस्ट्रियल टूल वाले हैं इनका देखें स्टॉक यहां पे मूव भी हुआ हुआ है थोड़ा सा लेकिन ये 30 डेज से पहले की बात हो रही है तो इसलिए 30 डेज में कुछ भी नहीं आ रहा लेकिन यहां पे 11 आ रहा है कि हां जी बेचे हैं लेकिन 30 दिन पुरानी बात है उससे पहले की बात है ठीक हो गया इसने 110 बेचे हुए हैं इसने 42 बेचे हुए हैं बाकी ये एक एक दो दो चिंदी चिंदी बहुत सारे इसके अंदर आ रहे हैं तो हमें उनकी परवाह अभी फिलहाल नहीं है हमें तो मोटे-मोटे देखने थे कि जनाब ये मोटे-मोटे ये वाले हैं 42 110 194 और 95 55 सॉरी ठीक है और ये 55 वाले साहब जो हैं ये एफबीएम कर रहे हैं तो ये वही है जिसने $3 के ऊपर प्राइस लाया था और इतने नीचे प्राइस लाके ये भाई ने अपना स्टॉक निकालने की कोशिश की है अब हम ये नहीं कह सकते कि ये 90 ये तो $87 पे भी प्राइस लाया था तो $87 पे ये मुनाफा कमा रहा था या नुकसान उठा रहा था वो वल्लाह आलम वो खुद जानता है या अल्लाह जानता है हमें नहीं पता तो हम कुछ नहीं कह सकते कि इसने ऐसा क्यों किया बाज औकात कुछ ऐसे सिग्नल सामने नजर आ जाते हैं ट्रिगर्स जिससे आईडिया हो जाता है कि इसने क्यों किया था लेकिन बाज औकात ज्यादातर केसेस में ऐसी बातें समझ नहीं आती आपको तो आप उसको छोड़ दें लेकिन आपको ये समझना जरूरी है कि भाई ऐसा अगर सेलर बैठा है जो शार्क सेलर है शार्क सेलर किसे कहते हैं जिसके रिव्यूज बहुत सारे हो जैसे ये तो ये 177000 वाला ये थोड़ा सा तगड़ा सेलर है लेकिन ऐसे सेलर भी आपको नजर आएंगे जिनके रिव्यूज लाखों में होंगे यानी कि 1 50000 25000 ये तो 17000 है तो 2 लाख 3 लाख इस तरह भी रिव्यूज वाले सेलर बैठे होते हैं अगर ऐसे सेलर बैठे हैं तो amazononline.in फिर तीसरा अब यह वाला टैब है इसके अंदर जिसे कहते हैं बायबॉक्स स्टेटिस्टिक्स ये देखना क्यों जरूरी है इसको भी 90 डेज के ऊपर रखें इससे आपको डायरेक्ट आईडिया मिल जाता है देखिए शॉप टेक्नोलॉजी वाला था 16 पर के ऊपर वन लेके ये क्या चीज है 16 पर यह 16 पर बाय बॉक्स विन किया है इसने पिछले 90 डेज में इलेक्ट्रो पीडिया वाला है इसने 12 पर विन किया है अब आपका एक सवाल फौरन दिमाग में आया होगा भाई ये शॉप टेक्नोलॉजी वाला कहां से आया क्योंकि इसको तो हमने यहां ऑफर में कोई नहीं है यह तो हमें नजर नहीं आया य आया था शप टेक्नोलॉजी वाला है इसमें आ रहा है किसी को नजर तो कहां गया यह देखें शक सेलर जेबी टूल्स 11000 कहां गया फिर है किसी के पास जवाब 171 वाला और कहां है शॉप वाला कहां गया शॉप टेक्नोलॉजी वाला जी जाहिद ऐसा ही है तो वो जनाब आउट ऑफ स्टॉक हो गया होगा 30 डेज या 90 डेज का जो डेटा हम देख रहे हैं उस डाटा में बाय बॉक्स स्टेटस्ट में हमें नजर आ रहा है कि जी ये इसको 16 पर मिला हुआ है लेकिन यह स्टॉक देखि स्टॉक में क्वेश्चन मार्क भी आ रहा है स्टॉक है ही नहीं यानी कि ये आट ऑफ स्टॉक हो चुका है लेकिन 90 डेज के अंदर यह मौजूद था ठीक है पिछले 90 डेज के अंदर लेटस सपोज 90 डेज के शुरू के 30 दिन में 15 दिन में 25 दिन में 45 दिन में जब भी यह था और ठीकठाक बेच के गया 9857 एवरेज प्राइस है इसका अब ये एवरेज प्राइस है ठीक है एग्जैक्ट प्राइस नहीं है यह आपको इसकी अगर शॉप टेक्नोलॉजी वाले की डेटा चाहिए तो कैसे देखेंगे इंक्लूड हिस्टोरिकल ऑफर्स कर दें इंक्लूड हिस्टोरिकल ऑफर्स पर जब चेक लगाएंगे तो अब आपको यहां पर वह शॉप कहीं ना कहीं वह शॉप टेक्नोलॉजी वाला भी नजर आ जाएगा इसको 90 डेज पर रखें और इसके कहीं ना कहीं वो आएगा बहुत सारे सेलर्स है यार ये प्रोडक्ट मंदिर का घंटा है वैसे हर किसी ने बजाया हुआ है इसको कहां से लान ढूंढ के बेचते थे क्या पहले अच्छा यार बहुत सारी है तो ढूंढना ही पड़ेगा आ स्टॉक था इसको जाओ तो इसन को व भी शेयर कर देंगे व देख लीजिएगा बल्कि इसका लिंक य पर हम रख ही देते हैं टेस्ट प्रोडक्ट ठीक है ताकि किसी को भी चाहिए हो तो य से उठ अच्छर तो अब बायबॉक्स स्टेट्स में हम आ गए यहां पे हम देखें कि $100 एवरेज प्राइस के ऊपर इलेक्ट्रो पीडिया एलएलसी वाला लिख है जबकि अभी करंट प्राइस क्या था इलेक्ट्रोपोजिटिव होगा कि जी ये $100 के आसपास घूमता रहा है और यह भाई ने इतने दिनों के अंदर अ यह इसका 12 पर इसको बाय बॉक्स मिला है अच्छा अगर मैं वो जैसे 5छ साल पुरानी बात बताई 7 साल पुरानी के हम कहते थे कि इक्वल बाय बॉक्स मिलता है तो वो यहां पे गलत वैसे ही साबित हो जाती है क्योंकि बाय बॉक्स इक्वल नहीं मिल रहा है अब बाकी को शुरू वाले तीन आ रहे हैं इनको 16 12 और 11 और 10 पर चार लोग हैं ठीक है इसके बाद 8 पर फिर 5 पर 5 पर वाले तीन चार हैं फिर 4 पर फिर 3 पर फिर 1 पर ये लेस देन 1 पर भी आ रहा है अब लेस देन 1 पर वाले का नहीं पता कि उसको बाय बॉक्स मिला भी है या नहीं ठीक है स्टॉक तो ये यहां पे भी बता रहा है इन सबका लेकिन स्टॉक पड़ा हुआ है बिक रहा है या नहीं यह नहीं पता अभी तक ठीक है बिक रहा है वाली बात कहां से पता चलेगी आपको यह ऑफर्स के पेज से अब आपको यहां पर एक एक बंदा जाके ढूंढना पड़ेगा कि भाई इसका बिक रहा है या नहीं बिक रहा लेकिन हमें अभी फिलहाल इसकी जरूरत है नहीं हम इस प्रोडक्ट में जा ही नहीं रहे मतलब मेरे हिसाब से ये प्रोडक्ट वैसे ही रिजेक्टेड है अगर आप मेरे पास कोई बंदा लेकर आएगा कि इस पर काम करना मना कर दूंगा ये सारी चीजें देख के जो हालात देखे हैं बहुत सारे लोग अवल तो लड़ने की कोशिश कर रहे हैं और ये चिंदे चिंदे के ऊपर काम कर होंगे इसके कोई प्रॉफिट नहीं बन रहा होगा किसी का मतलब ये बस लड़ाई चल रही है इसके अंदर और कुछ भी नहीं है ठीक है तो लेकिन सार सेलर इसलिए मैंने आपको उनकी वजह से बहुत सारी चीजें हो रही है इसके अंदर यह चीजें आपको पता चलेगी अच्छा जनाब यह कहते हैं कौन कह रहा था यह सर कोई ब्रांड एग्जांपल शेयर कर दे कौन सा ब्रांड एग्जांपल शेयर कर दू क्या मतलब है ब सारी ब्रांड प्रोडक्ट है भैया अच्छा जी इसके बाद आपने ऑफर में 30 डेज शायद किया हुआ है ऑफर्स को 90 डेज करें आ जाएगा 90 डेज तो है जनाब 30 डेज है ऑफर्स में ऑफर्स में भी 90 डेज है जनाब बहुत सारे आ रहा होगा लेकिन बहुत सारे इसके अंदर तो आपको सर्च करना पड़ेगा ये सारे बैठ के स्क्रोल करने पड़ेंगे इसलिए वो टाइम लग रहा है अभी कानात इसका कोई वो नहीं है कि कितने लोग बेच रहे हैं बेचने से कोई अन को तकलीफ नहीं है वो तो कहता है आओ सारे लोग लड़ो मेरा क्या है किसी जो भी बेचेन को तो कमीशन मिलना है ना फुलफिलमेंट के पैसे मिलने और रेफरल फी भी मिलनी है अच्छा जी शार्पी ब्रांड्स देख ले अच्छा जी देख लेते हैं क्या इन्होंने ब्रांड से अप्रूवल ली होगी काना वो नहीं पता मैंने आपको बताया ना बहुत सारे ऑनलाइन आर्बिट आज वाले भी बैठे होंगे ऑनलाइन आर्बिट वालों को तो कोई परवाह नहीं होती कि वो ब्रांड से अप्रूवल लिए नहीं लिए वो तो बस शुरू हो जाते हैं बाद में फिर अन तंग करता है तो फिर अलग बात है बहरहाल यहां पर सिर्फ हमें यह देखना था बाय बॉक्स स्टेटिस्टिक्स के अंदर कि बाय बॉक्स रोटेट कितना हो रहा है ठीक है अब बाय बॉक्स आपको पता चल गया कि जनाब ये रोटेट हो रहा है इस चीज को देखते हुए आपको यह अंदाजा हो जाता है कि अच्छा जी अब आपको एग्जांपल मैं बता देता हूं इसमें वो वाले सेलर्स देख ले जैसे जिनके पास रिव्यूज बिल्कुल कम है या ना होने के बराबर है उनको क्या बाय बॉक्स मिला हुआ है या नहीं और उनके एवरेज प्राइस क्या थे उनके एवरेज एवरेज प्राइस अगर टक्कर के थे जो सबसे लोएस्ट था उससे और फिर भी उनको बाय बॉक्स नहीं मिला तो इसका मतलब बायबॉक्स रोटेट नए सेलर्स को नहीं हो रहा मैं आपको समझा देता हूं ये एचएनएफ ट्रेडिंग वाला है ठीक है 18 इसके रिव्यूज है सिर्फ यानी कि ये तकरीबन तकरीबन नया सेलर है कोई ठीक है और इसके एवरेज प्राइस से $4 90 डेज में इसको 5 पर बाय बॉक्स मिला है अब इस एचएनएफ ट्रेडिंग को हमने याद रखना है इसको 30 डेज में ले आते हैं 30 डेज में इसको कितना बाय बॉक्स मिला है 18 रिव्यूज है इसके और 102 इसकी एवरेज प्राइस इसको % बाय बॉक्स मिला है यानी के कितने बेचे यहां पे स्टॉक में अभी तो कुछ भी नहीं आ रहा इसका तो इस वक्त हमें नहीं पता लेकिन 1 पर इसको बाय बॉक्स मिला है इसका मतलब नया सेलर है तो उसको ये जहन में रखना है कि 1 पर बाय बॉक्स मुझे भी मिल जाएगा अब आप कहेंगे 1 पर परट बाय बॉक्स का मतलब मतलब क्या है यानी कि अगर इसको 37 पर इलेक्ट्रो पीडिया वाले को बाय बॉक्स मिला है इसका क्या मतलब है इसका मतलब हम जो परसेंटेज तो amazononline.in 37 पर इसको बाय बॉक्स मिला है तो 500 का 37 पर इसने बेचा होगा अब 500 का 37 पर कितना बनता है 500 मल्ला बा 37 पर जनाब 185 बन गए ऐसा ही है अब इसको क्रॉस चेक हम कैसे करेंगे यहां पर आ जाए ऑफर्स में वापस और यहां से इंक्लूड ऑफर्स में हटा देता हूं फिलहाल क्योंकि हमें पता है कि ये सेलर कौन सा है यह रहा इलेक्ट्रो पीडिया वाला एफबी कर लेते हैं फिलहाल इसको ये रहा इलेक्ट्रोप्रेन्योर डिफरेंस बहुत बड़ा नहीं है तकरीबन उतनी सेल्स मिल रही है बल्कि उसको स्लाइटली ज्यादा मिली है लेकिन स्लाइट ज्यादा इसलिए मिली है क्योंकि यह भी तो 500 प्लस बता रहा हैय एट 500 तो बता नहीं रहा ये तो 500 प्लस बता रहा है 550 है 600 है 590 599 हु नोज तो ये यहां पर आपकी बात ट्रू हो गई है ठीक क्लियर है समझ में आ ग सारी बात सर गई है ब्रांड को अप्रोच कनाय पूरा डिफरेंट सेशन है अभी यह वाला सेशन हम नहीं कर रहे सर बक्सस में जब किसी सेलर की लिस्टिंग स्रेस आती है तो उसका मतलब क्या है सेलर की लिस्टिंग नहीं होती लिस्टिंग अजन की है सारी 0 रेज में टॉप वाला 40 पर लेता है तो इसको कंसीडर कर लेते हैं बाय बक्स 40 पर है टॉप वाले के पास जी ब दो लोगों को समझ में आया दो लोगों ने कहा जी क्लियर है बाकी किसी को समझ नहीं लगी अच्छा जिसको समझ आता वो लिखता भी नहीं है कि नहीं समझ आया है अच्छा ठीक है ये हमने बाय बॉक्स की आपने रोटेशन जो पढ़ी थी वो ये तीन चीजें थी इसमें से एक स्टॉक अवेलेबिलिटी और एनसीएक्स वगैरह है वो मैं आपको अभी समझा देता हूं ठीक है इसके बाद प्रोडक्ट हिस्ट्री आपने समझ ली है कंपटीशन आपने समझ लिया है स्टॉक मूवमेंट आपने समझ ली है अभी वेरिएशन एनालिसिस बाकी है रिव्यूज एंड रिटर्न्स रिटर्न्स मैंने आपको समझा दिया था रिव्यूज भी मैं मैं आपको समझा चुका हूं वैसे बेसिक्स मैं आपको क्लियर कर देता हूं उसके बारे में अच्छा कंटेंट का क्या था बेसिकली वही था कि ए प्लस कंटेंट था उसके अंदर ए प्लस कंटेंट वाली बात थी जो के रिलेटेड टू ब्रांड रजिस्ट्री है रिलेटेड टू ब्रांड रजिस्ट्री इसके पीछे लंबी कहानी है थोड़ी सी बहरहाल मैं कोशिश करूंगा समझा दूंगा प्रॉफिट कैलकुलेशन करनी है अभी ब्रांड एनालिसिस इसमें नहीं है ब्रांड एनालिसिस तो बड़ी अलग से वो सारी कहानी खोलनी पड़ेगी प्राइसलेस स्कैन एनालिसिस ये भी इसी के अंदर है लिए लिख चलिए ठीक है करते हैं कुछ अच्छा वेरिएशन अ वेरिएशन के अंदर एक चीज होती है ये वेरिएशन व्यूअर नहीं इसको छोड़ देते हैं हम इसमें आ जाए कीपा में ये वेरिएशंस का टैब भी आ रहा है अच्छा जिसके अंदर वेरिएशन नहीं होगा वहां वेरिएशन का टैब आपको कीपा नहीं दिखाएगा ठीक है वेरिएशन क्या होता है एक प्रोडक्ट के डिफरेंट कलर डिफरेंट साइज डिफरेंट स्टाइल डिफरेंट मॉडल में स्लाइटली 19 20 उसे वेरिएशन कहते हैं एक से बहुत ज्यादा भी हो सकते हैं एक से दो हो जाए दो से चार हो जाए 50 भी हो सकते हैं 100 भी हो सकते कोई लिमिट नहीं है 500 हो सकते है तो बाज जैसे कोई वाटर बॉटल आती है उसके अंदर कोई 20 कलर लच हो जाते हैं ठीक है तो उसको जैसे आप देखें amazon.com पर चले जाए अन टंगल ब्रश इसको ओपन कर ले फॉर एग्जांपल यह देखें यह वेरिएशन नजर आ गया आपको यह सारे वेरिएशन यह ब्रश बिक रहा है इस ब्रश के अंदर पीछे आपको यह कलर भी है जनाब यह कलर भी है पिंक भी है काला भी है नीला भी है पीला सारे वेरिएशन है इसको कैसे देखेंगे अयन बेच रहा य फिलहाल लेकिन ब वेरिएशन के टब में आ जाए और इसके अंदर अब यह सारे वेरिएशन आ गए अच्छा वेरिएशन मैं क्यों समझा रहा हूं आपको वेरिएशन समझाने का मकसद यह है कि बाज औकात अन का जो यहां का ऊपर का जो डाटा होता है नासे 2000 ब पास्ट पास्ट मंथ अब इसको चेंज कर ले रेड कर ले ठीक है तो बाज औकात यह चेंज नहीं होते यह तो अभी खैर इसमें सही आ रहा है लेकिन कुछ आइटम्स के ऊपर सही नहीं आता पहली बात और बाज औकात जो बेस्ट सेलर रैंक है वो भी तब्दील नहीं होता जैसे इसमें बेस्ट सेलर रैंक आपको दिखाए देखिए एवरेज आ रहा है आपके पास अभी 84 ठीक है ये बेस्ट सेलर रैंक यहां पर भी आ रहा होगा ब्यूटी एंड पर्सनल केयर में 77 पे आ रहा है ठीक है इसमें बाज वकत आप जब वेरिएशन चेंज करेंगे ना तो वो बेस्ट सेलर रैंक चेंज नहीं होगा कुछ आइटम्स में होता है लेकिन कुछ आइटम्स से हो जाता है चेंज हो सकता है इसमें हो रहा हो ठीक है लेकिन कुछ आइटम्स में शायद ना हो रहा हो तो जब वे जब बेस्ट सेलर रैंक चेंज नहीं होता ना तो कीपर का डाटा भी अपडेट नहीं होता बाज ओकात ऐसा होता है प्रॉब्लम तो फिर हमारे लिए डिसीजन लेना मुश्किल हो जाता है कि भाई मैं अगर इन्वेंटरी मैं मिसाल के तौर पर मैं इस सप्लायर से ले रहा हूं उसके पास ये वाले ब्रश है जो भी उसका ब्रांड नेम है इसके पास ये ब्रश है अब वो ब्रश मैं कौन से कलर का मंगाऊं मुझे तो वेरिएशन पता ही कोई नहीं है काला ज्यादा बिक रहा है या नीला या पीला मैं क्या करूं तो इसलिए हमें वेरिएशन की मदद से यह वेरिएशन के टैब से हमें पता चलता है कि अच्छा भाई कौन सा ज्यादा बिक रहा है इसमें क्या करता है यह कि आपको कीपा यह सबसे ऊपर लाके दिखा देगा जिस वेरिएशन के सबसे ज्यादा रिव्यूज है ठीक है वो यहां पे कहीं आ रहे होते हैं किधर ये देखें अब इसमें आपको ये देखना होता है कि सबसे ज्यादा रिव्यूज किसको मिले ये टॉप के ऊपर मैं ले आया इसमें 1230 रिव्यूज मिले हैं किसको यह वाले रेड पिंक कलर वाले को यह सबसे ज्यादा चल रहा है इसके बाद ये ग्रीन वाला चल रहा है उसके बाद ब्लैक वाला चल रहा है यह वेरिएशन आपको बताता है ये मैंने कैसे देखा कि रिव्यूज किसको ज्यादा मिले ठीक है यह बेसिकली बात कनेक्टेड है आपकी ये जो रिव्यू रिसर्च करनी थी यहां पे रिव्यूज वाली प्रोडक्ट रिव्यूज की वो और वेरिएशन एनालिसिस की बात एक दूसरे के साथ कनेक्टेड है आपस में इंटरकनेक्टेड है तो इससे क्या पता चला आपको ये रहा तो आपके रिव्यूज इसके सबसे ज्यादा है अच्छा जी इसके सबसे ज्यादा रिव्यूज है इसका मतलब तो जनाब ये हो गया कि ये प्रोडक्ट सबसे ज्यादा चल रही है ऐसे ही है तो अगर मैं मिसाल के तौर पे वो करूंगा कोई डिसीजन लूंगा तो मैं सबसे पहले ये देखूंगा कि भाई पिंक कलर वाला ब्रश सबसे ज्यादा चल रहा है तो मुझे इन्वेंटरी इसकी लेनी चाहिए ठीक है ये देखि रेटिंग आ रही है यहां पे 4000 496 इसकी रेटिंग है और 20 पर इसको मिला है इसके साथ ये छोटी सी ट्रॉफी बनी हुई भी आ जाती है ये कीपा खुद आपको ट्रॉफी बताता है इसका मतलब ये कहता है कि जी ये विनर है सबसे ज्यादा रिव्यूज इसको मिले हुए हैं और रेटिंग्स इसको मिली हु ये विनर प्रोडक्ट है इसी तरह डन वाली जो प्रोडक्ट हमने खोल रखी थी इसके अंदर देखें यहां पर भी आ रहा होगा ये रहा ये देखें इसके साथ ये ट्रॉफी बनी हुई आ रही है कह रहा है 94 पर यानी कि ये जो दूसरा वेरिएशन है ये तो बिक ही कोई नहीं रहा यही वाला सबसे ज्यादा बिक रहा है इसके रिव्यूज 10999 है उसके सिर्फ 68 है और ये 94 पर है ये सिर्फ 5.8 पर है इसका मतलब क्या हुआ है विनर ये है उसने ट्रॉफी लगा दी अब आपको डिसीजन लेना है कि जनाब अगर आप इन्वेंटरी बाय कर रहे हो तो आप ये वाले की बाय करोगे ये ऊपर वाले की बाय नहीं करोगे ये वेरि ये एसन है आपको देखें एसन साथ दिखा रहा है अब आपने जब amazon-in ऐड करना होगा आप कोई और अच्छा एसन बाज औकात प्राइमरी डिफरेंट हो जाता है पेरेंट एसिंग जिसे कहते हैं पेरेंट एक्सशन क्या होता है अच्छा पेरेंट एक्शन पेरेंट एसन पेरेंट डेटा प्रोडक्ट एनालिसिस प्रोडक्ट डटा लो जी थे आ जाओ ये आ गया आपका एसिन यह रहा पेरेंट एसिन ठीक है यह पेरेंट एसिन है पेरेंट एसिन का मतलब ये होगा जी ये बाप है अब इसके बच्चे हैं सारे बाप एसन कौन सा होगा इसके अंदर आप इसको कॉपी कर सकते हो इसको यहां पर पेस्ट करो तो इसमें ये आ गया ये वाला प्रोडक्ट है ये ये ये येलो के ऊपर चल रहा है यानी कि ये येलो वाला बेसिकली पेरेंट एसन है ठीक है इसको पेरेंट बना दिया प्रोडक्ट डिटेल इस पे भी मौजूद है ये बाप है सबका और इसके सारे बच्चे हैं बच्चे किधर गए ये सारे बच्चे ये देखिए ये सारे वेरिएशन एसेंस के अंदर आ रहे हैं और ये एक दोती चार पाच मतलब चार चा 3 12 हां 12 हो गए मोर दन 12 एसेंस एक्सपोर्ट और कॉपी सेल टू गेट ऑल ठीक है आप इसको कॉपी करोगे तो ये सारे एसेंस लाके दे देगा इसको मैंने कॉपी किया यहां पे लाके नीचे बिल्कुल इसके बॉटम में वेरिएशंस ऑफ ऑफ द ब्रश ये रहे ये इतने सारे एेंस है व सारे उसने लाके मुझे यहां प दे दिए तो अब यह सारे एसेंस का अलग अलग डाटा में देखना चाहूं तो मैं देख सकता हूं थोड़ा बहुत वो दिखा देगा लेकिन जरूरी नहीं है कि सबका दिखाए बहरहाल आपको क्या करना था आपको विनर प्रोडक्ट चाहिए था आपने वेरिएशन में गए आपने रेटिंग्स के टाप में देखा कि भाई विनर प्रोडक्ट कौन सा ये ट्रोफी जिसके आगे बनी ई आ रही है सबसे ज्यादा एक्सक्यूज मी सबसे ज्यादा परसेंटेज जिसको मिला हुआ है रेटिंग्स के अंदर वो विनर प्रोडक्ट है अब आप विनर के ऊपर जाएं और नीचे वाले पे ना जाए मैं ये नहीं कह रहा नीचे वाली दूसरी प्रोडक्ट को भी कंसीडर करें देखें कि ये 8 पर है ये 6 पर है हम ये देख रहे हैं कि जनाब अगर अगर यहां पे जो कहां गया अच्छा इसको क्रॉस चेक कैसे करते थे इसको क्रॉस चेक ऐसे करते थे कि हम ये कहते थे कि अगर बीएसआर की सेल्स एफबीए टूल किट जो पहले वाला पुराना टूल है जिसको हम अगर amazon2 ज यूनिट्स आती थी मंथली फॉर एग्जांपल तो हम उसका 20 पर लगाते थे कि अच्छा जी वो 2000 यूनिट का 20 पर ये पिंक वाला ब्रश है 8 पर उस 2000 का ये हरे वाला ब्रश है 7 पर उस 2000 का ये काले वाला ब्रश है तो उसके हिसाब से हम कैलकुलेट कर लेते थे अब अभी इस स्पेसिफिक प्रोडक्ट में क्या हो रहा है कि ये बता रहा है 2000 यूनिट्स बट इन द पास्ट मंथ ये फिरोजी या ब्लू लाइट ब्लू कलर का जो भी इसका कल है अब मैं इसको अगर रेड कर देता हूं ये पिंक वाला सेलेक्ट कर लेता हूं और रीलोड हो जाता है ये पेज यहां पे तो amazonbusiness.in खुद अन बता रहा हैय पिंक वाला सबसे ज्यादा बिका है ब बात खत्म हो गई गल मुक गई अब मैंने जो काम करना है वो पिंक वाले के ऊपर करना है मैंने इसको एनालिसिस करना है और इसका इन्वेंटरी इसकी ऑर्डर करनी है और आगे अला ल आई कैन डू द प्रॉफिट आई कैन मेक द प्रॉफिट समझ लग गई है यहां तक नहीं लगी समझ ज्यादा देर हो गई नहीं अच्छा जी चलो कोई नहीं खर छुट्टी है सुबह जी उस्मान मुझे पता है कि पीएल प्रोडक्ट है वेरिएशन समझाना था सर्फ पीएल भी नहीं है अन बेच रही है अच्छा जी नहीं पेरेंट न ऐड नहीं करेंगे क्योंकि हम होलसेल कर रहे हैं और हमारा काम यह है कि हम उसको डायरेक्ट वो वाला एसन ऐड करें जिस एसन प हमें जिस एसन को हमें सेल करना है ठीक है अच्छा जी यह क्लियर हो गया यहां तक समझ लग गई है ये कीपा का आपको बाय बॉक्स स्टेटिस्टिक्स भी मैंने समझा दिया आपको वेरिएशन भी समझा दिया ऑफर्स भी समझा दिया प्रोडक्ट डिटेल भी समझा दिया कोई चीज आपको लग रहा है कि मैं भूल गया हूं यहां इन तीनों के अंदर तो मेनो द दि और मैं आपको व भी समझा दूंगा अच्छा जी अच्छा मेरी ना थोड़ी देर के लिए पिक्चर वगैरह गायब होगी पॉज होगी स्क्रीन उसकी वजह यह है कि मैं वीपीएन ऑन करूंगा तो यह थोड़ी देर के लिए चीजें अटक क्योंकि मुझे वो प्राइस स्कैन वगैरह समझाना है आपको तो मुझे दो मिनट चाहिए होंगे और मैं इसको करता हूं ठीक है हां भाई क्या पढ़ लिया अभी तक ब्रांड रिलेशनशिप पढ़ लिया या डिस्ट्रीब्यूटर हंटिंग पढ़ लिया या ईईआई एन कैसे रजिस्टर करना है यह पढ़ लिया होगा एलएलसी कैसे फॉर्म करनी है यह पढ़ लिया होगा कुछ तो पढ़ा होगा जो पढ़ लिया य पर नीचे कमेंट कर दें कि मैंने जी आज यह पढ़ लिया क्योंकि य के ऊपर टाइम स्टैंप के साथ आपका वोह कमेंट वहां मौजूद रहेगा आपके नाम के साथ हमें भी तो पता चले कि आपने कितना पढ़ा है हो सकता है कल को मैं कोई कोई डील ऑफर करूं कोई मुफ्त कोई इनाम कोई कुरा अंदाजी कोई ना कोई हम ऐसी अच्छा ठीक है चले अब हमने क्या करना था कि इसके अंदर से एक चीज पढ़नी थी प्राइसलेस स्कैन एंड एनालिसिस ठीक है यह पहला पार्ट था एक्चुअली जो प्रोडक्ट के ऊपर जाने से पहले यह यहां पर मेरी मिस्टेक है कि मैंने इसको ऊपर नहीं रखा था एनीवे कोई बात नहीं यह कहां से आएगी आपके पास यह आएगी जनाब कोई भी सप्लायर जिस सप्लायर से आपने बिजनेस कर रहे हैं वो सप्लायर आपको वो प्राइस लिस्ट प्रोवाइड करेगा मुझे डाउट था कि मैंने आपको पहले पढ़ा दिया है लेकिन आप लोग कह रहे नहीं पढ़ाया तो बिल्कुल नहीं पढ़ाया होगा तो अब मैं क्या कर रहा हूं मैंने मैं डायरेक्ट डाल दूंगा ये वाला अगर आपको चाहिए तो ये प्रोडक्ट फीड का लिंक आ गया और आपने क्या करना है आपने इसको सिंपली यहां से जाकर डाउनलोड कर लेनी है तो ये आपके कंप्यूटर में डाउनलोड हो जाएगी और चंद मिनट्स मेरे ख्याल से लगते हैं या जो भी है यह डाउनलोड हो जाती है तो उसके बाद ये सिलसिला शुरू हो जाएगा इसका अच्छा हां हो रही है ठीक है हां अब हमने हम ये यूज करें एनालाइजर टूल्स ठीक है ये एक सर्विस है कह ले या सॉफ्टवेयर ए सर्विस आ इसको हम यूज करते हैं यह कितने का है इसको एनालाइजर टूल्स प्राइसिंग ये देख ले यहां पर अ जा भाई ना तंग कर ये रही प्रेसिंग इसी में कहीं आ रही है बहरहाल ये ये इसकी प्राइसिंग है ठीक है और $9 पर मंथ यह है और आप इसको यूज कर सकते हो यह बेसिक वाला वर्जन इसका वेब पप ये विंडोज का है वेब पप इसकी चाहिए तो ये $9 मंथ है ठीक है आप इसको अब मतलब चाहिए होगा जब आप बहुत सारे डिस्ट्रीब्यूटर्स के साथ काम कर रहे हो और बहुत सारी प्रोडक्ट्स आ रही है तो फिर आपको ये चाहिए होगा अदर वाइज जरूरी नहीं है अगर थोड़ी बहुत प्रोडक्ट्स है और आपको मैनुअल रिव्यू रिव्यू करनी है तो ट्स फाइन आप कर सकते हो अभी मेरे पास येय एक्टिव है तो मैं क्या कर रहा हूं न्यू स्कैन प जाता हूं प्रोसेस इसके ऊपर जाऊंगा और मैं वो शीट शट अपलोड करूंगा यह प्रोडक्ट एक्सपोर्ट वाली ठीक है जो यहां से मैंने डाउनलोड की हुई है जब आप इसको सेलेक्ट करेंगे अपलोड करेंगे तो यह यहां पर आपसे चीजें पूछेगा मुझे एक सेकंड मैं इसको ओपन भी कर लेता हूं अच्छा जी यह एक्सेल की वो शीट है जो मैंने अभी तक डाउनलोड की है अभी डाउनलोड की है पल इंपोर्ट से और इसका यह डाटा मेरे पास आ रहा है और आपने इसको एक क्विक नजर मैं आपको लगवा देता हूं इसके य इसके जो कॉलम्स है ना यह आपने जहन में रखने है कि ये किस तरीके से चल रहे हैं ठीक है ये है अच्छा एक चीज और जहन में रखिए कि ये कोल इंपोर्ट्स की जो शीट है ये उनका तरीका है ये शीट को इस तरह से देने का सप्लायर स्पेसिफिक है कोई सप्लायर कोई डाटा किस तरह से देता है इस सप्लायर पर डिपेंड करता है जरूरी नहीं है कि जैसे कोल इंपोर्ट यहां प कैटेगरी बताई हुई है कोई और सेलर सप्लायर आपको कैटेगरी बताए या आपको यह पर पीस का वेट बताए जरूरी नहीं है सबके अपने-अपने तरीके होंगे और डिफरेंट किस्म की शीट्स आएंगी सबसे ज्यादा जो जरूरी चीज आपको चाहिए वो क्या चाहिए वो आपको ये यूपीसी कोड की शीट लिस्ट चाहिए ठीक है जो जो भी प्राइस लिस्ट आप हासिल करेंगे सप्लायर से उसमें यूपीसी कोड्स होने चाहिए अब ये यूपीसी कोड आपको ये जो प्लस में 7.3 आ रहा है ये बेसिकली गलत है ये वो फॉर्मेटिंग मसला है लेकिन ये एक्चुअल यहां पे आ रहा होगा नजर आपको ये ऊपर ये वाला है ठीक है अगर इसको डबल क्लिक करूं तो ये क्लियर आपको 7310 ये यूपीसी कोड है ठीक है अब आप इस यूपीसी कोड को कॉपी करें और amazononline.in [संगीत] अच्छा एक्सेल के अंदर इसका क्या नाम आ रहा है वुडन हैमर हैंडल हैमर य यही आ रहा है इसका मतलब यह प्रोडक्ट जो मेरे पास अभी मुझे नजर आ रही है वो ठीक है amazonbusiness.in बनाने का भी नहीं कह रहा यानी कि डेली बेसिस पे हजारों लोग इस प्राइसेस को डाउनलोड कर रहे होंगे इसकी प्रोडक्ट को रिव्यू कर रहे होंगे और उसके साथ जाके चिपक रहे होंगे ठीक है ये मैंने सेशन अभी रिसेंटली किया भी था उसके अंदर प्रोडक्ट भी निकाली थी पता नहीं क्यों मुझे याद है कि मैंने किया हुआ है एनीहाउ तो इसके पास ये कह रहा है केस पैक क्वांटिटी क्या है ये बता रहा है इसके अंदर से ठीक है और इसी तरीके से केस पैक की डायमेंशन भी बता रहा है वेट भी बता रहा है सब कुछ बता रहा है आपको क्या चाहिए आपको यूपीसी कोड चाहिए और आपको प्राइस चाहिए यह रही होलसेल प्राइस ये ही ठीक है होलसेल प्राइस क्या है इसकी इस वुडन हैमर की ये रही $7 सेंट और मिनिमम क्वांटिटी कह रहा है आपको बाय करनी पड़ेगी वो है 24 यूनिट्स की तो अब आपको ये मिनिमम क्वांटिटी बाय करनी होगी अगर आपको लगता है कि ये प्रोडक्ट ठीक है तो ठीक है प्राइस लिस्ट को जो स्कैन करने वाली बात थी वो ये थी अच्छा मैंने इसको स्कैन करवाना था यहां पे तो ये मुझे प्रीव्यू दे रहा है क्योंकि ये एमसी एनालाइजर के अंदर मैं हूं तो यहां पे प्रोडक्ट आईडी टाइप पूछेगा मैंने कहा जनाब एसन क्यों कहा मैंने एसन सॉरी एसन कह रहा हूं यूपीसी कोड क्यों कहा मैंने यूपीसी कोड क्योंकि मैं मेरे पास तो यूपीसी कोड ही है ना अभी शीट में इस शीट के अंदर एसन वगैरह कुछ भी नहीं है यानी कि ये जो डाटा आपके पास आ रहा है ये तो सप्लायर दे रहा है सप्लायर ने बोला भाई ये वुडन है हैमर है मेरे पास ये इसका यूपीसी कोड है ये मेरा अपना आइटम का कोड है जैसे एस केयू हमने जिक्र किया था ये उसका एस केयू है कोल इंपोर्ट वाले का ठीक है यह बाकी डाटा उसने दे दिया अपना इसके अंदर amazononline.in करोगे अब आपके पास इतना टाइम है क्या कितनी आइटम्स है इसके अंदर ये देखें ये तो बहुत सारी आ रही है इसमें 4000 5000 से भी ज्यादा आइटम्स इसके पास भी ने लिस्ट के अंदर आपको दे दी ई है तो क्या 5000 आइटम्स इस तरह देखने का आपके पास टाइम है नहीं ना तो आप क्या करोगे आप ये एम एनालाइजर में आओगे आपने यहां पे कहा जनाब प्रोडक्ट आईडी टाइप क्या होनी चाहिए यूपीसी एसन या आईएस बीन आपने यूपीसी अभी सेलेक्ट कर क्यों क्योंकि आपके पास यूपीसी है शीट के अंदर वो शीट की आईडी कौन सी है अब ये पूछ रहा है भाई कौन से कॉलम में यूपीसी मुझे मिलेगा यह बता दो तो तीसरा कॉलम ये प्रीव्यू आपको यहां ऑलरेडी दिखा रहा है आपने कहा जनाब तीसरा कॉलम है यूपीसी का और यह वाली यूपीसी टाइप इसके अंदर मौजूद है सॉरी ये यूपीसी यूपीसी कोड ठीक हो अब वो कह रहा है कॉस्ट की कॉलम क्या है कॉस्ट कॉलम क्यों पूछ रहा है क्योंकि इसको प्रॉफिट कैलकुलेशन करनी है इसके हिसाब से एमज एनालाइजर के हिसाब से तो हमने इसको बताया कॉस्ट की कॉलम जनाब अच्छा होलसेल प्राइस इस ने खुद ही बाय डिफॉल्ट पिक कर लिए शीट में से तो हमने कहा जी ठीक है अब रेफरेंस कॉलम के अंदर वो कॉलम आपको सेलेक्ट करने है जो सिर्फ आपको डिस्प्ले कराने है वहां प इसने एमजी एनालाइजर ने उन कॉलम्स का कुछ नहीं करना तो मैंने कहा एक काम करो डिस्प्ले कराने है तो भाई मिनिमम क्वांटिटी करा दो ताकि मुझे यह तो पता चले कि भाई मैं कितनी मिनिमम क्वांटिटी वो बाय करनी पड़ी ठीक है उसके आप तीन सेलेक्ट कर सकते हैं यहां पर ये तीन की आपको लिमिट बताता है तो आप कह ले कि जी ठीक है ये मिनिमम कर लिया मैंने प्रोडक्ट नेम कर दो डिस्प्ले ठीक है ताकि मुझे एक आइडिया या आइटम नंबर कर दो ताकि आइटम नंबर को मैं पिक करके क्रॉस चेक कर सकूं ठीक है इसके बाद आपने कहा जनाब मुझे ना कैटेगरी भी दिखा दो चलो ये हो गया तीन चीजें और इसको आपने प्रोसेस प क्लिक कर दिया जब आप इसको प्रोसेस प क्लिक करोगे तो यह इसके सिस्टम में चला जाएगा यहां पे फाइल अपलोड करेगा ये देखिए यहां पर आ गई एक्सपोर्ट शीट और यह क्यू में लग गई है अब ये थोड़ी देर लगेगी इसको ये बहरहाल कर लेगा अन होलसेल का ये जो बिजनेस आप इस वक्त सीख रहे हैं इस पूरे लंबे से कोर्स के अंदर ये बहुत लेंथी कोर्स है जहां तक मैं अभी तक जानता हूं रिकॉर्डिंग के वक्त तक ये 40 घंटे से ज्यादा का कोर्स है और अगर आपने मुकम्मल इसको कर लिया ईमानदारी से तो डेफिनेटली आपकी जिंदगी बदल सकता है और उस लेवल के ऊपर आपका बिजनेस बना के आपको दे सकता है क्या आप इसको लॉन्ग टर्म के अंदर इसके आपको फवाइव से एग्जीक्यूट करने के लिए जाहिर सी बात है यह वीडियो बेस कोर्स है और आपके इसमें काफी सारे ऐसे क्वेश्चंस भी आंगे मैंने अपनी पूरी कोशिश की है मेरी टीम ने पूरी कोशिश की है 100% ईमानदारी के साथ हमने जितना हम जानते हैं जितना हमारा एक्सपीरियंस है जितना हमें याद था हमने सब कुछ इसके अंदर शामिल किया है पुरानी वीडियोस के अंदर से भी वही चीजें यूज़ की है जो अभी भी वैलिड है जो वैलिड नहीं है वो हमने हटा दिया है जो नई चीजें हैं वो उसके अंदर डाल के इसको मुकम्मल कर दिया अब सवाल यह है कि आपके जो सवालात है उसके लिए क्या करें तो उसके दो रास्ते हैं एक है ईएसपी का फ ग्रुप आप सिंपली फ प जाए ई-कॉमर्स सक्सेस पाकिस्तान का एक ग्रुप है उसके ऊपर जाके इसको अपने जो भी टेक्निकल क्वेश्चन है वो पोस्ट कर द और कम्युनिटी है ढाई पौने लाख लोग उसम मौजूद है और वो आपको इंशाल्लाह असस करेंगे गाइड करेंगे उसमें से कुछ ना कुछ ल कर देंगे इसके अलावा मेरी या मोई की या यूसुफ की कहीं पर भी किसी की मेंटरशिप चाहिए जो रिलेवेंट ट्रेनर्स है उसके भी दो रास्ते हैं या तो आप पूरे साल भर की मेंटरशिप में चले जाए उसमें वन टू वन मेंटरशिप है फिर एचआर प्रोग्राम भी है और इसके अलावा कॉल्स स्पेसिफिक भी है जैसे फॉर एग्जांपल मेंटरशिप कॉल या कंसल्टेशन कॉल्स की तरफ आपको जाना है तो आप वो भी कंसीडर कर सकते हो वो स्क्रीन के ऊपर आपको डिटेल्स नजर आ रही है आप उस फोन नंबर पर राबता कर लें हमारी सीएसआर टीम मौजूद है रिप्रेजेंटेटिव्स हैं और वो आपको असिस्ट कर देंगे आप सिंपली उनको ये बताएं कि जी मैं ने ये नंबर या रेफरेंस में देख रहा था और मुझे कंसल्टेंसी कॉल की रिक्वायरमेंट है या मेंटरशिप कॉल चाहिए वो आपको गाइड कर देंगे तो नॉर्मली ये जैसे फॉर एग्जांपल अगर कोई वन टू वन मेंटरशिप में पूरे साल भर में जाता है और वो कहता है कि मैं अफोर्ड नहीं कर सकता वो कि कुछ लोगों के लिए महंगा भी साबित होता है वो तो इट्स परफेक्टली फाइन जाहिर सी बात है हमारा टाइम है और वो टाइम के बिहाव पे हम चार्ज कर रहे हैं बट बाज औकात लोग उस लेवल पे नहीं जाना चाहते तो आप यह भी कर सकते हैं कि आप सर्टेन कॉल्स एक या दो कॉल्स के लिए भी पैकेजेस ले सकते हैं और उसमें फिर वो प्रॉपर एक मंट कॉल होती है जिसमें आपको पूरा गाइडेंस मिल जाएगी आपके जितने भी क्वेश्चंस हैं नॉर्मली ये कॉल्स का 20 से 30 मिनट का एक तकना होता है कि जी इतना टाइम लाइन ये है 20 से 30 मिनट बट जाहिर स बात है इंसान है और आप हमारे हम वतन भी हैं तो हमारी फिर कोशिश य होती है कि थोड़ा बहुत ऊपर नीचे होता तो इससे कोई फर्क नहीं पड़ता तो स्क्रीन के ऊपर आपको कांटेक्ट नंबर्स आ रहे हैं इस पर राबता कर ले कॉल्स को रिजर्व कराने के लिए मेरे साथ या इसको जूम सेशन भी कह सकते हैं जिस तरह भी तो ये इंडिविजुअल भी रजिस्टर हो सकते हैं और आप एक वन टू वन की मेंटरशिप की तरफ जाना चाहते हैं पूरे साल भर के लिए या छ महीने के लिए तो वो भी पॉसिबिलिटी है अच्छा चले जब तक यह करता है तब तक हम क्या करते हैं हम कहते हैं एजन रेवेन्यू कैलकुलेटर यह मुझे दिखा दो भाई और अजन रेवेन्यू कैलकुलेटर को हम जाएंगे और पहला वाला पहला वाला इस पर हमने क्लिक कर दिया इसका श लि भी बना हुआ बल मैं आपको यह लिंक भी कॉपी कर देता हूं प्रॉफिट कैलकुलेशन य आ गया इसम अच्छा यह आपसे कहेगा साइन इन करें तो मैं फिलहाल उसको कंटिन्यू गेस्ट कर देता हूं इसको गेस्ट प ही रहने दे अभी हम प्रॉफिट कैलकुलेशन कर रहे यह वाली ठीक है थोड़ा सा कंफ्यूज मत होएगा क्योंकि मैं चीज क्लियर करने की कोशिश कर रहा हूं य पर ये नंबर टू है प्रोडक्ट हिस्ट्री हमने देख ली हुई है कंपटीशन हमने समझ लिया बाय बक्स रोटेशन समझ लिया ए इसका वो मैं अभी आपको समझा देता हूं स्टॉक मूवमेंट हमने समझ लिया वेरिएशन एनालिसिस कर लिया हमने प्रोडक्ट रिव्यूज एंड रिटर्न्स भी हमने देख लिया कंटेंट भी हमने देख लिया प्रॉफिट कैलकुलेशन प ब्रांड एनालिसिस बाकी है प्राइसेस स्कैनर एनालिसिस हमने कर लिए लेकिन ये थोड़ा सा अभी बाकी है जब तक ये चलेगा ये यहां प देखि 93 पर प्रोसेस तो हो गया बल्कि 6000 आइटम्स इसको मिली है अभी तक अच्छा मीन वाइल हम देख रहे थे सिर्फ कि रेवेन्यू कैलकुलेटर को तो रेवेन्यू कैलकुलेटर यहां पर आ गया है आपको क्या करना है आपको कोई प्रोडक्ट का एसन इसके अंदर डालना होगा और सर्च पर क्लिक करना होगा तो हम हम क्या करते हैं मिसाल के तौर पर ये मिलकी का जो एसन था हम अभी फिलहाल ये उठा लेते हैं इसको य एंटर करते हैं और सर्च पर क्लिक कर देते हैं जब आप इसको सर्च पर क्लिक करेंगे तो ये देखि ये मलव की सारी वो इंफॉर्मेशन आ गई वही हीट गन वगैरह सब दिखा दिया फोटो भी दिखा दी इसने और इस वक्त के आइटम के प्राइस बाय बॉक्स के उठा के लेकर आ रहा है 9595 सेंट ठीक है ये आप चेंज कर सकते हो आप इसको 125 कर दो आपकी मर्जी है लेकिन ये बाय बॉक्स की बाय डिफॉल्ट प्राइस उठा र ठीक है मैंने अभी 100 कर दिया इसको ताकि थोड़ा सा कैलकुलेशन में आसानी हो अच्छा यह बता रहा है रेफरल फी एस 12$ क्यों बता रहा है इसका मतलब यह हुआ कि जनाब इस जिस कैटेगरी का ये आइटम है उसमें फीस रेफरल फीस amazon2 ड य बता दिए तो [संगीत] am9 सेंस दिखा रहे ये कौन से पता है किसी को अच्छा अच्छा 99 सेंटस बेसिकली वो आ रहे हैं जो जो दो प्लांस थे आपको याद होगा जब सेलर फीस को हम डिस्कस कर रहे थे तब उसमें दो प्लांस थे एक प्रोफेशनल प्लान था जो $0 वाला था और दूसरा प्लान था जिसमें अन ने कहा था कि मैं पर यूनिट आपसे 99 सेंस चार्ज करूंगा पर यूनिट सोल्ड पे तो ये वो वाले 99 सेंस है और क्यों आ रहे हैं क्योंकि मैं लॉग इन नहीं हुआ हुआ अगर मैं लॉग इन होता तो ये मेरे सेलर का अकाउंट उठा के सारा और बता देता कि जी ये तो प्रोफेशनल प्लान प है तो ये रो ड हो जाता है ठीक है अभी 99 सेंस है और नॉर्मली नॉर्मली हम प्रोफेशनल प्लान प ही होते हैं तो यह जीरो ही रहता है इसलिए हम इसको खाते में खातिर में नहीं लाते अभी यहां पर लिखा हुआ है ठीक रहने दे क्योंकि मैं लॉगिन वेरिएबल क्लोजिंग फी कोई भी नहीं है फुलफिलमेंट फी कितनी है इसकी $87 स अब ये समझ ले कि ये आइटम को amazononline.in आपको करना पड़ा था जैसे बैगिंग थी टेप थी लेबलिंग थी लेबलिंग करनी पड़ती है कभी कभार हमने जैसे डिस्कस किया पहले भी तो बैगिंग करनी पड़ी बबल रप करना पड़ा तो ये उसके चार्जेस है तो अगर लेबलिंग करनी पड़ी तो आप चेक लगा द 55 सेंस यहां पर आ जाएंगे फिलहाल के लिए मैं हटा रहा हूं इसकी स्टोरेज कॉस्ट है जनाब 8 सेंस जनवरी टू सितंबर स्टोरेज कॉस्ट पहले मैंने डिस्कस किया नहीं किया ठीक है स्टोरेज कॉस्ट को भी हम डिस्कस कर लेते हैं तो स्टोरेज कॉस्ट महीने में उस फी को तीन गुना कर देगा यानी कि वो तीन गुना बढ़ जाएगी तो इसके आठ सेंस थे तो ये देखें तीन गुना से भी ज्यादा हो गए 25 सेन हो गए वही आइटम है वही साइज है सब कुछ है लेकिन जितनी भी आपकी इन्वेंटरी हो लेकिन उसने पर यूनिट आपको ये बता दिया कि जी मैं 25 सेन आपसे चार्ज करूंगा लास्ट क्वार्टर में अब लास्ट क्वार्टर में वो प्रोडक्ट अगर बिकने वाला नहीं हो और आपने उसके 100 200 500 पीसे रखे हुए हैं तो फिर ये आपका नुकसान है फिर आपको वो चाहिए कि आप वो आइटम को वहां से मूव करें या इन्वेंटरी रिमूव करके बाहर निकाल और फिर आप वापस उसको जब उसका सीजन हो तब बेचे नॉर्मली सीजन सीजनल आइटम में मैं इतना ज्यादा काम नहीं करता इसलिए मुझे इतना मसला नहीं आता लेकिन फिर भी आपको यह जरूरत है जरूरी है कि आपको ये पता हो कि भाई मेरे पास स्टॉक कितना पड़ा हुआ है किन-किन चीजों का पड़ा हुआ है और उसके ऊपर स्टोरेज भी क्या लग रही है ठीक हो गया मंथली स्टोरेज कॉस्ट पर यूनिट आपकी आ गई और ये मंथली है तो यानी के शुरू के पहले महीने मोस्ट लाइक ये नहीं लगेगी लेकिन दूसरे महीने से लगना शुरू हो जाती है और 8 सेंट पर यूनिट लग रही है तो अगर आपके 100 यूनिट्स पड़े हुए हैं तो ये तकरीबन आपके $ डॉलर पर मंथ आपके ये भी चार्ज हो रहे होंगे ठीक है अब हमने यहां पे वन य यूनिट रखा हुआ है अगर मैं जैसे मैंने कहा 100 बताया था तो अगर ये 100 यूनिट्स पड़े हैं और सोल्ड के अंदर भी 100 यूनिट्स है तो फिर तो जो सेल हो रहे हैं उसके ऊपर तो वो स्टोरेज नहीं लग रही है ना तो अभी फिलहाल हम इसको हटा देते हैं अच्छा जी इन बाउंड कॉस्ट इफेक्टिव मार्च 1 2024 कौन सी है ये एस्टिमेटर प्लेसमेंट सर्विस अब ये प्लेसमेंट सर्विस मैंने शायद मोस्ट लाइक उस वक्त जिक्र किया था ये amazononline.in चार्ज करता था इनेबल नहीं करोगे तो वो चार्ज नहीं करता था य प्लेसमेंट सर्विस है क्या चीज ये बेसिकली वो चीज है जिसके अंदर एन कहता है कि भाई आप अपनी इन्वेंटरी मेरे एक वेयर हाउस में भेज दो यहां से चार दूसरे वेयरहाउस के अंदर उसको मैं डिस्ट्रीब्यूटर ये क्यों करनी पड़ती है मिसाल के तौर पर ये मिल वकी का ये जो भी हीट गन प्रोडक्ट है आपने इसके 500 यूनिट्स भिजवा दिए अब यह बात दोबारा इंटरकनेक्ट करेगी एक और बात से जो मैंने बाय बॉक्स की उसके अंदर कहा था स्टॉक अवेलेबिलिटी में ध्यान से सुनिए समझ आ जाएगी इंशाल्लाह वो वो क्या थी कि हमने कहा कि अच्छा जी मैंने 500 यूनिट्स amazononline.in टाइम नहीं है सप्लायर नॉर्मली ये का सारे काम नहीं करते अनलेस कि आपके ताल्लुकात बहुत अच्छे हो या सप्लायर वाकई में बहुत अच्छा हो वो आपके लिए कर दे तो अलग बात है लेकिन नॉर्मली वो नहीं करेंगे amazon-in वाले वेयरहाउस में सारे भेज दो वहां से मैं खुद आगे डिस्ट्रीब्यूटर दूंगा लेकिन उसके लिए वो प्लेसमेंट फी चार्ज करता था आपको यह पहले की बात पहले ये ऑप्शन था आपके पास कि आप उसको इनेबल या डिसेबल कर सकते थे अब देनी पड़ेगी अब ये कम या ज्यादा हो सकती है लेकिन खत्म नहीं हो सकती तो उसने आपको यहां पे मिनिमम 49 सेंटस बता दिए कि जी ये तो चार्ज लगेगा ही लगेगा यह प्लेसमेंट सर्विस है अब amazononline.in क्रिएट करने का सेशन आएगा जब वो लेक्चर आएगा तो उसके अंदर ये सारी चीजें आप पढ़ेंगे कि प्लेसमेंट सर्वेस होती क्या है आपको बाकायदा वो इंशाल्लाह स्क्रीन के ऊप नजर भी आएंगी और आपको क्लियर समझ आ जाएगा अभी के लिए सिर्फ ये समझ ले कि 50 से ये लग रहे हैं यहां पे ठीक हो गया अच्छा जी यूनिट्स टू इन बाउंड अब आपने भेजने 100 यूनिट्स तो ये यहां पे आपका एक अंदाजा हो गया कि जनाब ये कितनी आपको लगनी है ठीक है ये टोटल कॉस्ट आपकी यहां पे देखिए इन बाउंड प्लेसमेंट सर्विस $49 हो गई अब ये आपको रीजंस भी बता रहा है ये अगेन ये उस शिपिंग वाले सेशन के साथ इंक्लूडेड है एस्टीमेट शिपिंग कॉस्ट पर शिपमेंट तो ये आपने कहा जनाब मेरी लेट्स सपोज सप्लायर ने बोला था भाई ये जो 100 यूनिट्स आप मुझसे मंगवा रहे हो इसके पीछे मैं आपसे $35 शिपिंग कॉस्ट लूंगा तो जी ठीक है अगर सप्लायर से नहीं लिया था आपने amazon2 कॉस्ट क्या है मैंने कहा मेरी बाइंग कॉस्ट है $0 फॉर एग्जांपल मिल वकी का ड्रिल मशीन है ड गन है $0 मेरी बाइंग है मैं टक्का लगा रहा हूं मुझे भी नहीं पता अब यह सारे लबो लुबाब करने के बाद इसने आपको बता दिया जी नेट प्रॉफिट आपका इस आइटम के ऊपर बनेगा $ ए 22 सेंट इसके अंदर अभी वो 99 सेंट ये वाले भी आ रहे हैं ठीक है अगर मैंने कहा कि जी चलो ठीक है मैं उसको काउंटर काउंटर कराने के लिए 59 सेंस कर देता हूं यहां पे $9 तो मेरा एक्चुअल प्रॉफिट हो गया $ 22 सट जब मैं प्रो प्लान के ऊपर होा मैं मैं जानता हूं अक्सर लोगों के सर प से जा रही होगी सारी कैलकुलेशन अभी नहीं समझ लगी होगी कोई बात नहीं मैं दोबारा कर दूंगा एक दफा रिपीट इसी के अंदर कितने लोगों को समझ आ ग जरा मेहरबानी करके ये बता दो सात लोगों का आया समझ में बस 41 चलो गर्मी बढ़ गई है मेरे पास ठीक है कोई बात नहीं दोबारा बोलले क्या क्वेश्चन क्वेश्चन रहमत थोड़ी देर बाद खेलेंगे अच्छा जी यह था आपका रेवेन्यू कैलकुलेटर एक हो गया ठीक है एक प्रोडक्ट को हमने देखा था अभी फिलहाल हम वापस अब पिछले उस एक स्टेप बैक चलते हैं शीट एनालिसिस के ऊपर ठीक है एसी ऑन है सबदर वो तो कम ज्यादा करता रहता हूं मैं थोड़ी देर में बिजली का बिल भाई संभालना पड़ता है अच्छा चले यहां पे अब हमारे पास मैंने क्लिक करके इसको ओपन किया तो यह मेरे पास सिस्टम आप देख रहे हैं कि यह एक्सेल की जो शीट थी उससे कुछ डाटा उठाया कुछ डाटा ये एसेंस नजर आ रहे हैं इसके अंदर य कुछ डाटा लोड करेगा कीपा का भी डाटा दिखाता है इसके अंदर जैसे और यह इसकी इमेज दिखा रहा है आपको और यह इसका एसन दिखा रहा है ठीक हो गया एमजी एनालाइजर टूल यूज कर रहा हूं मैं ठीक है उसमें मैंने वो लिस्ट अपलोड की थी एक्सेल की कौन सी लिस्ट अपलोड की थी एक्सेल की ये वाली ये जो आपको थोड़ी देर पहले दिखाई थी कोल इंपोर्ट से जो डाउनलोड की हुई है ठीक है ये लिस्ट मैंने इसमें अपलोड कर दी थी और उसकी मुनासिब से इसने क्या किया इस सॉफ्टवेयर ने कि ये जो यूपीसी कोड्स थेना ये आ रहे हैं यूपीसी कोड्स भी आ रहे हैं सामने देखें ये यूपीसी कोड्स को उसने amazon2 के करीब आइटम्स उस शीट में मौजूद थी उसने वो सारी प्रोसेस कर दी वो सारी प्रोसेस करके लाके मुझे यहां दे दिया कि भाई देख यह जो यूपीसी कोड्स तूने सारे दिए हैं उसके अगेंस्ट में ये ये प्रोडक्ट मुझे मिली है कितनी मिली है 7527 आइटम्स है ठीक है तो 7527 आइटम्स इसको मिल गई है और ये सारी आइटम इसने लाके लिस्ट कर दी है अब कौन सी प्रॉफिटेबल है कौन सी नहीं है यह सारा डाटा यहां पर आ रहा है आपने क्या करना है आपने इसके अंदर लगाने होते हैं फिल्टर्स अब जैसे ये फिल्टर है इसके अंदर देखिए एस्टीमेट सेल्स आ रही है अब एस्टीमेट सेल्स जिसके अंदर लेस देन 5 फ आ रही है इसका मतलब वो सेल नहीं हो रहा है इसके अंदर 61 आ रही है ये एवरेज है फेबर वेयर टेबल टॉप नाइफ शार्पनर क्या चीज है जनाब ये नाइफ शार्पनर इसको आप यहां पर [संगीत] 9 कितने लोग बेच रहे हैं इसको इसको छह लोग बेच रहे हैं यहां पर देखि आ रही है ना यूज एंड न्यू ना छ सॉरी क्यों नहीं चलता ये अच्छा फिल्टर में जाए प्राइम और न्यू कर दे तो यह सारे दूसरे वो लोगों को हटा देगा जिनकी हमें जरूरत नहीं है तो जनाब $ 99 9 ये हो गया अब इसके अंदर एक और चीज देखनी है मुझे क्या देखनी है यह बता रहा है प्रॉफिट है 5 12 डल का जो कि अच्छी बात है यार 15 ड के आइटम के ऊपर पा डल प्रॉफिट निकालना छोटी बात तो नहीं अच्छी बात है तो कैसे निकल आया यह देखने वाली बात है अच्छा जी इसकी प्रोडक्ट की बाइंग कॉस्ट क्या है होलसेल प्राइस यह आ रही है $35 स अच्छा मेरे पास चूंकि रेफ सेलर मौजूद है यहां पर तो मैं नॉर्मली क्या करता हूं कि इसके अंदर $3 35 से यहां डाल देता हूं मुझे ये डायरेक्ट प्राइस बता देता है मतलब प्रॉफिट बता देता है 5 21 सेंट का लेकिन चूंकि ये पेड है मैंने आपको इसलिए इसके बारे में ज्यादा कुछ नहीं बताया मैं अपनी आसानी के लिए यूज करता हूं इसलिए जिनको करना हो बाय करना हो वो सिंपली रेफ सेलर जाके बाय कर ले अगर नहीं करना कोई बात नहीं जरूरी नहीं है आप ये एसन उठाए रेवेन्यू कैलकुलेटर में आए और यहां देखें सर्च एन अदर प्रोडक्ट किया इस पर क्लिक करें और सर्च में वो वाला एसें डाल के यहां पर डाल दें अच्छा जी अब देखें ये आपके पास 5 आश सॉरी 15 ल की इसकी प्राइस आ गई सिंपली यहां पर आए नीचे कॉस्ट ऑफ गुड सोल्ड के अंदर आपने डाल दिया $35 स ठीक है अब अन आपको क्या बता रहा है am8 सेंटस आपको इसकी नेट प्रॉफिट बन रहा है जबकि वहां नेट प्रॉफिट क्या बता रहा था $ से ज्यादा बता रहा था जबकि am8 बता एक बात और सामने आएगी वो ये थी फिक्स्ड कॉलम फिक्स्ड क्लोजिंग फी जो 99 सेंस है जो कि हमने पहले ही कहा है कि यह हमारे केस में ट्रू नहीं है क्योंकि हम प्रोच प्रोफेशनल प्लान पे होंगे तो इसका मतलब हमारी जो ये नेट प्रॉफिट है वो 48 88 सेंटस होना चाहिए राइट ऐसा ही है तो मैं ये कर सकता हूं कि या तो $ लर यहां पे प्राइस बढ़ा दूं या फिर मैं यहां से कॉस्ट के अंदर से एक डॉलर कम कर दूं अभी फिलहाल की कैलकुलेशन के लिए 2 35 कर दिया मैंने इसको तो मेरी ये नेट प्रॉफिट आ गया अब मैंने कहा जनाब मेरी जो इन बाउंड शिपिंग कॉस्ट है पर शिपमेंट आ रही है या जो भी है तो मैंने क्या करना पड़ेगा मैं दोबारा यूनिट्स ट इन बाउंड करूंगा मैं कहता 100 पीसे के बाय कर लूंगा मिसाल के तौर पर ठीक है तो 100 पीस में बाय करूंगा तो इन बाउंड शिपमेंट मेरी कितने की पड़ेगी अब यह आप इसको इस तरह देखें कोल इंपोर्ट पर आ जाए एग्जांपल है अभी मैं आपको क्रॉस चेक करके बता देता हूं क्विकली क्या नाम है इस आइटम का शार्पनर है फेबर वेयर का अच्छा मैं य लिखता हूं फेबर वेयर और जनाब ये रहा टेबल टॉप शॉप ठीक है यह आ गया यह वही चीज है ठीक है ए 225 $35 स का यह कहता है मिनिमम पीसे आपको आठ पीस आप बाय कर सकते हैं ऑर्डर बाय केस करना तो 24 पीस का केस है अब आप एक केस ले ले दो केस ले ले मैंने कहा जनाब दो केस दे दो मुझे 0 के मुझे खरीदने ड टू कार्ड करेंगे लॉगइन शगन करेंगे तोय आपको शिपिंग कॉस्ट बता देगा अब मैं अभी के लिए अजूम कर रहा हूं आप लोगों के सामने कि शिपिंग कॉस्ट मुझे लग जाती है इसकी लेट सपोज ड की ठीक है 100 यूनिट्स बाय करते वक्त तो हमने क्या करा यह मुझे कहता है कि जनाब इन बाउंड प्लेसमेंट फी लग रही है 100 यूनिट्स प जो कि 34 सेन है और मेरी इन बाउंड शिपिंग कॉस्ट जो लग रही है इन बाउंड शिपिंग कॉस्ट वो होती है जो सप्लायर से अन तक पहुंचाने की है ठीक है ये वो शिपिंग कॉस्ट है इन ब अगर नहीं पता था तो अब मैंने अजूम अभी कर लिया $ है मुझे भी एजेक्ट नहीं पता यह जब उस वक्त आपको पता चलेगी चीजें जब आप शिपिंग प्लान का सेशन पढ़ोगे वो पूरा एक अलग सा सेशन है उसके अंदर काफी कुछ है ठीक हो गया मिसलेनियस कॉस्ट क्या है मिसलेनियस कॉस्ट में ये वो वाली कॉस्ट आप डाल सकते हो जिसके अंदर आप कहते हो यार हो सकता है किसी चीज के पैसे लग रहे हो मुझे अभी नहीं पता तो आप कहते हो मैं अजमन में डाल देता हूं चले जी न डलर में और डाल देता हूं ऐसे अन एक्सपेक्टेड खर्चे जो मुझे अभी नहीं पता वो डलर पर यूनिट में डाल देता हूं तो अब मेरा नेट प्रॉफिट क्या बच के आया ये यानी कि 6 68 सेंटस मेरा प्रॉफिट बच गया यानी कि मैंने क्या किया ड एक्स्ट्रा इसलिए डाल दिया कि भाई कोई खुदाना खासा नागा नहीं हो कोई अनएक्सपेक्टेड खर्चा निकल के आ जाए जो मुझे ना पता हो बाद में पता चले तो मैंने अभी के लिए $ डल सेव साइट डाल दिया तो उसके बावजूद मुझे अगर थ 3 आ 68 सेंट बच रहा है प्रॉफिट और मेरी बाइंग सिर्फ 3 आ 35 सेंट की है तो ये तो अच्छी बात हुई ना यह तो अच्छी बात हो गई कि मेरी इन्वेस्टमेंट भी बहुत ज्यादा नहीं है मुझे अन के ऊपर काम करने का एक इनिशियल लेवल के ऊपर ट्र ट्रायल भी मिल जाएगा अच्छा एम्ज एनालाइजर कहता है कि इसकी एस्टीमेट सेल्स 61 है एन क्या कहता है एन यहां पर तो कुछ भी नहीं बता रहा जैसे दूसरी आइटम्स में बता रहा था 500 प्लस यूनिट 177000 पर यूनिट पर मंथ सोल्ड हुए अन इसमें नहीं बता रहा क्यों क्योंकि इसकी इतनी ज्यादा सेल्स है नहीं अब आपको क्या करना पड़ेगा अब आपको इसका ये देखि am0 डेज प बेशक रहने दे ये देखें ये बता रहा है ये 17 बता रहा है सिर्फ यूनिट्स ठीक है कि जी टोटल 17 बिके अब इसके अंदर [संगीत] amazon2 874 ये करंट है अच्छा हम क्या करते हैं नॉर्मली करंट सेलर रैंक नहीं उठाते हम एवरेज उठाएंगे 90 डेज वाला कौन सा कैसे मिलेगा वो आपको आप इसके प्राइस हिस्ट्री में वापस आइए इसके स्टैट्स में आइए और इसमें आप देखेंगे एवरेज अब आप अनफॉर्चूनेटली आप कॉपी नहीं कर सकते इसको ठीक है लास्ट 90 डेज क्या आ रहा है 162 कहां देख रहे हैं आप आपने सेल्स रैंक का लास्ट कॉलम देखना है जो हरे वाला है उसमें पहला छोड़ दें जो लोएस्ट है दूसरा करंट है 139000 छोड़ दें हाईएस्ट को छोड़ दें चौथा आ रहा है 162 826 16 2826 ठीक हो गया समझ नजर आ रही है सबको सेल्स रैंक के कॉलम में चौथी लाइन में देखें 162 826 यह नंबर है आप गए एफबीए टूल किट के ऊपर और आपने यहां पर कौन सी कैटेगरी के अंदर था ये यह कैटेगरी आपको नजर आएगी यहां नीचे किचन एंड डाइनिंग की ठीक है अब आपने यहां पे एफबीए टूल किट में किचन एंड डाइनिंग की कैटेगरी ढूंढनी है यह आ रही है दूसरे नंबर प ठीक है यहां पे आपने आके डाला 16218 अब मैं शायद मैंने गलती कि है लेकिन क्लोज हूं मैं वहां से ठीक है तो एवरेज वन बिक रहा है एक दिन का यानी कि 30 यूनिट्स य भी बता रहा है कोई खास सेल्स इसकी नहीं है इस आइटम की सेल्स नहीं है तो यह जो इसका एमजी एनालाइजर का जो एस्टीमेट सेल्स आ रहा है मैं इस परे ट्रस्ट नहीं करता हूं मैं इसको क्रॉस चेक हमेशा करूंगा या तो पे इन्वेस्टमेंट करने की बात आती है तो मैं एक किसी एक की बात पर भरोसा नहीं करता टूल्स में टूल्स जितने भी है ना उनमें जो डाटा आ रहा है स्पेशली सेल्स का ठीक है सेल्स का वो डाटा एक्यूरेसी के करीब होगा एक्यूरेट नहीं होगा क्योंकि amazononline.in एल्गोरिथम्स के हिसाब से चक्कर चला के कहीं ना कहीं आपको क्लोज एक्यूरेसी क्लोज एक्यूरेसी से क्लोज नंबर बताएंगे लेकिन एक्यूरेट नहीं होंगे तो इसलिए आंख बंद करके भरोसा नहीं कर सकते ठीक है ये डायना फॉर्म आ रहा है बहरहाल ये 100 अब मैं क्या कर रहा हूं मैं इसको सर्टिंग करने की कोशिश करूंगा कि ये शॉर्ट कैसे होगा ठीक है इसको आप यहां पे क्लिक करें शॉर्ट पे क्लिक करते बस सिंपल ये अ अप डाउन शॉर्ट हो जाएगा आपको एस्टीमेट सेल्स वाले आइटम मिल जाए जिसके मैंने सेल्स पे क्लिक किया था एस्टीमेट सेल्स पे तो उसने सबसे हाईएस्ट सेलिंग वाली आइटम को यह ऊपर ले आया यानी कि यह कहता है कि जी रैपिड रमन रामन कुकर ये वो नूडल्स के कुकर होते हैं मेरे ख्याल से तो इसकी सेल्स है 5618 इसका प्रॉफिट है $3 3 81 सेंटस और ये आपका आपका मार्जिन है तकरीबन इसकी बाइंग प्राइस क्या होगी ये है बाइंग कॉस्ट 1 आ 15 सेंट ठीक है अब हम क्या करेंगे मैं इस पे ज्यादा भरोसा चुक एनालाइजर पर इस लेवल पर नहीं करता कि इसकी एस्टिमेट्स को देखूं तो अगेन मैं इसको अजन पर जाकर ओपन करूंगा अच्छा जी यह रामन कुकर है बस यह कोई ट्रे टाइप की कुछ है जो है जो भी है और इसकी सेलिंग प्राइस है जनाब $ की यहां देखें 500 प्लस बट बता रहा है यह सेलर कितने बैठे जनाब दो बैठे हुए हैं इसके ऊपर इसके अलावा तो आप इसको क्लिक करके देख ले सनशाइन यह एफबीएम कर रहा है यह सोल्ड एंड बाय एफबीएम है ठीक है इस ये बेचा है और दूसरा है यह शिप बाय amazononline.in और पंचायत इसके साथ करनी बाकी है तो फिलहाल इसका एसन उठाया और रेवेन्यू कैलकुलेटर में गया नींद तो नहीं आ रही तुम लोगों को सबको सर्च एन अदर प्रोडक्ट किया और क्लिक कर दिया अच्छा जनाब यह आ गई आपके पास कहानी सारी $ की और इसमें देखें अब एक आश 15 सेंटस की आपकी प्राइसिंग है एक आ 15 सेंट याद रखिएगा वो मिसलेनियस कॉस्ट वगैरह पहले से लिखी आती रहती है क्योंकि मैंने पिछली प्रोडक्ट के अंदर लिखा था ठीक है तो एक आश एक डलर को अभी के लिए हटा देते हैं तो दो आ 60 सेंस का मुझे प्रॉफिट बता रहा है बावजूद इसके के इसमें एक डॉलर उसने अभी उसका भी लगा रखा है किसका रेफरल क्लोजिंग फी का अभी ये हटेगा ठीक है तो मैंने मैं इसलिए अभी इसी को मान के चल रहा हूं क्योंकि मैंने यहां से एक डॉलर मिसलेनियस में से हटा दिया बल इसके अंदर एमेड शिपिंग कॉस्ट ले अगर मिसाल के तौर पर इसको भी 20 ड रख लेते 100 यूनिट्स होंगे फॉर एग्जांपल हम कहते हैं यूनिट बाउंड 100 है अब मेरा प्रॉफिट नीचे आ गया थोड़ा सा दो 40 सेंट के ऊपर लेकिन मिसलेनियस कॉस्ट नहीं लगाई है एक डलर की अगर वो लगाऊंगा तो ये मेरा प्रॉफिट और कम हो जाएगा लेकिन यहां पर 99 सें ये खत्म होंगे ना तो मेरा प्रॉफिट वापस आ जाएगा व ये एक डलर बच जाएगा तो इसलिए मैं फिलहाल के लिए यहां पर कोई कॉस्ट नहीं लगा रहा हूं तो यह प्रोडक्ट मुझे दो आ 4 सेंट का प्रॉफिट अभी भी देती है ठीक है और यह प्रोडक्ट अच्छी भी है क्यों क्योंकि 710 सेलर एक्सक्यूज मी 710 इसका सेलर रैंक किचन एंड डाइनिंग में बता रहे है करंट और इसका सेल्स रैंक यहां से इनेबल करके देखता हूं यह देखें अभी नीचे आया हुआ है पिछले दिनों के अंदर कुछ चला है उसके बाद नीचे आया हुआ हैय प्रोडक्ट है 2840 दिन पुराना लेकिन बीच में सेल्स रं नहीं था डाटा में आ जाए ऑफर्स में आ जाए और इसको क्विक वेरिफिकेशन यहां से भी कर लेते हैं प्रोडक्ट मुझे वैसे देखने से मुनासिब लग रहा है और 500 से ज्यादा यूनिट्स मंथली सेल भी हो रहे हैं इसके यह देखें इसने बेच दिए 588 यूनिट्स बेच दिए हैं इसने क्या नाम है इसका रैपिड ब्रांड वाले ने अब ये रैपिड रैपिड ब्रांड खुद इस प्रोडक्ट का ब्रांड ओनर तो नहीं है बिल्कुल ऐसा ही है क्यों क्योंकि आपको नजर आ रहा है रामन रैपिड ब्रांड ये कुछ इसका नाम है और यहां पर देखें आइटम के ऊपर भी लिखा हुआ है रैपिड ब्रांड्स तभी इसके ऊपर बहुत सारे सेलर भी नहीं बैठे हुए दो ही सेलर बैठे हुए प्रोडक्ट स्टेबल प्राइस के ऊपर भी चल रहा है अब ये वाली बात थी कि आप इस प्रोडक्ट को डायरेक्ट बगैर ब्रांड ल के नहीं बेच सकते क्योंकि और कोई सेलर नहीं है इसके ऊपर जब आपको सेलर नजर आते हैं बहुत सारे जैसे वो मिल बॉकी का प्रोडक्ट था 60 प्लस सेलर बैठे थे इसका मतलब ब्रांड को कोई परवाह नहीं है वो जी कोई भी बेचे कोई भी जाए कोई परवाह नहीं तो इसलिए वो आइटम के ऊपर ऑनलाइन आर्बिट्राज वाले भी घुस जाते हैं ड्रॉप शिपर भी घुस जाते हैं होलसेल वाले भी आ रहे हैं सब आ रहे हैं तो वो जनरल आइटम की तरह चल रही है लेकिन ये वाली प्रोडक्ट के ऊपर लोग नहीं जाने देंगे अब कोल इंपोर्ट बेच रहा है क्यों बेच रहा है वो इसलिए नहीं बेच रहा कि आप amazonbusiness.in आया कुछ हां चल जी मजे करें ठीक ठीक हो गया समझ आ गई यहां तक बातें तो यह आपकी शीट एनालिसिस भी आपने पढ़ लिया और यह आपने इसको रेवेन्यू कैलकुलेट भी कर लिया ठीक है ये रेवेन्यू कैलकुलेटर यह जो मैंने ओपन किया था यह अन का अपना रेवेन्यू कैलकुलेटर है या याद रखें कि मैं मेरे पास देखें यहां पर यह जो क्या नाम है इसका रेफ सेलर चल रहा है इसका भी रेवेन्यू कैलकुलेटर यह मुझे सारी रेवेन्यू कैलकुलेटर करके बता रहा है लेकिन मैं इस हालांकि ये पेड है मैं उसके बावजूद इसपे फाइनल ट्रस्ट इसके ऊपर नहीं लेके जाता फाइनल ट्रस्ट मैं लेके जाऊंगा amazononline.in सामने रखते हुए amazononline.in अब माइनस के अंदर 56 सेंस माइनस में इसकी गलती हो सकती है एमजी एनालाइजर की कैलकुलेशन में गलती हो सकती है इसको अगेन मैं इसको भी इसका भी जो अपना प्रॉफिट कैलकुलेटर मैं उसको भी खातिर में नहीं ला रहा तो अगर इसकी प्रोडक्ट को हम पार्किंग फ्लैशलाइट है ये फॉर एग्जांपल ऑटोमोटिव कैटेगरी के अंदर है आप इसको भी चेक कर ले एक दफा मतलब अगर 56 सेंस माइनस में आ रहे हैं तो हो सकता है इसने कोई गलती की हो उसने कैलकुलेशन में और हो सकता है मेरी दोबारा कैलकुलेट करने के बाद मुझे कोई फायदा मिल जाए अच्छा जी बाइंग कितने की है इसकी की बाइंग देख लेते हैं पहले ये इसको चेक लगाते हैं थोड़ा सा ताकि बाइंग नजर आ जाए $1 10 आ 10 सेंट की इसकी बाइंग है तो इसका मतलब ये महंगा आइटम है तो 10 आश 10 सेंटस यहां पर अगर मैं लगा देता हूं तो मेरा तो 43 सेंटस बच रहा है उसमें भी मैंने इसका मतलब तो जनाब प्रोडक्ट सॉर्ट ऑफ ये भी उसी की तरह है देखें प्राइस भी काफी ज्यादा फ्लक्ट है लेकिन इसके बाद काफी अर्से से प्राइस स्टेबल भी है अगर आपको फिर भी बेचना है आप यहां पे जाएंगे और इसको प्रोडक्ट को पहले देख ले कि जी कहां गई वो ये वो नहीं है अच्छा एक चीज और याद रखिएगा कभी कभार गलती भी हो जाती है प्रोडक्ट का जो एसन इसने दिया है कोल इंपोर्ट ने और अन पर जो यूपीसी सॉरी प्रोडक्ट का यूपीसी जो कोल इंपोर्ट ने दिया है और उस यूपीसी के अगेंस्ट अन पर हो सकता है कोई और आइटम आ रहा हो तो इस चीज का भी ख्याल आपने रखना होता है हम यहां से इसको कॉपी करेंगे इस प्रोड एसन को और इसम जाएंगे दोबारा एक्सेल शीट में और यहां पर इसको रन करने की कोशिश करेंगे शायद हमें इससे डाटा मिल जाए ठीक है आइटम सेम है मैंने क्रॉस चेक कर लिया बरल आइटम को चेक करना जरूरी है कि जिस प्रोडक्ट को आप बाय करने की बात कर रहे हैं जिसको जो भी डाटा एनालिसिस कर ले वो ठीक है या नहीं है ठीक है आइटम सेम है तो बस ठीक है अब हो सकता है इस आइटम की शिपिंग कॉस्ट भी ज्यादा हो मुझे लग रहा तो ऐसा है कि ये फोल्डिंग होगा लेकिन बाज औकात जो लेंथी या हाइट में या इस तरह बल्की प्रोडक्ट होता है उसकी फिर शिपिंग के एक्सपेंसेस ज्यादा होते हैं तो इसलिए बिल्कुल बड़े-बड़े अमाउंट्स नेगेटिव में जैसे ये $ डलर नुकसान में आ रहा है तो जनाब एमसीएसएम पोस्टर फ्रेम है कोई इसकी बाइंग क्या है इसकी बाइंग ज्यादा महंगी होगी अगर ये रिकस्ट है इसकी $2 की और ये महंगी प्रोडक्ट है और इसके ऊपर नेगेटिव में आ रहा है नंबर इसका मतलब ये आप उसको कैलकुलेट वहां से भी जाके करें तब भी ये नेगेटिव ही रहना है बल्कि शायद ज्यादा नेगेटिव बता है तो इसलिए फायदा कोई नहीं है जिसका ये बिल्कुल सेंस के अंदर आ रहा है और बाइंग अगर कम है जैसे ये 1 80 सें ठीक है तो आपको बेसिकली मैं बताने क्या लगा था कि यहां प जाके अगर सर्च करें और आपको देखना पड़ेगा ये तो अभी तो खैर आउट ऑफ स्टॉक है बाज औकात कुछ ऐसी प्रोडक्ट्स होती है जिसके ऊपर आप ज्यादा क्वांटिटी लेके उनसे प्राइस नेगोशिएट कर सकते हैं तो आप कोल इंपोर्ट को कांटेक्ट करोगे ये उनका फोन नंबर आ रहा है ऊपर आप इनको बोलोगे जी मुझे ये फला प्रोडक्ट है इसका आइटम नंबर ये वाला है मुझे इसके 100 पीस बाय करने हो मुझे कोई डिस्काउंट ऑफर करो ये ये इनके पास ऑप्शन होते हैं ये कभी-कभार आपको 10 पर का 20 पर का 15 पर का डिस्काउंट कूपन भी दे देते हैं इनके इंटरनेट के ऊपर भी कूपंस मिलेंगे ये कोल इंपोर्ट्स की भी मैं बात कर रहा हूं दूसरा कोई सप्लायर होगा तो उससे फिर मैनुअल नेगोशिएशन करनी पड़ेगी अगर हो सकता है वहां से 10 10 पर का डिस्काउंट मिल जाता तो आपका एक दो डॉलर का प्रॉफिट कहीं ना कहीं बन जाता या कुछ बाज औकात वो ये कहते हैं कि अच्छा जी आप इतनी इतने की इन्वेंटरी बाय करो तो हम आपको शिपिंग फ्री कर देंगे तो अगर शिपिंग के आपके $ डॉलर पर यूनिट लगना था फॉर एग्जांपल तो वो आपका बच गया तो ये कहीं ना कहीं इस तरह भी चीजें होती हैं जिसके अंदर आप जैसे मैंने कहा ना कि अगर ये नेगेटिव में बता रहा है तो सिर्फ इसके ऊपर देखते हुए ही आप इसको डिक्लाइन ना करें आप थोड़ा सा उसको चेक कर ले ताकि आपको एक आईडिया रहे कि हां यार अगर क्या चांस है कि मैं इसकी कुछ क्वांटिटी अच्छी ले लू और उसके ऊपर मैं डिस्काउंट की बात कर लूं कुछ नेगोशिएट कर लू तो क्या मुझे फायदा मिल सकता है उसी आइटम प जो ये नेगेटिव बता रहा है तो जी बिल्कुल करें क्योंकि अगर इसको नेगेटिव देख के सारे लोग छोड़ रहे बहुत सारे लोग तो आप इसमें अपॉर्चुनिटी क्रिएट कर सकते हो ना सैचुरेशन कम होगी यह मकसद था बताने का समझ लग गई है यहां तक सारी चीजें प्राइस हिस्ट्री हमने पढ़ लिया कंपटीशन हमने समझ लिया क्या था बाय बॉक्स रोटेशन हमने समझ लिया इसके अंदर एक चीज थी एनसीएक्स जो मैंने यहां लिखा था एनसीएक्स का मतलब होता है नेगेटिव कस्टमर एक्सपीरियंस ये हम बाय बॉक्स के लिए बात कर रहे थे यानी कि अगर बाय बॉक्स की जो रोटेशन होती है तीन चीजों प ज्यादा निर्भर करती है एक होता है प्राइस जिसका प्राइस सबसे कम होगा वो एक इंपॉर्टेंस ले लेता है जिसका स्टॉक अवेलेबल स्टॉक होता है अच्छा जब हम बात करे थे थोड़ी देर पहले जब रेवेन्यू कैलकुलेटर के अंदर कि यहां प ये स्टॉक और इसकी प्लेसमेंट देखि सेंट्रल और ईस्ट और ये सब है इसके अंदर प्लेसमेंट सर्विस चेंज हो जाती है लेकिन बहरहाल वो स्टॉक के ऊपर डिपेंड करता है अब आपने मिल वकी की वही हीट गन थी और आपने उसके 100 यूनिट्स एग्जांपल है आपने एग्जांपल के तौर पे 100 यूनिट्स बाय कर लिए 100 पीसे ले लिए ठीक है तो amazonflex.in [संगीत] बाकी के 55 यूनिट्स न्यूयॉर्क के वेयरहाउस में रख अब क्या हुआ कि बायर आपके पास आया न्यूयॉर्क से फर एपल और न्यूयॉर्क के अंदर आपके प्राइस है आपके वैसे रेगुलर प्राइस चल रहे हैं इस वक्त 100 के ठीक है दूसरा सेलर लगाई बैठा है 9 के और उसको बाय बॉक्स मिला हुआ है लेकिन उसका न्यूयॉर्क में स्टॉक नहीं है आपका स्टॉक मौजूद है और आपके प्राइस बहुत करीब है उस बाय बॉक्स से 99 है और आपके 100 है अब amazononline.in स्टॉक इस बंदे का है हुजैफा का स्टॉक मौजूद है सलमान है फॉर एग्जांपल उसके पास स्टॉक नहीं है अभी वो कैलिफोर्निया में उसका स्टॉक तो वो बाय बॉक्स हुजैफा को दे देगा और उस वक्त बाय बॉक्स की एक डॉलर ज्यादा भी प्राइस होगा तो हुजैफा बाय बॉक्स के थ्रू वो सेल ले लेगा और एजन न्यूयॉर्क टू न्यूयॉर्क उसकी इन्वेंटरी शिप करा देगा ये बेसिकली स्टॉक अवेलेबिलिटी का गेम होता है ठीक हो गया सेलर परफॉर्मेंस के अंदर रेटिंग्स इंपोर्टेंट होती है अगर आपकी रेटिंग बहुत खराब हुई हुई है 95 से भी नीचे आ गई है तो चांसेस है कि आपको बाय बॉक्स नहीं मिलेगा फीडबैक अगेन नेगेटिव फीडबैक आए हुए तो वो रेटिंग खराब हुई है इसकी वजह से दूसरी बात होती है एनसी नेगेटिव कस्टमर एक्सपीरियंस यानी कि किसी कस्टमर ने रिटर्न किया आइटम आपका खरीदा हुआ और उसमें उस अन उससे वजू हात पूछता है जो ऑप्शन होते हैं उसके अंदर पूछता है कि जी क्यों रिटर्न कर रहे हो कस्टमर कहता है चेंज माय माइंड एन कहता है परवाह नहीं वापस कर दो किसी का कसूर नहीं है वापस कर दो कोई बात नहीं कस्टमर कहता है जी बॉक्स डैमेज मिला था एन कहता है हां जी हमारा कसूर है लॉजिस्टिक्स में मसला हुगा वापस कर तो ये लो पैसे अपने बात खत्म हो गई कोई मसला नहीं सेलर का इसमें कोई मसला नहीं है amazononline.in वो नेगेटिव हो गई वो एनसीएक्स के अंदर जाके काउंट होती है अब कुछ कैटेगरी के लेवल प चीजें चलती है बाय बॉक्स की जो आपकी एलिजिबिलिटी है वो एनसीएक्स की बिना पे भी बाज ओकात लूज कर जाते हैं आप अगर ग्रोसरी की कैटेगरी के आइटम है और आपका एनसीएक्स उसके अंदर ड्रॉप हो बढ़ के 10 पर से ज्यादा चला गया है तो आपका ग्रोसरी की दूसरी किसी भी कैटेगरी की दूसरी किसी भी आइटम के ऊपर आपको बायबॉक्स नहीं मिलेगा आपकी एलिजिबिलिटी खत्म हो जाएगी यह आपके साथ सेलर्स के साथ कर देता है ऑटोमोटिव की कैटेगरी के अंदर एमसीस बढ़ गया आपका आपकी वहां पे एलिजिबिलिटी खत्म हो जाएगी बाय बॉक्स की अब वो उसके लिए आपको बड़ी मेहनत करनी पड़ेगी वापस लाने के लिए वरना तो ये इतना आसान से फिर नहीं आता तो इसलिए हमें ख्याल रखना पड़ता है कि हम जिन प्रोडक्ट पे काम कर रहे हैं वो पीछे से जो सप्लायर से जो प्रोडक्ट्स आ रही हैं वो भी वाकई में ठीक है इन ऑथेंटिक यानी कि कभी-कभार हम इधर-उधर से कोई लिक्विडेशन सेंटर से ले लेते हैं जैसे बाज कात आपने ग्रुप्स में तो ये आप हमसे ले लो तो आपको सिंपल ये कहना चाहिए भाई जब इतना प्रॉफिट है और इतनी अच्छी आइटम तो तू खुद क्यों नहीं बेच रहा हमें क्यों बेच रहा है भाई तो उसकी वजह होती है कुछ आपको कहानियां सुनाएंगे जी मेरा अकाउंट सस्पेंड हो गया अब जेनन केस भी हो सकता है लेकिन ज्यादातर केसेस के अंदर ये आपको फसा देते हैं तो उनके पास या तो इवॉइस नहीं होगी उनके पास या तो वो आइटम उन्होंने आइटम सेम होगा लेकिन अलीबाबा से चाइना से इधर-उधर से मंगवा के बैठे होंगे ऑथेंटिक नहीं होगा अब आपने पता चला उठा के उससे इन्वेंटरी लेके आपने ऐसे ही डाल दिया आपने देखा जी सस्ती पड़ रही है चलो कोई नहीं ब्रांड से तो मिलनी नहीं थी ऐसे मिल गई पता चले कि जी इन्वेंटरी दो नंबर थी ऑथेंटिक नहीं थी आप फस जाएंगे तो इसलिए आपको इन सब चीजों में ख्याल रखना पड़ता है कस्टमर अंग्रेज खासकर गोरे एजुकेटेड भी हैं और अवेयर भी हैं ये जो चीज मंगवाए जिस ब्रांड की मंगवाए ना बेशक किचन की आइटम हो कोई छोटी सी बाथरूम की कोई एक्सरी हो ये ख्याल रखते हैं ज्यादातर लोग ख्याल रखते हैं कि भाई किस ब्रांड का मैंने मंगवाया था अगर उस ब्रांड का नहीं आया बेशक आइटम सेम है लेकिन ब्रांड नहीं लिखा हुआ तो उसको कहीं ना कहीं पता चल जाएगा क्वालिटी में बहुत ज्यादा मसला आएगा उसको पता चल जाएगा वो आगे से उठा के को नेगेटिव रिव्यू के साथ रिटर्न करेगा बोलेगा ये वो आइटम ही नहीं है जो मैंने मंगाया था द मोमेंट उसने कहा कि जी आइटम इन ऑथेंटिक है अगर उसने रिटर्न करते व वो सेलेक्ट कर लिया इन ऑथेंटिक है amazon2 बॉक्स रोटेशन हमने यहां पे पढ़ लिया इसको हमने डन कर दिया स्टॉक मूवमेंट जो हमने पढ़नी थी वह बेसिकली यहां से पढ़ी थी मैं आपको दोबारा क्रॉस चेक करवा देता हूं कहां से पढ़ी थी हमने यह तो इसम अन बैठा है यह वाली आइटम को ये डाटा में आ जाए ऑफर्स में आ जाए ये स्टॉक मूवमेंट हमने पढ़ी थी सारी ठीक है ये देखें ये ब्रांड खुद है बेसिकली रैपिड ब्रांड बेच रहा है और इसकी इन्वेंटरी देखि ये सारी स्टॉक मूवमेंट इसके प्राइसिंग के साथ हमने जो पढ़ी थी इसको हम कहते हैं य प स्टॉक मूमेंट वेरिएशन एनालिसिस आपको मैंने बताया था कहां प था ये इसमें टैब में यह रहा वेरिएशन ठीक है यह रैपिड ब्रंड में ये वेरिएशन है इसके अंदर कौन से वेरिएशन ये देखि ये विनर वेरिएशन है 31 पर पॉइंट समथिंग परट के ऊपर इसमें और भी वेरिएशन है अब अगेन आपको जो कोल इंपोर्ट जो आइटम मिल रही थी वो एक वेरिएशन था पता चले अब यहां पर क्या हो रहा है कि ये बेसिकली इसमें काले रंग की है और यह भी काले रंग की है यह लाल रंग की भी है तो कौन सी ज्यादा चल रही है हमें नहीं पता हमें यहां से पता चलता है यह वे वाली बात थी तो ये क्लियर हो गई आपकी प्रोडक्ट रिव्यूज एंड रिटर्न्स तो प्रोडक्ट रिव्यूज आपको देखने जरूरी इस तरह थे कि हमने इसको देखा यहां पे चीज देखी थी ये 4 प मैंने आपसे कहा था 3.8 3.9 से नीचे वाली प्रोडक्ट प अभी ना जाए न्यू सेलर है तो उसके लिए हमने यहां प बात भी लिखी थी ये तो इस चीज को रिटर्न्स क्या था होलसेल वेयरहाउस डील सॉरी तो वेयरहाउस डील्स को हमने समझ लिया था कि आपके पास अगर आपको बहुत सारी ऐसी चीजें नजर आ रही है जो वेयरहाउस डील्स के अंदर का ज्यादा है तो फिर उसको भी अवॉइड करें क्योंकि वो रिटर्न हो रही है ठीक है कंटेंट क्या था ए प्लस वाली थी जो ए प्लस कंटेंट अब देखि ये जो लिखा हुआ है सिंपल लिखा हुआ है इसमें तो कोल इंपोर्ट्स का नाम भी आ रहा है अपना ठीक है तो ये बहरहाल ये डिस्क्रिप्शन है ऐसे ही टेक्स्ट लिखा हुआ है प्रोडक्ट डिस्क्रिप्शन इसका मतलब ये ए प्लस कंटेंट नहीं है ठीक है कुछ आइटम्स है जिसके अंदर ए प्लस कंटेंट होता है कौन सी ऐसी आइटम होती है ये रही ये रैपिड ब्रांड्स है ये वही है नूडल्स बनाने वाली ट्रे या डिबिया जो भी है अब यह वाला जो जिस तरह शश के के साथ आ रहा है ना फोटो शोटो आ रही है वीडियोस आ रही है अच्छी सी फोटोज आ रही है ये सब चीजें ये ए प्लस कंटेंट है तो इसका मतलब इसकी ब्रांड रजिस्ट्री हो रखी है amazononline.in [संगीत] जिस मुल्क में बेच रहे हैं वहां पर कर ले amazononline.in यह सनशाइन और शेड मेरे ख्याल से यही है या क्रॉस चेक चल यहां से कर लेते हैं तो अगर दो सेलर बैठे हुए सिर्फ यह स अब यह ड्रॉपशिपर होगा कोई इसकी रेटिंग देखें 67 पर प ऑलरेडी आई हुई है छह रेटिंग है कोई नया सेलर है इसको कख नहीं पता ये आके यहां पर शुरू हो गया ऐसे ही लेकिन होगा क्या कि जब इसने यह रैपिड ब्रांड्स वाले ने इसको कंट्रोल किया हुआ है यानी कि किसी और सेलर को इस पर आने नहीं दे रहा ये खुद भी परमिशन नहीं दे रहा और अगर कोई वैसे इससे परमिशन के बगैर घुस भी आएगा तो ये उसको भगा देगा ठीक है तो ये इसको अभी सनशाइन वाले को क्यों नहीं भगाया हुआ मुझे नहीं पता हो सकता है इसी का हो इससे परमिशन लेके बैठा हो लेकिन अल्लाह बेहतर जानता है आपस में क्या मामलात है लेकिन ये वैसे किसी को नहीं आने दे रहा तो आपको एक आईडिया मिल जाता है और ये कैसे कंट्रोल कर रहा है ब्रांड रजिस्ट्री की वजह से क्योंकि रैपिड रमन कुकर सॉरी रैपिड रमन या रैपिड ब्रांड्स का जो एक्चुअल ब्रांड है इसने ब्रांड रजिस्ट्री पार्टी सेलर को पकड़ के करवाइए ये डिफरेंट सिचुएशन हो सकती है आपस की बात होती है वो तो हमें नहीं पता लेकिन हुआ हुआ है काम तो अब ये आप इस पे जाके डायरेक्टली पिगी बैग या मीटू नहीं कर सकते इस एन के ऊपर ये आपको करने नहीं देगा अब टेंपरेरी आप घुस भी गए किसी तरीके से तो ये थोड़े दिनों बाद आपको कोई ना कोई डीएमसी भेजेगा amazononline.in साइड पर कर देगा तो इसलिए बेहतर है ऐसे चक्रों में ना पड़े ठीक है यहां पर देख के इस चीज को ए प्लस कंटेंट को देख के आपको पता चल रहा है कि जी ब्रांड रजिस्ट्री हुई हुई है क्योंकि यह वाला फीचर कॉमन है जो ब्रांड रजिस्ट्री के थ्रू ही मिलता है अदर वाइज ये फीचर नहीं मिलता इस आइटम के ऊपर ब्रांड रजिस्ट्री नहीं है कोल इंपोर्ट ने कोई ब्रांड रजिस्ट्री नहीं करा रखी ऐसे ही सिंपल टैक्स उठा के कॉपी पेस्ट कर दिया बस इसके अंदर इमेजेस नहीं आ सकती ब्रांड रजिस्ट्री नहीं है इमेजेस वीडियोस या जो ए प्लस कंटेंट के एडिशनल फीचर्स होते हैं html5 के वो सब नहीं आते इसके अंदर ठीक हो गया तो यह बेसिक चीजें थी जो आपको ब्रांड रजिस्ट्री के हवाले से समझा दी गई है इसके बाद हमने क्या किया यह भी पढ़ लिया रिव्यूज एंड कंटेंट भी हमने पढ़ लिया ठीक है प्रॉफिट कैलकुलेशन भी हमने पढ़ ली द ओनली थिंग लेफ्ट इज ब्रांड एनालिसिस लेकिन ब्रांड एनालिसिस मैं इसलिए नहीं करूंगा अभी क्योंकि हमें ब्रांड के सेशन में करना है मैंने मेरी मिस्टेक है ये जो मैंने यहां पे इसमें लिख दिया है लेकिन ये ब्रांड एनालिसिस हमने पूरा डिटेल में जब ब्रांड को पढ़ेंगे जो ब्रांड के साथ कनेक्शन कैसे बनाने है ब्रांड की हंटिंग कैसे करनी है ये उसके अंदर आएगा क्योंकि इसके अंदर बहुत सारी चीजें हैं तो आई बिलीव ये थोड़ा सा सेशन वैसे ही लेंथी हो चुका है हमारा एक बज रहा है इस वक्त तो हम इसको फिर यहां पे अच्छा जी तो अब आपने क्या करना है जिसके पास मैं वैसे प्रैक्टिस के लिए बता रहा हूं अभी ये असाइनमेंट नहीं है लेकिन ये प्रैक्टिस है ठीक है समझ ले थोड़ा सा क्योंकि असाइनमेंट भी कहीं ना कहीं इन्हीं चीजों में से आएगा प्रैक्टिस क्या है पहले तो एक चीज आपने ये कोल इंपोर्ट का मैंने लिंक डाल दिया था इसको आपने इसको आपने बेसिकली डाउनलोड करनी है कोल इंपोर्ट की लिस्ट कहां पे थी ये रही ठीक है इसको आपने अगर आपके पास कोई और अपने सप्लाई ऑलरेडी मौजूद है कोई प्राइस मौजूद है उसको भी यूज कर ले कोई मर्जी मसला नहीं है लेकिन चकि ज्यादातर लोग नए हैं उनके पास अभी कंपनी भी नहीं है और उनके पास कोई इंफॉर्मेशन ज्यादा नहीं है तो वो कोल इंपोर्ट की क्योंकि यह ओपन है पब्लिक है इनको मिल जाएगी ऐसे आपको ठीक हो गया यह भी हमने कर लिया इसके आगे भी डन लिख देता हूं तो अब हम चलते हैं थोड़ा सा अपनी जो असल मुद्दा है उसकी तरफ असल मुद्दा है के मसले क्या है मुद्दा यह है कि जनाब काफी सारी चीजें देखें अच्छा होता यह है कि आप जो प्रोडक्ट्स को देख रहे हैं ना एनालाइज कर रहे हैं उसके पीछे सबसे पहले तो एक जहन क्लियर कर ले कि मकसद क्या है हमारा मकसद ज्यादातर सब यही कहेंगे जनाब पैसा बनाना है प्रॉफिट बनाना है ना उसको बेच के तो कहां पे दो किस्म की बातें एक दो रास्ते हैं बेसिकली आपके सामने एक रास्ता है जिसके अंदर आपको लगता है कि भाई मैं इस रास्ते से गुजर के जाऊंगा और मुनाफा बना लूंगा ठीक हो गई बात दूसरा रास्ता में आपको कठिनाइयां ज्यादा नजर आ रही है आपको मुनाफा नजर नहीं आ रहा एक रास्ता ऐसा है कि वो सामने मुनाफा खड़ा हुआ नजर आ रहा है ठीक है बिल्डिंग नजर आ रही है मंजिल आपकी आप कहोगे यार ये सीधा सधा रास्ता है इसके ऊपर चलो सामने बिल्डिंग है अब बीच में अन अन एक्सपेक्टेडली कोई चीज कोई कोई भेड़िया आ गया रास्ते में या कोई गड्ढा निकल आया अचानक से तो वो एक अलग बात है वो आपके नसीब है लेकिन वैसे नजर आ रहा है ठीक है तो मुनाफा आपको नजर आ गया ये गोल है अब दूसरा एक और इस तरफ का रास्ता है इस तरफ जाना है इसमें आपको मुनाफे की जो बडि है वो धुंधली नजर आ रही है और बीच में गड्ढे छड भी नजर आ रहे हैं कोई आपको बाढ़ लगी हुई भी नजर आ रही है या कु पता है कि यार मेरे लिए चल के जाना यहां से मुश्किल है तो फिर फिर सोचे ना कि कहां क्या करना चाहिए जो रास्ता साफ नजर आ रहा है मुझे उस पर जाना चाहिए मुनाफा साफ साफ दिख रहा है उसम जाना चाहिए तो यह सिंपल सा बड़ा सिंपल सा कांसेप्ट है अच्छा मैं हमेशा से यह कहता रहा हूं और अभी तक भी कहता हूं और इसकी वजह पीछे ये है क्योंकि लोगों को शायद शायद कुछ लोग लोगों को मेरी बात समझ नहीं आती या जिनको समझ आ जाती है वो बिल्कुल खामोशी से साइड वे हो जाते हैं क्योंकि वो समझ के काम कर लेते हैं उस तरह और उनके पैसे बनने लग जाते हैं वो क्या है कि जनाब आपको एक प्रोडक्ट एक अच्छी प्रोडक्ट आपको 000 डलर से ज्यादा प्रॉफिट दे सकती है ये मैंने पहले भी बोला हुआ है एक अच्छी प्रोडक्ट आपको 000 डलर से ज्यादा प्रॉफिट दे सकती है अब सवाल यह है दो किस्म के इसके अंदर फिर वही दो ऑप्शन आ जाएंगे आपके सामने कि आप क्या वो एक प्रोडक्ट के पीछे सिर्फ कोशिशें करते रहेंगे उस एक प्रोडक्ट तक पहुंचने की और कुछ नहीं करेंगे या फिर आप उस एक प्रोडक्ट को ऐसी प्रोडक्ट को जहन में जरूर रखेंगे लेकिन आप कहेंगे हां यार मैं मेहनत तो करूं अभी जो मिल रहा है वो तो करूं तो यह वाली बात होती है एक रियल एस्टेट एजेंट मिला एक दफा तो मैंने उसको पूछा मैंने कहा भाई तू ये रेंट का मुझे रेंट के ऊपर कोई घर चाहिए था पुरानी बात है तो बोला भाई साहब मैं तो रेंट के काम नहीं करता मैंने कहा क्यों बोला सर वो खप बहुत है इसके अंदर ये वो पैसे नहीं मिलते ये वो मैंने कहा अच्छा चलो तू बड़ा आदमी हो गया होगा फिर नहीं नहीं सर मैं तो अभी अभी तो शुरू किया है काम यार तूने अभी नया शुरू किया तो फिर तो तुझे करना चाहिए ना तुझे पैसे बनाने बो हां सर फिर ये वो बहरहाल वो बैठा रहता था क्यों क्योंकि उसको प्लॉट सेल करने थे उसको 10 10 करोड़ के घर सेल करने थे अब वो बच्चा टाइप बंदा था क्योंकि बच्चे टाइप बंदे के ऊपर मैं तो भरोसा नहीं कर सकता उसकी बातों प बच्चा है ठीक है छोटे मोटे काम करा होगा तो मैं भरोसा कर लूंगा 10 करोड़ रुप की डील लेकर मेरे सामने आएगा तो मैं उसकी बातों पर भरोसा नहीं करूंगा मैं आगे फिर और मजीद उस लेवल की रिसर्च करूंगा फिर देखूंगा तो मैंने उसको ये बात समझाई बहरहाल उसको नहीं समझ लगी तो कहने का मतलब ये है कि वो 10 करोड़ की डील के रही है पूरा साल वेट करता रहेगा कि जी मैं 10 करोड़ का सौदा कराऊंगा तो मेरा कमीशन बनेगा इसपे 1 पर 2 पर जो भी था और मैं इतने पैसे बना लू तो वो ठीक है जी आप वेट करते रहे फिर तो बाज औकात पता नहीं है ना तो यह आपको सोचना होता है अच्छा इसका मतलब यह नहीं था कि जो पहले दो रास्ते बताए थे जिसमें मुनाफा धनला था उस परे चल पड़े आप नहीं मैं ये नहीं कह रहा उस परे सोचना ज्यादा जरूरी है आज सुबह वो असन ने एक प्रोडक्ट के बारे में पूछा था मिल वक की तो मैंने उसको फिर यही बताई थी बात कि ये ये प्रॉफिट कि सेलिंग प्राइस प ये प्रॉफिट है ये प्राइस ये प्रॉफिट है लेकिन क्या वो हाई सेलिंग प्राइस के ऊपर आप बेच पाओगे क्योंकि 26 लोग तो ऑलरेडी बैठे हुए हैं और वो 83 पे भी गया हुआ है प्रोडक्ट सेल होते होते लोएस्ट प्राइस पे तो फायदा क्या होगा फिर तो इसका मतलब चांसेस यही है कि यह लड़ाई जारी रहेगी फिर आप भी जाके उस लड़ाई में कूदो और आपके जहन में ये टेंशन रहे कि यार यह प्रोडक्ट फसी हुई है $8 69 की परचेज है 70 पकड़ ले छोटे मो और भी खर्चे लगे बल्कि 75 तक पहुंच जाएगी क्योंकि शिपिंग भी लग जाएगी स्टोरेज भी लग जाएगी आप बोले यार की प्रोडक्ट मैंने 12 पीस लगा दि अभी चले आप छोटे सेलर है न्यू सेलर है आपके लिए हज डलर भी एक मैटर रखता है इंपोर्टेंस रखता है आप कहेंगे यार मेरा हज डलर फसा हुआ है तो य आपकी अगर जहां पर नींदे हराम होने लगी ना मैं ऐसे काम नहीं करता मैं कहता हूं यार ठीक है जाने दो अगर किसी वजह से मेरी नींद हराम हो ऐसे काम मैं नहीं करता मैं कहता हूं यार ठीक है मुझे सुकून चाहिए जिंदगी के अंदर खैर सुकून कबर में र तो यह मैंने आपको इसलिए समझाया कि जो प्रॉफिट गोल वाली बात मैंने यहां लिखी हुई है मेरे नोटपैड के अंदर आपको नजर आ रही होगी यह बात यह वाली बात समझाने के का लिए कहा था कि गोल को क्लियर कर ले अच्छा अब मैंने हज डलर एक प्रोडक्ट से बात की थी आप इसको अभी छोड़ दें आप कहते हैं यार मैं हुजैफा तो पहले से सेल कर रहा है तजुर्बा का आदमी है 000 डलर पर प्रोडक्ट की बात कर सकता है अब मैं तो नया सेलर हूं चले कोई बात नहीं आप कितने की बात कर सकते हैं आप 00 डल की बात कर सकते हैं एक प्रोडक्ट से आप 00 की बात कर सकते हैं चले मैं यह कहता हूं कि ना मेरा टारगेट यह है क्यों नहीं चल रही है अच्छा यह मेरा टारगेट है $300 पर मंथ पर प्रोडक्ट मैंने बड़ा खुला खुला लिख दिया कोई शॉर्टकट नहीं लगा रहा बीच में अब यह आपने टारगेट एग्जांपल है आप ये टारगेट सेट कर ले कि अच्छा जी मैं 00 पर मंथ एक प्रोडक्ट से प्रॉफिट की शक्ल में बना लू 00 डलर प्रॉफिट की बात हो रही है रेवेन्यू की बात नहीं हो रही अब रेवेन्यू और प्रॉफिट का डिफरेंस आई होप कि आप लोगों को पता होगा जिनको नहीं पता रेवेन्यू का मतलब टोटल सेल्स की बात होती है प्रॉफिट का मतलब नेट मुनाफा जो amazon2 तो मैं कमा तो लूंगा लेकिन इसमें तो मेरा खर्चा पूरा नहीं हो रहा ना मेरा तो जो मेरे एक्सपेंसेस है या जो मेरे टारगेट्स है ठीक है जी आपके टारगेट्स क्या है आप मुझे कहते हैं कि जी एक्चुअली लॉन्ग टर्म गोल यह है इसे कहते हैं लॉन्ग टर्म गोल ये हम वो दूसरे जो सॉफ्टर स्किल के सेशन है उसमें भी पढ़ेंगे इसको लेट्स से लॉन्ग टर्म गोल है हमारा 000 पर मंथ नेट मेरी इनकम बने ठीक हो गया ये मेरा लॉन्ग टर्म गोल है तो लॉन्ग टर्म गोल को अचीव करने के लिए छोटे छोटे शॉर्ट टर्म गोल्स बनाने पड़ेंगे शॉर्ट टर्म गोल क्या होगा तो वो अब आपको डिफाइन करना पड़ेगा कि अच्छा जनाब मेरा यह शॉर्ट टर्म गोल है शॉर्ट टर्म गोल के अंदर फिर आपने कहा अच्छा जी मैं एजेंसी बनाऊंगा उसके अंदर अन पर काम करूंगा लमा करूंगा पहला शॉर्ट टर्म गोल यह है कि अच्छा जी मेरा अभी के लिए अन का काम सेटअप हो जाए दूसरा शर्ट टर्म गोल यह है कि अच्छा जी मेरा एसी के लिए और ईबे के लिए डिजिटल प्रोडक्ट या प्रिंट और डिमांड के प्रोडक्ट का सेटअप बन जाए मैं वो बेचना शुरू कर दूं ठीक हो गया तीसरा शॉर्ट टर्म गोल यह हो जाए चौथा शॉर्ट टर्म गोल ये हो जाए यह होते हैं शॉर्ट टर्म गोल्स अच्छा जी मैं अजन के ऊपर स्पेसिफिकली अभी मिनिमम दोज ड मुझे बनाने य मेरा शर्ट टर्म गोल है और कब तक बनाने अच्छा जी मैं 000 ड विद एजन होलसेल बाय इन द नेक्स्ट सिक्स मंथ कहले आप चले मैं कि यह पर मंथ आपका 000 नेट प्रॉफिट मंथली प्रॉफिट कह लेते हैं हम विद अन होलसेल नेक्स्ट म अब आपका ये शॉर्ट टर्म गोल है 6 महीने का आपका शर्ट टर्म गोल है मुझे 000 ड पहुंचना है आप 6 महीने पहले या 000 से ज्यादा बनाना शुरू करते तो बहुत अच्छी बात है तो यह आपको इस तरह ब्रेक करनी पड़ेंगी चीजें अब आपको मैंने इसलिए क्लियर समझा दिया ताकि आप डिसीजन मेकिंग के अंदर यह सारी बातें आपके जहन में रहे कि अच्छा जी आपका कुछ और हो सकता है मैंने ये एग्जांपल दिए आप अपना सेट करें यह 000 डलर भी आप अपना सेट करें आप 5000 के बजाय 00 डलर कर दें आई डोंट माइंड मैं ये नहीं कहूंगा कि आपने कोई बंगी मारी है बिल्कुल हो सकता है पॉसिबल है मतलब हिम्मत मर्दा मदद खुदा वाली बात है तो वो आपको हां जहां हम इसको तीन साल की बात कर रहे थे या दो साल की बात कर रहे थे वो शायद पा साल की बात कर लेंगे 10 साल की बात कर लेंगे अल्लाह बेहतर जानता है तो ये वाला हिसाब है ठीक है अच्छा जी हां भाई क्या पढ़ लिया अभी तक ब्रांड रिलेशनशिप पढ़ लिया या डिस्ट्रीब्यूटर हंटिंग पढ़ लिया या ई आईन कैसे रजिस्टर करना है यह पढ़ लिया होगा एलएलसी कैसे फॉर्म करनी है यह पढ़ लिया होगा कुछ तो पढ़ा होगा जो पढ़ लिया ऐसे टूल्स हैं जिसके अंदर हम यह करते हैं काम प्रोडक्ट्स को ढूंढने का अभी मैं प्रोडक्ट्स आपके लिए ढूंढ रहा हूं अभी मैं प्राइसलेस को यूज नहीं कर रहा कीपा की प्राइसलेस मैं यूज कीपा कह रहा हूं कोल इंपोर्ट्स की वो प्राइसलेस जो कलम ने यूज की थी वो मैं कर सकता हूं बट अगेन उसके अंदर फिर वही छोटी-छोटी प्रोडक्ट्स निकल के आएंगी मैं चाह रहा हूं थोड़ा सा हम डिफरेंट चीजों को ढूंढे और मैं आपको ढूंढने का तरीका भी बता देता हूं साथ इसकी वजह क्या है कि अगर आप प्रोडक्ट्स को ढूंढना सीख लेंगे तो आप इसको रिवर्स सोर्सिंग वाले फार्मूले पर भी जा सकते हैं रिवर्स सोर्सिंग फार्मूला अब इस वक्त मुझे याद नहीं है मुझे देखना पड़ेगा कि हमने आपको पहले पढ़ाया है या नहीं पढ़ाया अगर आपने नहीं पढ़ा तो रिवर्स सोर्सिंग का मतलब यह होता है कि प्रोडक्ट आप पहले देख लेते हो amazononline.in एस्टिमेट्स निकालने के बाद और ये देख लि हां जी ये अगर प्रोडक्ट हमारी तरफ से अप्रूव्ड है हमारे लिए सब कुछ मुनासिब है तो अब हम इसका सप्लायर ढूंढने की कोशिश करेंगे अब सप्लायर उसका मिलता है या नहीं मिलता वो एक आपके नसीब के ऊपर है आपकी मेहनत के ऊपर है और स्ट्रेटेजी के ऊपर है ठीक हो गया तो ये चीजें थोड़ी सी इसको हम कहते हैं रिवर्स सोर्सिंग रिवर्स सोर्सिंग में पहले प्रोडक्ट फिर सप्लायर पहले प्रोडक्ट फिर ब्रांड पहले प्रोडक्ट फिर डिस्ट्रीब्यूटर ये इस तरह से आएगी चीजें तो मैं ये नहीं कह रहा आप इस तरह करें असल मकसद आज के सेशन का यही है कि हम प्रोडक्ट एनालिसिस करें लेकिन जिस तरह से मैं ढूंढू वो रिवर्स सोर्सिंग का फ वक्त फार्मूला है ताकि मैंने आपको यह साथ-साथ समझा दिया कि आपको जहन में रहे कि भाई हम इस वक्त रिवर्स सोर्सिंग के थ्रू जा रहे हैं कैसे ढूंढते हैं जैसे हम यहां पर आए थे प्रोडक्ट्स के पेज पे यह स्मार्ट स्काउट के अंदर अब मैं स्मार्ट स्काउट भी साथ-साथ आपको थोड़ा सा बता देता हूं लेकिन चूंकि सबके पास स्मार्ट स्काउट नहीं है तो आप यही काम यहां कीपा से भी कर सकते हो अब ये कीपा कॉ के ऊपर मैं आया हुआ हूं और यहां पर देखें आप ये डाटा का टैब है और यहां पर सबसे पहला ऑप्शन है प्रोडक्ट फाइंडर का तो आप यहां से जाके यह ढूंढोगे ठीक है तो अब इसके अंदर चीजें आ रही है जैसे यह सेल्स रैंक और ये सारी बातें ये करेगा आपसे थोड़ा सा समझने की जरूरत है ये दिखने में बड़ा बस इन्होंने डिजाइन सजाइन नहीं किया हुआ ऐसे ही लगा हु है लेकिन ठीक है कोई नहीं मसला अच्छा मैं क्या कर रहा हूं अब ये पूछ रहा है मुझे जिस चीज को मैं इग्नोर कर रहा हूं आप इग्नोर ही करें परेशान नहीं हो लेकिन आप चाहे तो उसको पढ़ के खुद भी कर सकते हैं मैं समझता हूं इतने तो आप समझदार हो गए हैं कि पढ़ के आपको वैसे बात समझ आ समझ लग जाएगी तो सेल्स रैंक की अभी मैं परवाह नहीं कर रहा फिलहाल मैं कहता हूं बाय बॉक्स की प्राइस करंट और एवरेज 30 डेज है एवरेज 90 डेज है कल हमने क्या बात की थी कि ज्यादातर चीजें हम 90 डेज एवरेज प देखते हैं ठीक है अब एग्जांपल है कि मेरा फॉर एग्जांपल मेरा जो टोटल बिजनेस करने का बजट है वो $100 का है ठीक है तो मैं 00 में जनाब ऐसी प्रोडक्ट अब वही इसमें आपको ये सारी कैलकुलेशन अपने जहन में दौड़ा नहीं पड़ेंगी ये जो टारगेट की शॉर्ट टर्म लॉन्ग टर्म गोल के हमने की है क्योंकि इसको आपने अपने बजट के साथ भी अलाइन करना है अभी आपका बजट क्या है आपके बजट के हिसाब से भी तो प्रॉफिट बनेगा ना अब आप कहेंगे जी 000 प्रॉफिट बनाना है लेकिन मेरा बजट $5000 ही है तो डबल शा तो चल नहीं रहा क्या आपका वो 5000 डबल होके 10000 हो जाएगा तो प्रॉफिट ही बनेगा परसेंटेज के ऊपर बनेगा अब $100 के ऊपर आरओ आई मैंने कहा था 25 पर तक बन सकती है इसका मतलब 00 बन जाएंगे लेकिन वो पहले महीने में नहीं बनेंगे वो उसको बनने में टाइम लगेगा चले मिसाल के तौर पर छ महीने का वो रखते हैं अब हमने ये कहा था कि जी ये 000 मंथली आपको प्रॉफिट में बनाने है लेकिन पैसे अब आपके पास इसके मुकाबले के अंदर मौजूद हैं मगर आपके पास इसके लिए प्रोडक्ट्स नहीं है ठीक है आप कहते हो कि मैं 00 ल पूरे इन्वेस्ट तो कर दूंगा लेकिन ठीक है प्रोडक्ट्स पहले देख लेते हैं छोटी चाहिए बड़ी चाहिए अ दरमियानी चाहिए हम नॉर्मली $ से प्लस की आइटम को हाई टिकट आइटम कहते हैं अब हाई टिकट आइटम के अंदर भी बहुत बातें हैं जैसे $2000 का भी हाई टिकट आइटम हो सकता है 5000 का भी हाई टिकट आइटम हो सकता है $1000 का भी हो सकता है $500 का भी हो सकता है ठीक है आप इसके के अंदर इस तरह से देखते हैं कि जनाब मैं अगर हाई टिकट आइटम्स के ऊपर जा रहा हूं तो मैं मुझे बाइंग भी तो चाहिए ना कॉस्ट ऑफ गुड्स सोल्ड के अंदर वो परचेस भी करनी पड़ेगी तो इसलिए हाई टिकट आइटम्स को जहन में रखिएगा नए सेलर है तो मैं आई हाईली डिस्कस यू कि आप हाई टिकट प जाए अभी अगर नए सेलर है तो अब एवरेज प्राइस के तौर पर मैं कहता हूं जनाब $25 मिनिमम कर दो और मैक्सिमम मेरे लिए आप कर दो $49 चले अभी फिलहाल के लिए मैं 25 से $49 की आइटम देख लेता हूं या $1 कर दें कुछ ऐसा ही थोड़ा सा मैं ओखा नंबर डाल देता हूं बीच में ताकि मुझे चीजें मिल जाए amazononline.in एबीएम बैठे हुए हैं तो फिलहाल के लिए मैं इसको रहने देता हूं क्योंकि ठीक है एफबीएम बैठा ह मुझे उससे फर्क नहीं पड़ता इतना ज्यादा यूज्ड आइटम्स के ऊपर हम नहीं खेल रहे इसलिए मैं यूज्ड को भी छोड़ देता हूं ठीक है वेयरहाउस डील्स को भी मैंने छोड़ दिया रिफर्बिशमेंट चीज है मेन कैटेगरी जो रूट कैटेगरी है ठीक है अब ये रूट कैटेगरी याद रखिएगा मैंने सिर्फ एक फिल्टर अभी तक लगाया है वो कौन सा लगाया था अ बाय बॉक्स प्राइस का अब यहां देखें ये नीचे राइट साइड पे आपको कीपा टोटल प्रोडक्ट दिखा रही है तकरीबन 74 मिलियन है या 7.4 मिलियन है मैं अभी इसकी हिज्जे करने नहीं बैठा लेकिन बहरहाल ये आपको यहां पे बता रहा है क्योंकि ये बेस्ड ऑन मैंने जो क्राइटेरिया लगाया ये उसके हिसाब से अपडेट हो रहा है अगर मैं उसको चेंज करूंगा या हटाऊ तो ये नंबर्स चेंज हो जाएंगे ऑल रूट कैटेगरी आ रहा है अभी ना तो मैं इसको चेंज करके कर देता हूं ऑटोमोटिव ये ऑटोमोटिव की प्रोडक्ट की ऑटोमोटिव की कैटेगरी हम पकड़ ली अब ये देखि 3.7 मिलियन हो गया ये आधे से भी कम हो गया है सब कैटेगरी में जाना चाहे तो बिल्कुल कर ले करना चाहे तो लेकिन मैं फिलहाल के लिए छोड़ देता हूं बस यहां से इस इस वाले जो सेक्शन था इसमें मैंने सिर्फ कैटेगरी सेलेक्ट की है ठीक है इसके बाद है ऑफर काउट्स अब यहां पर देखें क्या चीजें हैं अच्छा 90 डे एवरेज के अंदर जनाब ऐसी प्रोडक्ट लाओ जो मिनिमम थ्री और मैक्सिमम 10 सेलर के बीच में हो ठीक है तो वो जो कल जैसे मलव की वाली आइटम देखी थी जिसके अंदर एफबीए के 26 सेलर बैठे हुए थे और टोटल 60 प्लस सेलर बैठे थे ऐसी आइटम को ये यहां से रिमूव कर देगा वो नहीं लेकर आएगा मेरे पास ठीक है तो ये वाली प्रोडक्ट हट जाएगी अब क्या होता है इससे कि मैंने अभी लगाया न्यू ऑफर काउंट तो ये टोटल ऑफर देख ली अब यहां पे इसके अंदर देखें कि ये कहता है काउंट ऑफ रिट्रीव लाइव ऑफर्स इसके अंदर एफबीए भी है और एफबीएम भी है अगर आप चाहते हैं कि भाई ऐसी प्रोडक्ट ला जिसके अंदर मिनिमम एफबीए के तीन सेलर्स हो और ए मैक्सिमम उसके अंदर सात सेलर्स हो तो ये वो वाली आइटम को भी उठाएगा यहां देखें 600 हो गई है यानी कि आइटम्स ये बहुत तेजी से नीचे लेकर आ रहा है तो मैंने क्यों किया अब शायद आप लोगों को कंफ्यूजन हो कि भाई यहां फिर क्यों तीन से 10 लगाया और यहां क्यों तीन से सात लगाए ये मैंने एफबीए के ऊपर लिमिट लगाई हुई है और ये टोटल सेलर्स प लगाई हुई है जिसके अंदर एफबीए भी शामिल होंगे ये न्यू ऑफर काउंट की बात हो रही है यानी कि इसके अंदर एफबीए और एफबीएम दोनों शामिल है ये टोटल की बात हो रही है लेकिन यहां पर बात जो हो रही है इसने सेपरेट कर दि है कि जी अगर एफबीए कितने होने चाहिए और एफबीएम कितने होने चाहिए एफबीएम मैंने खाली छोड़ दिया मुझे नहीं एफबीएम की मैं सिर्फ एफबीए की बात कर रहा हूं क्योंकि एफबीए तीन मैंने तीन क्यों लिखा है क्योंकि मिनिमम तीन सेलर से आपका प्राइवेट लेबल वाले ज्यादातर प्रोडक्ट अवॉइड हो जाते हैं निकल जाते हैं बाहर हमें प्राइवेट लेबल के प्रोडक्ट्स नहीं सेल करनी है ठीक है नो पीएल मैं यहां पर कर देता हूं यह समझ ले यह वाले जो चीजें मैंने कीप इंड माइंड लिखा हुआ है ना इसको आपने जहन में रखनी है तो इस वक्त मैंने कहा नो पीएल वाली प्रोडक्ट हमें नहीं चाहिए तो मैंने यहां से इनका मिनिमम तीन लगा दिया है ताकि जब प्राइवेट लेवल वाली आइटम होगी तो उस परे ज्यादातर एक ही सेलर बैठा होगा ये जहन में रखें कभी-कभार उसपे दो भी हो जाते हैं लेकिन ज्यादातर एक ही सेलर बैठा होगा ठीक है अच्छा जी यहां पर मजीद यह बाय बॉक्स के हवाले से आपसे फिर क्वेश्चन करेगा अब देखें बाय बॉक्स सेलर कौन हो ये कहता है amazon2 की आईडी खुद बता द कि भाई ये वाला सेलर हो तो ये उस वक्त यूज करते हैं सेलर आईडी के नाम डाल के जब हमें किसी सेलर की स्नाइपिंग करनी है कि कोई एक स्पेसिफिक सेलर आपने पकड़ लिया और उसकी सड़ी प्रोडक्ट निकाल वाली लेकिन अभी फिलहाल हम उस चक्कर में नहीं है हम amazonbusiness.in यस कर दो अब इसके अंदर सारे वो वाली आइटम्स उठाएगा वो जिसके अंदर बाय बॉक्स सिर्फ एफबीए के सेलर के पास है जिसको हमने कल भी देखा था अगर आप ऑल कर देते हो तो इसके अंदर फिर वो सारे ले आएगा देखि यहां चेंज हो रहे हैं नंबर 589 हो गए सिर्फ एफबीए प यस करो तो ये मजीद कम करके 488 कर देता है चाहे तो ऐसे भी रखें चाहे तो वैसे भी रखें वो अगेन अगेन उस प्रोडक्ट लिस्टिंग प जाके हम देखेंगे कि आया वो प्रोडक्ट लिस्टिंग हमारे काम की है या नहीं ठीक है अच्छा जी इसके बाद यूज के स्विचेरू कर देता हूं आइटम की कंडीशन होनी चाहिए बाय बॉक्स में तो मैंने यूज से चेक हटा दिए हैं अभी फिलहाल मुझे यूज्ड वाले नहीं रखने ठीक है अच्छा जी परसेंटेज amazononline.in स इवन मोर फिजिकल प्रोडक्ट डिजिटल प्रोडक्ट यह सब करना है तो आप करें बहरहाल मैं इसको ऐसे ही जाने देता हूं इसके अंदर मैं कोई इंफॉर्मेशन ए सच ज्यादा सेलेक्ट नहीं कर रहा हूं यहां पर आप देख सकते हैं नो अन ऑफर अन स्टॉक इसको चेक हटा दे तो य अन वाला मामला हटा देगा ठीक है अच्छा जी इसके बाद क्या आ रही है आपके पास जी मैंने वापस लगा दिया था तला उसके अंदर चक क्योंकि वो प्रोडक्ट बहुत ही ज्यादा उने कम कर दी लेकिन ठीक है कोई मसला नहीं वो वैसे भी उसका मामला अप्लाई हो गया था ठीक है तो डिजिटल प्रोडक्ट्स और ई बुक्स हमें फिलहाल नहीं चाहिए हम इसको भी हटा देते हैं लेकिन इसके ऊपर इससे फर्क नहीं पड़ा क्योंकि ऑटोमोटिव की कैटेगरी में डिजिटल प्रोडक्ट वैसे भी नहीं होंगी फाइंड प्रोडक्ट पर आप क्लिक कर द तो यह आपके पास 15 प्रोडक्ट वो जो हमें दिखा रहा था वो लेकर आ जाएगा ठीक है जनाब यह आपको मिले हैं यह डेंसो के प्लग्स है यह पता नहीं क्या चीज हैय अच्छा क्या हुआ यह प्रोडक्ट को हमने सर्च क्यों किस तरह से कर लिया आपको सारे फिल्टर समझ लग गई है ठीक है मैं फिल्टर्स अभी बार-बार रिपीट नहीं कर सकता लेकिन ये जहन में रखें कि इन फिल्टर्स की मुनासिब से जो चीजें निकल के आई हैं वो हमारे पास तकरीबन हमारे लिए काम की होंगी ठीक है तो amazononline.in के लिए वही ग्राफ यहां चल रहा है ठीक है ये डाटा का टैब और ये सब चीजें इसके अंदर मौजूद है तो आप चाहे तो यहां पर देख लें चाहे तो यहां amazon2 से ज्यादा भी की है amazon2 कितने सेलर बैठे हुए हैं तीन एफबीए सेलर्स इसके अंदर बैठे हुए हैं कैसे मुझे पता चला यहां पर आ जाए यह देखि पांच टोटल एफबीएस बैठे ये राइट के ऊपर आ रहा है लिखा हुआ छोटा सा ठीक है इसके ऊपर अब आप क्लिक करेंगे तो यह डायलॉग बॉक्स सारा ओपन हो जाएगा इसके अंदर य सेलर भी आ रहे हैं पाम बीच मोटरिंग एक्सेसरीज 32000 तकरीबन 33000 रेटिंग इसके पास मौजूद है और यह सेलर बैठा हुआ है और ऐसा लग रहा है नाम से तो यही लग रहा है कि यह मोटरिंग और ऑटोमोटिव की चीजें बेच रहा है आपके पास और दूसरे प्रीमियम रिटेलर्स है यह यहां पर यह दोबारा एक ऑफर लगाई बैठा हुआ है फिर यह सजी प्राइम है फिर ये ऑटो फज एफबीएम है बस यह है यह चार पांच लोग हैं अब आपको ये प्रोडक्ट ऐसी निकल के मिल गई है जो देखने से ब जाहिरी तौर के ऊपर काम की है अच्छी है देखिए इसके अंदर खप भी नहीं है ज्यादा क्यों नहीं है क्योंकि इसके अंदर बहुत ज्यादा प्राइस वर नहीं हो रही है अब आपके पास यह प्रोडक्ट कितने की आती है कॉस्ट ऑफ गुड सोल्ड आपकी क्या है हमें अभी नहीं पता हमारे पास बच रहे हैं इसमें $3 ये नेट पैसे बच रहे हैं ठीक है यानी कि जो भी एक्सपेंसेस इसके लग रहे हैं ना उन सारे यह जो भी एक्सपेंसेस हो रहे हैं वो सारे एक्सपेंसेस आपके पास निकालने के बाद आपके पास 23 बच रहे हैं अब आपकी एक्चुअल प्रोडक्ट कॉस्ट जो है वो जाहिर सी बात है इससे नीचे होनी चाहिए अब लेट्स सपोज आप कहते हैं $1 मेरी कॉस्ट है बाइंग कॉस्ट है तो ये आपके पास नेट प्रॉफिट के अंदर आ गया $77 सेंट ठीक हो गया मैंने जितना अंदर फिल्ट्रेशन जाके लगाई है ना पहले उससे ये जो प्रोडक्ट निकल के आई है ये तकरीबन ऐसी प्रोडक्ट है जिसके ऊपर आप काम कर सकते हो मैंने जो चीजें मैंने आपको कल सामने एक मिल बॉकी की प्रोडक्ट उठा के समझाई थी ना उसके अंदर जो जितने भी सामान बताया था कि भाई यह भी देखना ये भी देखना ये भी देखना है वो सारी चीजें मैंने पहले उसके फिल्टर्स के अंदर लगा दी तकरीबन तो मामला वैसे ही खत्म हो गया अब फिर भी आपको तसल्ली करनी है आप डाटा प जाए इसके और डाटा प जाकर बाय बॉक्स स्टेट्स देख ले बाय बॉक्स स्टेट्स देख के यह तय कर ले कि जनाब इसके अंदर क्या-क्या चीजें हैं और क्याक चीजें नहीं है वो आपको मैं अ लोड होता तो बता देता हूं अब अच्छी बात आपको क्या नजर आ रही है इसमें कि जनाब यह 90 डेज का है डाटा 90 डेज के अंदर यह जीजी प्राइम के नाम से बंदा बैठा हुआ है इसकी 100% रेटिंग है 12000 इसके रिव्यूज है यानी कि कोई पुराना चावल है ठीक है ये बात जहन में रखिएगा स्टॉक कितना है 342 आइटम्स इसके पास स्टॉक में यूज स्टॉक पड़ा हुआ है क्वांटिटी और 40 पर इसको बाय बॉक्स मिल रहा है ठीक हो गया एवरेज प्राइस इसका $3 3.77 सेंट्स है दूसरा बंदा बैठा हुआ है पाम बीज उससे भी बड़ा है बेसिकली पुराना चावल उससे भी ज्यादा है यह इसके बाद यह देखें 1.1 मिलियन रिव्यूज है अब ये कितना पुराना गेम खेल रहा होगा ये कितना बड़ा हाथी होगा मुझे नहीं पता 98 पर इसकी रेटिंग है एफबीए में है अभी स्टॉक क्या है नहीं पता हो सकता है इसका स्टॉक स्टॉक की इसने लिमिट लगा रखी हो हो सकता है कुछ स्टॉक इसका चेक इन में हो अब यह प्राइस क्या लगाई बैठा है $41 स और 17 पर बाय बॉक्स इसको भी मिल गया है 19 डेज अगो लास्ट वन था इसका जो ये बाय बॉक्स की बात हो रही है ठीक है आप लोग कंफ्यूज मत होइए हम बाय बॉक्स का स्टेट देख रहे हैं ये बाय बॉक्स है कल आप लोगों को बड़ा तफसील से ये भी समझाने की मैंने कोशिश की थी अच्छा ये देखें अब यहां पे लास्ट वन की डेट आ रही है टाइम आ रहा है कि ये कब आखिरी इसको बाय बॉक्स मिला था अभी पाम बीच को मिला है जस्ट नाउ और ये इसको कैसे आप वेरीफाई करोगे यह देखो यहां पे सोल्ड बाय पाम बीच मोटरिंग एस अभी इसको बाय बॉक्स मिला हुआ है ठीक है और यही बात ये भी कह रहा है यहां पर कि जी ये पाम अच्छा बाकी लोग इसमें ये 19 दिन पहले ये 15 दिन पहले ये ये 43 दिन पहले ये 25 ये 9 दिन ये दो महीने तो अब देखें ये 54 दिन पहले एक्सप्रेस ब्रांड से हो सकता है ये इस वक्त होगा ही नहीं बल्कि हमने देखा भी नहीं है वैसे तो 25 दिन पहले तो अब कैसे पता करें कि यह रिवर कॉलोनी अच्छा देखिए रिवर कॉलोनी 1.1 मिलियन रिव्यूज के साथ और यह प्राइस के साथ ये एक अच्छा खासा बड़ा जॉइंट सेलर है इसको बाज औकात हम कहेंगे शार्क सेलर है या जॉइंट सेलर है ये इसके साथ लड़ना या इसके साथ किसी चीज में किसी लिस्टिंग के ऊपर जाना एक तकरीबन सिमिलर है amazononline.in ने एक्वायर कर दिए हैं यानी कि उसको खरीद लिए तो वो amazononline.in कैसे लाऊंगा तो पहले मैंने एक बात की थी कि जी रिवर्स सोर्सिंग क्या से आ रही है आपको अब इसका सप्लायर ढूंढना पड़ेगा जाके अब ये एक एक्स्ट्रा एफर्ट होती है जो मुझे पर्सनली पसंद नहीं है मैं बहुत सारी प्रोडक्ट देख लूं शॉर्ट लिस्ट कर दूं फिर मैं जाके सप्लायर ढूंढने निकलू इसका मुझे सप्लायर ना मिले मेरा दिल खराब होता है मैं कहता हूं यार मैंने इतनी मेहनत की प्रोडक्ट रिसर्च करके निकालने में अच्छी-अच्छी प्रोडक्ट्स निकाली है मुझे उसका सप्लायर नहीं मिल रहा नॉर्मली सप्लायर मिल जाते हैं लेकिन सप्लायर मिलेगा तो प्रोडक्ट आपको प्रॉफिटेबल नहीं मिलेगी सप्लायर मिलेगा बोलेगा हां जी वो आर्डर स्टॉक है बाद में आएगी आप फिर आना ये हो जाएगा या फिर वो आपको बोलेगा हां जी है स्टॉक में लेकिन वो आपको रेट्स ऐसे देगा कि उस वक्त आप इसके साथ कंपीट नहीं कर पाएंगे किसी के साथ तो फिर आप बोलेंगे यार मेरी तो मेहनत जाया हो गई तो इसलिए नॉर्मली जो दूसरा मेथड है जो मैंने आपको पहले बताया था कि जी डिस्ट्रीब्यूटर्स या सप्लायर्स ढूंढ ले उसे प्राइस लिस्ट हासिल करें और उसकी प्रोडक्ट को रन कर ले तो वहां पे जो प्रोडक्ट नजर आएंगे कल जैसे हमें एक दो प्रोडक्ट नजर भी आई थी तो उस तरह की प्रोडक्ट अगर कोई निकल आती है तो आप शुरू कर दें हां उस सिचुएशन के अंदर आपका ये जो गोल मैच होने वाली बात है ये फिर इतनी आराम से नहीं होगी क्योंकि उसके अंदर फिर आप बहुत सारी खिचड़ी पकाए गे बहुत सारी प्रोडक्ट आपको मिलेंगी किसी के अंदर आपको ल प्रॉफिट मि ल होगा किसी में पांच किसी में 10 ये वाला होगा लेकिन स्ट्रेटेजी उसमें भी बनती है आप कुछ ऐसी सर्टेन कैटेगरी सेलेक्ट करते हैं जिसके सप्लायर्स आप ढूंढेंगे जहां पे आपको हाई टिकट या थोड़ी सी दरमियानी बड़ी आइटम्स मिल जाती हैं उसकी वजह क्या है जैसे मैंने आपको मैंने यहां पे ऑटोमोटिव की कैटेगरी क्यों सेलेक्ट की थी क्योंकि ऑटोमोटिव के अंदर चांसेस हाई है उसमें महंगी प्रोडक्ट्स आपको मिल जाती है कार के पार्ट्स होते हैं कार के जो इंजन के पार्ट्स हैं कुछ इस तरह के पार्ट्स हैं एक्सेसरीज के अलावा तो वो आपको महंगे मिल जाते हैं ठीक है जनाब तो अब ये देखें इसके अंदर कहां गया वो यही था ना हां अच्छा जी अब हम क्या कर रहे थे यह रिवर कॉलोनी वाले का क्या सीन था मुझे ये खटक रहा है फिलहाल के लिए अगर मैं इस प्रोडक्ट के ऊपर जाने की कोशिश करूंगा तो मुझे ये खटक रहा है कि ये क्यों था और अगर था तो यह क्या करके गया है क्योंकि इसके पास 17 पर बाय बॉक्स रहा है और ये 19 दिन पहले इसको बाय बॉक्स मिला था इसका मतलब अभी पिछले 19 दिन में तो ये है ही नहीं आउट ऑफ स्टॉक होगा ये तो मैं वापस जाऊंगा यहां प्राइस हिस्ट्री के ऊपर और यहां जाकर मैं ये देखूंगा कि अच्छा जी यह तीन महीने के अंदर इस वक्त बाय बॉक्स किसके पास है यह देखें हम यह यहां से चल रहा है जीजी वाले के ये जो रेड कलर का आ रहा था ना बल्कि इसको थोड़ा सा अब आप कहेंगे जी नजर नहीं आ रहा तो बड़ा कर दें इसको ठीक है जनाब लो ये बड़ा हो गया अच्छा जी अब देखें तो जनाब यह आपको नजर आ गया रिवर कॉलोनी ट्रेडिंग पिंक कलर के जो ब्लर बार टूल टप लिखी हुई आ रही है यह रिवर कॉलोनी वाला भाई बेच के जा गया हुआ है ठीक ठाक $999 सेंटस के अंदर बेचा हुआ है इसने कितने में $999 स में य डाटा में क्या कह रहा था $41 से ये देखि ये एवरेज आ रहा है जबकि एक्चुअल प्राइस इसने जो लगा रखी थी वो $999 सें के अंदर यह बेच के गया हुआ है रिवर कॉलोनी वाला और रिवर कॉलोनी वाले ने अपना स्टॉक खत्म कर दिया है इसकी स्टॉक मूवमेंट भी मैं आपको सिखा दूंगा मतलब दिखा दूंगा अभी उसके बाद ये जब रिवर कॉलोनी वाला गया है ना उसके बाद ये दूसरों ने थोड़ा सा खेलना शुरू किया यह क्लीन स्टोरेज वाला आया यह तो 50 ड ए 27 सेंटस में बेच के भी गया हुआ है एफबीएम में वो भी क्यों क्योंकि चांसेस है कि उस वक्त शायद कोई भी एफबी वाला ना हो या अगर होगा तो ठीक है बाय बक्स को मिल गया लेकिन इस वक्त देखने से तो लग रहा है कोई भी एफबीए वाला नहीं था अच्छा जी ये इसके बाद से प्राइसेस थोड़े से चढ़े हुए हैं ये $4 ये 36 $ इस वक्त $3.95 सेंट में ये आइटम चल रही है अब वापस डाटा में आ जाए ऑफर्स के अंदर आ जाए और इस जगह पे आप देखें एफबीए ओनली कर लेते हैं इसको यूज का चेक हटा देते हैं फिलहाल ये कन है ये जीजी प्राइम वाले ने 5108 यूनिट्स बेचे हुए हैं एवरेज प्राइस य $7 के ऊपर है $37 इसने एवरेज प्राइस रखता है ये और इसका स्टॉक ठीक-ठाक ये बेच के बेच चुका है ठीक है इसको बाय बॉक्स भी काफी दफा मिलता रहा है 479 इसने लास्ट 30 डेज के अंदर बेचे हुए हैं ठीक है तो ये देखें अब हमने क्या किया इंक्लूड हिस्टोरिकल ऑफर्स कर दो भाई तो पिछले 90 डेज के अंदर जो हिस्टोरिकल ऑफर थी वो भी आ जाएंगी अब इसके अंदर मुझे कौन सा वाला चाहिए था कौन सा चाहिए था नाम भूल गया उसका यह रहा रिवर कॉलोनी ये देखिए 81 यूनिट्स ये लेकर आया था ओवरऑल ये 5785 यूनिट्स बेच चुका है इसका मतलब तो भाई यह तो पिछले बहुत सा टाइम से बेच रहा होगा आइटम शायद 5000 से ज्यादा बेचे हैं इस तो मेरा ख्याल से तो छ आ महीने तोसे तो लगा होगा ये आखरी ये तो अभी 19 दिन पहले आउट ऑफ स्टॉक हुआ है ये आ रहा है इसका आउट ऑफ स्टॉक आखरी सात यूनिट का स्टॉक था इसके पास जो इसने जुलाई 16 को एक यूनिट का स्टॉक था जो इसने निकाला है उसके बाद तो यह आया ही नहीं है लेकिन 5785 यूनिट बेचे टोटल इसका मतलब तो ये आएगा अब जो बंदा 5700 यूनिट्स एक प्रोडक्ट के बेच चुका हो तो उसको तो वो प्रोडक्ट उसको तो टेंशन लगी होगी कि भाई मेरी ये तो अच्छी चलने वाली प्रोडक्ट है और इसका तो स्टॉक वो लेकर आएगा कहीं ना कहीं से ढूंढ ढांड के पहले भी ला ही रहा था ना इतने अर्से से तो इसका मतलब वो लाएगा दोबारा से यह वाला बंदा शो मी टूल्स वाला 1984 यूनिट्स बेच के जा चुका है मेरे हिसाब से यह आइटम मैं दो-तीन दफा और सोचूंगा मैं इसमें हाथ नहीं डालूंगा इतना आराम से अनलेस के मुझे प्रॉफिट अच्छे हो रहे हो अगर मुझे प्रॉफिट अच्छे नहीं है तो मैं नहीं हाट डालूंगा अब प्रॉफिट अच्छे और ना अच्छे का मतलब क्या हो गया यह मैं आपको समझाते हैं उसकी वजह क्या है ये देखो ये ये 5100 यूनिट्स इसने भी टोटल बेच दी इसने 3100 यूनिट भेज है पाम बीच वाले ने ये जीजी यह वाला आइटम यह वाले आइटम के अंदर आपके पास बड़े डिफिकल्ट चांसेस हैं क्योंकि कुछ शार्क प्लेयर्स बीच में मौजूद है और ये शार्क प्लेयर्स आपको नहीं खेलने देंगे अनलेस कि आपके पास प्रॉफिट अच्छा हो यह देखा करें कि मिनिमम प्राइस कहां तक गए हुए हैं ठीक है यह हम वापस आ गए प्राइस हिस्ट्री पे यहां इस इसको एक साल का लगा दें और लोएस्ट प्राइस देखें कहां पे गए हुए हैं लोएस्ट प्राइस के अंदर यह मन या आपका एक हिस्ट्री से आपको अंदाजा हो जाता है कि जी $0 से नीचे नहीं आया हुआ है ठीक है वरना फिर भी आप यहां स्टैट्स प जाके क्लिक करेंगे और सॉरी माउस हर करेंगे तो यह भी आपको बता देगा इसमें देखें कि सेकंड कॉलम में न्यू लिखा हुआ है $20 50 सट 2021 दिसंबर में लोएस्ट में गया था ये आ रही है बात नजर सेकंड कॉलम न्यू का लाइट ब्लू कलर में $20 टॉप पे लिखा हुआ है और फर्स्ट कॉलम में लो लिखा हुआ इसका मतलब लोएस्ट प्राइस 2050 थे कब थे दिसंबर 4 20221 में तो बहुत पुरानी बात है ना तो अब इस जमाने में तो ये नहीं था एवरेज प्राइस आप इसके अंदर देख लेंगे जी एवरेज प्राइस क्या चल रहा है 998 ये एवरेज प्राइस है अब अगर आप यह कहते हैं कि भाई मेरे पास इस प्रोडक्ट को $7 भी में भी बेचना पड़ा तो भी मैं दो-तीन डॉलर प्रॉफिट बना लूंगा तो आप बहुत अच्छी पोजीशन में फिर तो फिर तो कूद पड़े इस आइटम के ऊपर अगर आपको सप्लायर मिल जाता है तो एज लॉन्ग एस यू कैन डू इट तो ये एक अच्छा आइटम आपको मिल गया यहां से ठीक है इस तरीके से ये तकरीबन ये सारे ही अच्छे ही होंगे आप ट्राई कर सकते हो इन सबके ऊपर वर्किंग करके लेकिन ये सारे इसी तरीके से होंगे एक चीज का ख्याल रखिएगा कुछ आइटम के अंदर चाइनीज सेलर आपको टक रेंगे चाइनीज सेलर से हमें थोड़ा सा बचना पड़ता है चाइनीज सेलर की प्रोडक्ट के नाम अ सेलर के नाम होते हैं मतलब वो नाम भी चाइनीज होंगे शांग डोंग जांग चंग पांग ये सारे होंगे तो इस तरह के नाम आपको मिलते हैं और बहुत सारे बैठे हैं तो फिर वो आइटम को अवॉइड करें क्योंकि चाइनीज सेलर्स बहुत सारे अकाउंट्स बना लेते हैं अच्छा चाइनीज सेलर्स ऐसी कोई आइटम्स के ऊपर आपको ज्यादातर नहीं मिलेंगे जैसे हमने हमने अभी देखी है यानी कि जो वो ब्रांडेड आइटम्स हैं तो वो वाली आइटम्स हैं जहां पर आपको लगता है कि आप भी चाइना से रहि है कोई होम एंड किचन की आइटम है या कोई एक्सेसरीज पे लगाने वाली है कुछ भी एक्स वाई जड चीजें हो सकती है इस्तेमाल बेबी प्रोडक्ट्स हैं इस तरह की बेशुमार चीजें हैं अब इस तरह की चीजों के पीछे ब्रांड नेम भी चाइनीज हो सकता है ब्रैंड नेम ना भी हो तो सेलर नेम चाइनीज है और मल्टीपल है फिर उनको अवॉइड करें क्योंकि ये आपको नहीं टिकने देंगे और ये आपको तंग करते ही रहेंगे ठीक है तो प्रोडक्ट अपॉर्चुनिटी हमने ढूंढने की बात की थी तो वो इसी एगजैक्टली वो यही तरीका है कि हमने इसमें से जाके प्रोडक्ट अपॉर्चुनिटी देख ली अब आप चाहो तो आप वापस एडवांस फिल्टर पर क्लिक करो आप कहते हो कि भाई मैंने जो फिल्टर्स लगाए हैं वो सारे ठीक हैं बस एक काम करते हैं हम कि हम कैटेगरी चेंज कर देते हैं ठीक है कैटेगरी ऑटो ऑटोमोटिव रखी थी मैंने चेंज करके कुछ और करते बेबी प्रोडक्ट कर द मिसाल के तौर पे ठीक है देखें शायद कुछ इसके अंदर चीजें मिल जाए हमें तो ये तो 15 से भी कम होके नौ हो गई इसमें फाइंड प्रोडक्ट प क्लिक करें और इससे आपको कुछ आइडियाज मिल जाएंगे अब यह बेबी प्रोडक्ट्स है ये भी है ना अच्छा इसको अभी देख लेते हैं इसमें है आपके [संगीत] पास अच्छा एक चीज इसके अंदर अच्छी कीपा में नजर आती है कि यह आपको स्टॉक भी बता देता है यानी के ये टोटल स्टॉक बता रहा है जितने लोग बैठे हैं उन सबका अब इस आइटम के ऊपर 1000 प्लस स्टॉक है बाय बॉक्स सेलर मेड विद लव या जो भी इसका नाम है यह 1000 प्लस स्टॉक का मतलब यह हो गया कि इसमें ऑलरेडी स्टॉक मौजूद है अब यह वाली आइटम्स है इसके अंदर स्टॉक कम है अगर आप यह जहन में रखते हो कि अच्छा जी सेलर कितने बैठे हैं इसके अंदर और क्या मैं इसको बेच सकता हूं इस आइटम को तो जी बिस्मिल्लाह फिर तो आप ऐसी आइटम के ऊपर कूद पड़े जहां पर स्टॉक ही नहीं है तो स्टॉक नहीं है तो इसका मतलब आप अगर बेचो ग तो आपके बाय बॉक्स मिलने के चांसेस बढ़ गए ना अगर आप नए सेलर है और दूसरे पुराने सेलर बेशक बड़े पुराने चावल हैं लेकिन उनके पास स्टॉक ही नहीं है तो फिर तो आपके चांसेस बढ़ गए लेकिन एक चीज और जहन में रखिएगा कि य ये जोट यहां पर दिखा रहा है इसमें स्टॉक की लिमिट लग जाती है ठीक है अच्छा जी यह पूछ रहे हैं हु इज इलीट बुक एंड हु इज आईफो प्लीज शेयर योर ओरिजिनल नेम थैंक्स वो आप लोगों को पहले भी जिक्र किया गया है कि अपने रियल नेम से जवाइन करें आपके इस तरह के नाम होंगे यह रिमूव एक दफा जब आप चलते सेशन से हो गए फिर आप सेशन को जवाइन नहीं कर सकते क्योंकि जूम आपको ब्लॉक कर देता है फिर आप जॉइन ही नहीं कर सकेंगे तो इस चीज का आप खास ख्याल रखें बाद में फिर आप ये कंप्लेन मत कीजिएगा कि जो हमें अलाव नहीं किया क्योंकि हम अलाव कर ही नहीं पाएंगे फिर वो अनब्लॉक करने का चक्कर दूसरा होता है फिर वो यह सब नहीं कर पाएंगे हम तो अपने आप को रिनेम करें और अपने रियल नेम से यूज जवाइन करें अगर ये आई और ये आपके चीजें नाम आ रही है तो अनफॉर्चूनेटली अलाउड नहीं है और फिर आपके लिए मुश्किलात पैदा होंगी आप सेशन नहीं एक्सेस कर पाएंगे लाइव नहीं कर पाएंगे कम से कम तो अच्छा जी अली अगर वो नहीं जवाब देते रे मूव कर दीजिए प्लीज अच्छा जी तो इसके अंदर यहां पर आ गई है चीजें अब आपके पास और यह जैसा बैग है कोई यह कोई चीज है बहरहाल यह बता रहे हैं कि जी टूल्स की कैटेगरी ट्राई कर ले चलिए टूल्स की कैटेगरी में चले जाते हैं यह है टूल्स की कैटेगरी इसमें देख ले कितनी प्रोडक्ट लाता है ये 44 आइटम्स ठीक है आप इसको फाइंड प्रोडक्ट प क्लिक कर दें तो टूल्स की कैटेगरी में हम आ गए ये आइटम्स हमें नजर आ रही है सारी इसके अंदर सेलर्स बैठे हुए होंगे मल्टीपल ये देख ले कि जी बट इन द पास्ट ये बट इन द पास्ट भी बता रहा है कितने जैसे इसके 10000 यूनिट सेल हुए हुए हैं इसके 1000 प्लस हुए हुए हैं तो इसके अंदर से कोई भी आइटम आप उठा ले और यह देख लेते हैं स्टॉक स्टॉक की मैं बात कर रहा था कि अगर जहां पर स्टॉक लिखा होता है कि जी ये वन पीस आ रहा है जैसे ये स्टॉक में वन है तो इसका मतलब ज्यादा हाई चांसेस है कि वन पीस का मतलब ज्यादा हाई चांसेस ये है कि ये स्टॉक की लिमिट लगी होगी व ठीक है तो उसको फिरर अवॉइड करें जहां पर स्टॉक कुछ थोड़ा बहुत नजर आ रहा है आपको यह आप इसके ऊपर कर सकते हो अय 1000 प्लस स्टॉक लिए बैठा हुआ है कोई तो फिर यहां पर जाना मतलब कोई फायदा नहीं है इसका अच्छा जी इसके बाद लेटस सपोज हम इसको देखते हैं इस आइटम इसमें कितने लोग बैठे रल 50 प्लस बट ज्यादा सेल नहीं है इसकी और वो भी फिर में भी है लेकिन ठीक है आपको एक आइडिया मिल जाएगा इससे देखि इसमें प्राइस वर चलती रही है यह बारबार प्राइस ऊपर नीचे हो रहा है ऐसा नहीं कह रहा कि आप अवॉइड करें लेकिन लोएस्ट नीचे वाली जो प्राइस है ना उसको जहन में रखें कि नीचे वाली प्राइस पर क्या आप कंपीट कर पाएंगे या नहीं और उसमें भी आपके पैसे बनेंगे या नहीं इस चीज को जहन में रखिएगा यह आपके पास आ रहे हैं नौ सेलर इसके अंदर बैठे हुए कहता है फिल्टर लगा प्राइम और न्यू का फिलहाल के लिए तो देखिए हमारे पास दो सेलर बैठे हुए हैं जो प्राइम क अंद कर रहे हैं एफबीए कराई बैठे हैं इसके अंदर ये इनके प्राइस है $5 यह $ में बैठा हुआ है ये 27 में बैठा ठीक हो गया समझ आ रही है बात यहां तक क्या कोई मसला है इसके अंदर अच्छा जी प्राइस स्टेबिलिटी की हमने बात कर ली है दोबारा से आपको मैंने क्लियर कर दिया कि प्राइस स्टेबिलिटी की कोशिश किया एक ऐसी है जिसमें बहुत ही नीचे जा रहे हैं बहुत ऊपर जा रहे हैं बहुत ज्यादा लड़ाई हो रही है और कंटीन्यूअसली हो रही है पिछले छ महीने में तीन महीने में आपको लड़ाइयां नजर ही आ रही है तो फिर वो अवॉइड करें क्योंकि उसके अंदर वो लोग जान नहीं छोड़ रहे उसकी हां बाज औकात आपको लड़ाई ऐसी नजर आती है कि वो जरा देर की है तो और वो फिर खत्म हो गई फिर वापस प्राइस स्टेबल हो गए तो इसका मतलब वो ठीक है प्राइस स्टेबिलिटी होनी चाहिए अगर एक ऐसी प्रोडक्ट है जिसके अंदर कंटीन्यूअसली तीन महीने छ महीने तो इसका मतलब भाई उसके अंदर कुछ ऐसे लोग सेलर लगे हुए हैं जिनको समझ नहीं आ रही बात और वो बस लड़े जा रहे हैं लड़े जा रहे हैं तो आप ऐसे में कूद के दूसरों की लड़ाई में फा अपना डाल के कुछ फायदा नहीं हासिल करेंगे उल्टा नुकसान उठाएंगे तो बेहतर है फिर ऐसी प्रोडक्ट को अवॉइड करें बेशक आपको प्रॉफिट नजर आ रहा है अच्छा जी निशस की बात हम यहां पर क्यों कर रहे हैं निशस की बात हम यहां पर ये इसलिए कर रहे हैं कि जैसे आपको बाज औकात जैसे ये था यह प्रोडक्ट है अब इस प्रोडक्ट को हमने क्या किया कि अच्छा ऑटोमोटिव की प्रोडक्ट है ठीक है तो मैंने आपको निशस निश फाइंडर और निशस के हवाले से काफी सारी चीजें हमने शुरू में सेशन किए हुए हैं अगर आपको याद ना हो तो उसको दोबारा देखें और उन सेश के अंदर हमने डिस्कस किया था कि निश कैसे फाइंड करनी है ऑटोमोटिव में देखि जब आप किसी एक ब्रांड से या एक सप्लायर से बाजत आपको ऐसे सप्लायर्स मिलेंगे जो जो सर्टन निशस के अंदर ही काम करें जैसे ऑटोमोटिव के बहुत सारे ऐसे सप्लायर्स हैं जो सिर्फ ऑटोमोटिव के आइटम सेल करें हैं उसके उनके पास आपको टॉयज नहीं मिलेंगे कपड़े नहीं मिलेंगे बेबी प्रोडक्ट्स नहीं मिलेंगे उनके पास आपको सिर्फ ऑटोमोटिव मिलेगा तो अगर आप सर्टन ऑटो सर्टेन कैटेगरी में जाते हैं या निशस के अंदर जाते हैं तो उससे फायदा आपको ये मिलता है कि आपके अप्रूवल के चांसेस बढ़ जाते हैं ठीक है आपके जो डिक्लाइन हो रहा था जो आपको जो रिफ्यूजल्स मिलते हैं उनके चांसेस कम हो जाते हैं और वो बढ़ जाते हैं इसलिए मैं नॉर्मली सजेस्ट करता हूं कि जनाब आप इसको निश स्पेसिफिक जाया करें तो अगर आपने कोई ऐसी कैटेगरी देखी है जिसके अंदर आपको काफी सारी प्रोडक्ट्स मिल रही हैं जो के प्रॉफिटेबल हो सकती है अच्छी है जिनके अंदर स्टेबिलिटी ज्यादा है और आपका काम हो सकता है तो उसको जरूर एक्सेस कीजिए इसके बाद है जनाब आपके पास ब्रांड्स को रिव्यू करना भी जरूरी है अब हमने कहा कि जनाब ये तो जॉनसन बेबी स्टोर है तो जॉनसन तो बहुत बड़ा ब्रांड है अब जॉनसन के अंदर चांसेस हाई होते हैं ऐसे बड़े ब्रांड्स में कि [संगीत] ये तो आप लाओ इसकी इनवॉइस ये वाले ब्रांड में तो हम ऐसी ब्रांड्स को अवॉइड करते हैं इनिशियली तो कम से कम अवॉइड करें अब यह वाला क्या ब्रांड है ये कार प्रो के नाम से कोई ब्रांड है और यह जो चीजें बना रहे हैं इसका स्टोर है बाकायदा अच्छा ब्रांड की एनालिसिस चूंकि हम डिटेल में अगले उसमें करने वाले हैं अभी तो मैं डिटेल में नहीं जाऊंगा क्योंकि उसके लिए हम स्मार्ट स्काउट से करेंगे ब्रांड की एनालिसिस लेकिन अभी आपको क्विक आईडिया देने के लिए सिर्फ बता देता हूं कि नॉर्मली हम दो किस्म से एनालिसिस करते हैं एक तो ब्रांड के पेज पे यहां से भी आप जाके देख सकते हो कि ये किस तरह की चीजें बना रहे हैं नॉर्मली ब्रांड्स तो होते ही निश स्पेसिफिक है और इसके अंदर तो इतना कोई मसला नहीं आता आपको आईडिया मिल जाएगा कि अच्छा जी ये सारी इसी किस्म की प्रोडक्ट है अब निश क्या है ये कोई किस्म की कार की पॉलिश या वैक्स या क्लीनिंग के हवाले से जो भी लिक्विड्स और फ्लूइड आ रहे हैं ये वो चीज बना रहे हैं तो ठीक है अब एज लोंग एस कि आपको इससे मसला नहीं है बिस्मिल्लाह ये वाली बात तो यहां पर ट्रू हो जाती है दूसरी एक चीज हम क्या करते हैं इसके अंदर कि जैसे आप ये देखें कुछ प्रोडक्ट्स है आपके पास वापस आते हैं कार प्रो पे और इसके सेलर्स पकड़े कितने सेलर्स बैठे हैं इसमें पांच सेलर्स बैठे हुए हैं और पांच में से कितने आपके पास सेलर्स है जो प्राइम कर रहे हैं एफबीए कर तो जनाब दो है इसमें एक है यह प्रीमियम रिटेलर्स और इसके रिव्यूज है 3300 यानी कि थोड़ा सा पुराना चावल है दूसरा है 12700 अब ये दो थोड़े से बड़े सेलर हैं आप आपके मुकाबले में कम से कम आप नए हैं तो आपके लिए म लेकिन मैं फिर भी इसको प्रीमियम रिटेलर्स को ओपन करके देख लेता हूं इसके 3000 वो है अगर जहां पे हमें सेलर्स ऐसे कोई मिलेंगे ना जो थोड़े से मतलब हल्के हैं कम उनके रिव्यूज हैं बहुत पुराने नहीं लग रहे हैं तो मैं कोशिश करता हूं उनको पकड़ू अब ये देखिए मैच मार्ट है लेकिन ये हां ठीक है इसमें हम चले गए इसको हमने देखा यहां पर हमरे न है अब यह मैच मार्ट है सिर्फ 22 रेटिंग है इसका मतलब ये शायद छ महीने भी ना पुराना नहीं है ये मैच मार्ट है अब अगर यह शख्स यह सेलर इस प्रोडक्ट को बेच रहा है और कितने अरसे से बेच रहा है वो तो आपको ऑफर्स में से जाकर देखना है ठीक है लेकिन यहां से आइडिया कर ले ये देखि इसके भी इसके 12 है सोलर क्राउन के अब यह वाले सेलर्स को मुझे पकड़ना होता है इसको कहते हैं सेलर स्नाइपिंग इस तरीके को ये देख 15 सेलर्स बैठे करू जापान अ ये कोई जापनीज सेलर है यह कौन है सोलर क्राउन मुझे अभी नहीं पता यह मैच मार्ट कौन है मुझे नहीं पता मायक अब यह मायू का या जो भी इसका नाम है नाम से ये भी जापनीज ही लग रहा है क्योंकि प्रोडक्ट जपनीज है एक्चुअली तो हेलो मकान ये भी जापनीज लग रहा है नाम से जापान जन शॉप ये भी जपनीज है फेप फाइंड ये मुझे नहीं पता 12 रिव्यूज है स्काई वेंचर्स यह 236 रिव्यूज है इसको पकड़ सकते हैं गक इंटरप्राइज 12 रिव्यूज है अच्छा जी मकसद क्या था ये देखें यहां पर जब आप आएंगे तो इनके ना ये स्टोर फ्रंट है इसका इसके अंदर आपको इसकी प्रोडक्ट देखनी है जाके ठीक है स्टोर फ्रंट पर चले जाए इसके इसके भी स्टोर फ्रंट पर चले जाए सोलर क्राउन के और कौन है ये तो द प्रोड अच्छा बताने का मकसद यह था कि हम सेलर स्नाइपिंग से उसकी दूसरी प्रोडक्ट निकालते हैं कि क्या ऐसी कोई प्रोडक्ट है जिसके अंदर वो काम कर रहा है अच्छा ये जो टूल से इंफॉर्मेशन आ रही है ये रेफ सेलर से आ रही है आपके पास रेफ सेलर नहीं होगा तो आपको ये चीजें नजर नहीं आएंगी आपको इस तरह यहां पर ये प्रोडक्ट नजर आएंगी ठीक है तो ये प्रोडक्ट आपको इस तरह नजर आ रही है तो आपको एक आईडिया लेने के लिए मैंने बता रहा था कि यहां से भी प्रोडक्ट निकाली जा सकती है कि भाई यह कौन से ब्रांड कीय प्रोडक्ट बेच रहा है नॉर्मली क्या होता है कि अगर आप एक सेलर के किसी एक प्रोडक्ट को एक प्रोडक्ट को पकड़ के उसके ब्रांड या सप्लायर तक पहुंच गए तो उस सेलर वो सेलर जो दूसरी आइटम बेच रहा है आपको वो वैसे ही पता चल जाएगा कि भाई ये वाली प्रोडक्ट ये जैसे ये ग्राउट पैन है तो ये ग्राउट पन बेच रहा है तो वो ग्राउट पन वहां पड़ी होगी तो आप भी उठा के शुरू कर लें तो ये आपके लिए थोड़ी सी आप आपका जो काम है वो कम हो जाता है आपकी जो मेहनत है जो एफर्ट्स है वो कम हो जाती है कैसे क्योंकि आप इस बात पे ट्रस्ट कर लेते हो कि भाई ये भी बेच रहा है तो मैं भी बेच लूंगा इसको ब्रांड ने अगर कुछ नहीं बोला या अलाव किया हुआ है तो मुझे भी करेगा क्योंकि ये नया सेलर है ना अब शार्क सेलर को अगर ब्रांड ने अलाव किया है और नए सेलर को अलाव नहीं कर रहा तो वो तो एक कॉमन सी बात है वो हमें पता है कि भाई वो शार्क सेलर है उसको कर देगा हमें नहीं करेगा अलाव तो पुराना चावल है तो इस तरीके से हम इसको देख रहे होते हैं ये रिटेल प्रीमियम रिटेलर्स है इस परे आ जाए इसके पास देखि 113 प्रोडक्ट्स है इसी तरीके से और लोग भी हैं अली अगर आप बैठे हैं तो यह चेक कर लीजिएगा ठीक है भैया इसको इस तरीके से आप देखेंगे इसमें काफी सारी प्रोडक्ट्स आपको नजर आएंगी इसको इस मेथड को हम नॉर्मली कहते हैं सेलर स्नैपिंग मेथड तो आपको ये जो मैं यहां पे आ रहा है ये सारी जाता इसके बारे में हम ठीक है ब्रांड्स हमने रिव्यू कर लिए हमने यह देख लिया कि किस किस्म की लिस्टिंग्स के अंदर हमें जाना है किस किस्म की लिस्टिंग्स में हमें नहीं जाना है बाज वकत जैसे मैंने आपको कल भी बताया था कुछ लिस्टिंग्स के ऊपर ए प्लस कंटेंट होता है ए प्लस कंटेंट का मतलब कि यह वाला जो कंटेंट है जिसके अंदर इमेजेस आ रही है वीडियोस आ रही है या कुछ इस तरह की अच्छी खासी ग्राफिक्स बनी हुई आ रही है तो इसका मतलब यह ब्रांड की मोस्ट लाइक कंट्रोल लिस्टिंग है ठीक है अब यहां पे देखने से मुझे अंदाजा हो गया अगर मुझे यह प्रोडक्ट वाकई में बेचना है तो मैं जाऊंगा ब्रांड के पास अप्रूवल लेने अगर मुझे कोई अवल तो रिटेलर्स का तो मैं वैसे ही मना करता हूं ऑनलाइन आर्बिट्राज तो आपने करना नहीं है लेकिन अगर आप जा रहे हो सप्लायर के पास और सप्लायर आपको ऑथराइजेशन लेटर की कॉपी नहीं देता और फिर आपको कह रहा है कि नहीं जी इनवॉइस का हमें नहीं पता यह है कि आप ऐसी बड़े ब्रांड्स को अवॉइड करें जिसकी लिस्टिंग्स कंट्रोल्ड हो ठीक है कंट्रोल लिस्टिंग का मतलब यह है कि ए प्लस कंटेंट लगाओ ये ए प्लस कंटेंट लगा हुआ है इसका मतलब ये लिस्टिंग कंट्रोल्ड है ठीक है बनाया हुआ है इसको ना डिजाइन किया हुआ है ना किसी ने अब कोई प्रोडक्ट लिस्टिंग ऐसी होती है जिसको जिसके अंदर कुछ भी नहीं होता ये देखि यह भी लिस्टिंग लिस्टिंग कंट्रोल्ड है यह पूरी बनी हुई है यह वाली किधर गया यह प्रोडक्ट है क्या इसकी लिस्टिंग कंट्रोल्ड है हां भाई लिख के बताओ लिस्टिंग कंट्रोल्ड है नहीं है क्या चीज है ये चेरी स्लश शुगर फ्री किसने कहा नहीं है क्यों नहीं है ये नजर नहीं आया था यह नहीं है फ्रॉम द ब्रांड क्या यार ड़ यार मड ही खराब कर दिया ठीक हो गया स्मार्ट स्काउट से भी प्रोडक्ट ढूंढ लेते हैं क्विक बता देता हूं मैं आपको यह प्रोडक्ट का टैब है य लेफ्ट साइड प बॉटम में ठीक है फिल्टर्स के अंदर जाएं यहां पर आप कैटेगरी भी सेलेक्ट कर सकते हैं मैंने यहां पर ऑटोमोटिव मैं रिसर्च कर रहा था तो मैंने सिलेक्ट कर रखी थी ठीक है इसके बाद आप इसके अंदर एन का इन स्टॉक रेट मैक्सिमम 3 पर 1 पर 5 पर कुछ भी कर दें यह कर ले इसके बाद बाय बॉक्स प्राइस के अंदर आप लगा ले कि जी ये 4299 मैंने लगा रखा था इसके अंदर इसके अंदर दिखाओ मुझे प्रोडक्ट को ये ज फिल्टर सारे मैंने लगा लिए तो तकरीबन 3400 प्रोडक्ट ये लेकर आ गया मेरे सामने है और यह वेरिएशन पेज का चेक भी लगा हुआ है कि कौन सी आइटम वेरिएशन में कौन सी आइटम वेरिएशन में नहीं है अब इसके अंदर पांच सेलर बैठे हैं इसमें चार 14 सेलर्स बैठे हैं इसमें छह सेलर्स बैठे हुए तो ये आप आइटम्स यहां से देख सकते हो सारी ठीक है जब आप एन प क्लिक करोगे तो ये आइटम ओपन हो जाएगी यह आइटम ओपन होके आपके पास आ गई एसी डेलको इरफान अली लिस्टिंग कंट्रोल लिस्टिंग कंट्रोल से मुराद कि वो लिस्टिंग प आप जा सकते हो मसला नहीं है लेकिन आपको अन आपसे इनवॉइस मांगने के हाई चांस है क्योंकि वो ब्रांड की कंट्रोल लिस्टिंग है ठीक है तो इस चीज को थोड़ा सा देख लीजिएगा और उम्मीद है कि आपको समझ आ गया होगा अच्छा जी इसके बाद यह वाली आइटम को हम देख रहे थे इसके अंदर यह कहता है कि हमारे पास छह सेलर्स एफबीए के बैठे हैं और नौ सेलर्स एफबीए में बैठे हैं आपके पास ये टूल नहीं है कोई बात नहीं यहां पर 16 सेलर्स आपको राइट साइड पर देखें बाय बॉक्स के नीचे बता रहा है 16 सेलर्स है सिंपली इस पर मैंने क्लिक कर दिया और एफबीएम मैंने प्राइम और न्यू पर चेक लगा दिया तो वो जो बाकी सारी हमारे काम की नहीं है ऑफर्स चीजें वो सब हट गई है ठीक है प्राइस क्या है इसके $80 68 सें 1000 यूनिट से ज्यादा बिक रहे हैं यहां पर मुझे दिखा रहा है रेटिंग के नीचे और ये दूसरे साले सारे सेलर्स बैठे हुए हैं जिसके अंदर ये एक शार्प सेलर है यह कोई इसका कोई मसला नहीं है नॉर्मल है यह भी नॉर्मल है यह 7000 ठीक है ये भी चलेगा मसला नहीं है अच्छा जी इसके बाद कौन है लियोन यह भी चलेगा इसका भी कोई इतना बड़ा मसला नहीं है अच्छा जी समझ आ गई बात तो ये हमारे पास चार पांच सेलर्स है अब एक प्रोडक्ट है $80 68 सेंट का अच्छी सेल्स हो रही है ऑलरेडी प्राइस स्टेबिलिटी है बिल्कुल है यहां पर थोड़ा बहुत ऊपर नीचे हो रही है बातें कुछ एक दो डॉलर के ऊपर अंदर मामलात है बाकी इससे ज्यादा नहीं है amazononline.in में जाके बाय बॉक्स स्टेट्स देख ले कि क्या उसको बहुत ज्यादा बाय बॉक्स मिल रहा है या बहुत ज्यादा सेल्स वो लेके जा रहा है तो फिर आपको उसे इस आइटम को अवॉइड करना पड़ेगा लेकिन अगर उसके पास बहुत ज्यादा सेल्स नहीं जा रही है तो फर ठीक है काम कर सकते हैं हम हमने ये देखि अब यह व व शोर के नाम से है 156000 ठीक है 29 पर ये बाय बॉक्स लेके जा रहा है जस्ट नाउ अभी भी इसके पास बाय बॉक्स है 99 पर रेटिंग इसकी है 39 इस वक्त स्टॉक में इसका मतलब 39 पीसे इसके पास पड़े हुए हैं और हो सकता है इसका माल आ रहा हो रास्ते में हो या हो सकता है इसके पास अभी यह माल ना हो बात ठीक हो गई अब थोड़ा सा ना दिमाग लगाने की जरूरत है कि भाई और कौन-कौन बैठा हुआ है यह देखें यह स्टॉक की लाइन है ना तो स्टॉक के अंदर यह वाला एक पामिस पाना जो भी इसका नाम है 881 यूनिट्स स्टॉक में लिए बैठा हुआ है 8278 इसकी प्राइस है 4 पर इसके इसके पास बाय बॉक्स मिला है सिर्फ क्यों मुझे नहीं पता क्या वजह है लेकिन इसको नहीं मिला इसके मोस्ट लाइक इसके प्राइस ज्यादा है इसको नहीं मिला है बाय बॉक्स लेकिन इसके यूनिट कितने पड़े हुए हैं 881 यूनिट्स तो आपको यह देख के क्या क्या समझ आ रही है बात मतलब क्या देख रहा था मैं य प लिख के बताओ जरा लिख के बताओ शाबाश शाबाश शाबाश शाबाश अच्छे बच्चों की तरह देखो मैं यह देख रहा था दिए कुछ लोगों ने सही जवाब भी दिए लेकिन मैं यह देख रहा था कि यह शख्स 80 यूनिट्स लेकर बैठा हुआ है इसको बाय बॉक्स नहीं मिला ठीक है और लास्ट बाय बॉक्स उसको मिला है 11 दिन पहले इसका मतलब यह परेशान तो होगा ठीक है यह पैनिक करेगा अब 472 रिव्यूज है तो मुझे ऐसा लगता है कि तकरीबन यह दो साल से काम कर रहा है ऑलरेडी प अंदाजा है मेरा मैं गलत हो सकता हूं तो अगर यह दो साल से बैठा हुआ है और 11 दिन से यह वाला स्टॉक 880 यूनिट रख के बैठा है और आइटम भी महंगा है 8 का अगर बिक रहा है तो परचेस 50 से तो ऊपर की होगी राइट इससे सस्ता तो नहीं होगा तो यह क्या करेगा यह पैनिक करेगा पैनिक करेगा तो ये प्राइस गिराए जब ये प्राइस गिराए तो यह 80 डल पर जाएगा या फिर हो सकता है इससे भी नीचे चला जाए अब आप जब जब तक बाय द टाइम आपका स्टॉक इसके अंदर पहुंचेगा तब तक ये पंगे डाल चुका होगा मोस्ट लाइक चांसेस ऐसे ही है क्योंकि इन्वेंटरी बहुत बड़ी है दूसरा बड़ी ट्री लेके ये 500 यूनिट ये बैठा हुआ है इसको 13 पर बाय बॉक्स मिला हुआ है 82 के ऊपर और यह भी अच्छा ये तो 7800 रिव्यूज वाला है तो ऐसा सेलर प्राइस गिरा के बाय बॉक्स खींच लेगा आपसे बड़े आराम से तो ऐसी आइटम पर जब आप जाते हो यह मैं ये नहीं कह रहा आपको आइटम पर नहीं जाना आपको बहुत ज्यादा सोचने की जरूरत है कि क्या मैं इन लोगों से टक्कर ले पाऊंगा बस इतनी सी बात है कितने की मुझे आइटम मिलेगी तो मैं इन लोगों से खामोशी से टक्कर ले पाऊ अब ये $5 बच रहे हैं इसके अंदर यानी कि ये आइटम को सेल करूंगा तो $5 इसका मेरे पास नेट बच रहा है अब मेरे पास आइटम कितने का हो 50 का हो अगर $50 का होगा और $80 68 सेंट में मैं बेचूंगा तो मुझे 55 बचेंगे 50 के अंदर फिर मेरी वो जो इन बाउंड शिपिंग है वो भी आ जानी चाहिए अगर कोई प्रेफ के चार्जेस है तो वो सब आ जाने चाहिए तो जाके मुझे ल का मुनाफा होगा और अगर मैं महीने के इसके अंदर 100 यूनिट्स भी बेच लूंगा तो मैं तो 00 का प्रॉफिट बना लूंगा ना मैंने आपसे गोल क्या मैंने क्या गोल सेट किया था $300 का ना पर प्रोडक्ट का तो 500 तो मैं बना रहा हूं उससे तो अगर मैं ऐसी प्रोडक्ट प जा सकता हूं और इतना रिस्क ले सकता हूं तो ठीक है अब $80 तो यहां पर नजर आ रहा है ना अगर ये $82 में बिकता है ये आइटम तो आपका प्रॉफिट $5 से ज्यादा होता क्योंकि प्राइस ऊपर $82 पे भी तो गए हैं ना यहां पर है अब अगर एक कोई और पुराना सेलर आता है जैसे ये खुद बैठा हुआ है आप देखें कि एवरेज प्राइस इसका तो $82 55 सें है उसके बाद इसको उसके बाद बावजूद उसको 13 पर बाय बॉक्स मिला हुआ है तो इसका मतलब ये स्लो सेल कर रहा है इसको बाय बॉक्स बहुत तेजी से नहीं मिल रहा चार दिन पहले बाय बॉक्स मिला था ये कहता है ठीक है बाय बॉक्स फौरन फौरन ना मिले लेकिन ठीक है मैं मुनाफा थोड़ा सा ज्यादा बनाऊंगा बस ये इतनी सी बात तो आपको थोड़ी सी यह बात जहन में रखने की जरूरत होती है कि आप जब अपना डिसीजन मेकिंग करोगे तो इस तरीके से करो ठीक है आपने प्राइवेट लेबल आइटम्स पर नहीं जाना समझ आ गई ये बात कि प्राइवेट लेबल आइटम्स अ पे नहीं जाना है हमें चाइनीज सेलर्स हो तब वहां नहीं जाना शक सेलर सारे ही बैठे हो अगर ये 156000 वाला है और दूसरे ये छोटे मोटे भी बैठे हुए हैं साथ मिक्स ये वाले 500 400 रिव्यूज वाले भी तो ठीक है फिर आप ऐसी आइटम्स प यहां पर तो जा सकते हो इस लेवल प तो लेकिन अगर तीन चार सेलर्स बैठे हैं और सारे ही यह शार्क सेलर्स हैं इतने बड़े-बड़े सेलर्स हैं तो उन आइटम्स को फिर अवॉइड करें चाइनीज सेलर तंग करेंगे आपको यह कैसे पता चलता है कि इसको बाय बॉक्स मिला है कि नहीं यार कॉलम आ रहा है ये चार दिन पहले ये दो दिन पहले य लास्ट वन का ये बाय बॉक्स का है लास्ट वन बेसिकली य हम आए डटा से बाय बॉक्स स्टेटिस्टिक्स कीपा में ठीक है यह अब यह वेल्स टेक वाला है इसके पास अभी बताने को दो यूनिट्स पड़े हुए हैं इसके रेट्स भी ठीक है और इसको लास्ट 28 दिन पहले बाय बक्स मि अब सिर्फ दो यूनिट्स अहमद चांसेस हाई है लेकिन जरूरी नहीं है और भी रीजन होते हैं मैंने बताया य बाय बक्स रोटेशन के अय रही सारी अभी भी लिखी हुई है य यह कल वाली ही नोट्स की शीट चल रही है मेरी अभी मैं उसी के अंदर काम कर रहा था ठीक है ये आज के है अगस्ट फोथ अच्छा जी समझ लग गई है यहां तक इससे दोनों तरीके से आप प्रोडक्ट ढूंढ सकते हो आप कीपा से भी प्रोडक्ट ढूंढ सकते हो आपको स्मार्ट स्काउट सिर्फ इसलिए नहीं चाहिए कि आपको प्रोडक्ट ढूंढनी है नहीं है आपके पास कोई बात नहीं लेकिन अगर आपके पास है तो बहुत अच्छी बात है आप उससे भी चेक कर लें आप यहां पे कैटेगरी चेंज करें इसकी रिसर्च करें बेसिकली आपके एज लोंग एस कि आपके पास कीपा या कोई भी एक टूल मौजूद है तो आप ये सारी रिसर्च आप कर सकते हो यह 10000 से ज्यादा ये आइटम बिका हुआ है यह यहां पर नजर आ रहा था मुझे ये रहा amazonbusiness.in अब इसके अंदर amazononline.in आती तो amazononline.in फर्क तो वो उसको भी आपने अवॉइड करना है ठीक है ऐसी प्रोडक्ट पर हम नहीं जाते हैं अभी देखि अन ल इसका अपना है इसके अंदर कोई वो चीज नहीं आ रही है यूज के अंदर बेच र अच्छा जी यह इसके बाद य हुआ टक य मे से चाइनीज है कोई यह देखि यह चाइनीज है जिनय य भी चाइनीज है इसके बाद मोया जोय यह मुझे नहीं पता चाइनी है या नहीं है तो नाम से अंदाजा हो जाता है आपको बाय नाम अगर नजर आ रहा है इस तरह का तो फिर कोशिश करें बहुत सारे चाइनी बैठ उसको अड करें तो रिटर्न भी बहुत सारा आ रहा है चाइनी सेल भी बहुत ज्यादा अन भी आके सेल कर चुका है तो मैं तो हिमत नहीं करता इसके परर एंटर होने की ऐसी लिस्टिंग के पर फिर मुश्किल आती है और यह टू पैक है यटम तो समझ आ गई सारी चीज हो सकता है क्वालिटी कंप्रोमाइज हो रही अच्छा कैटेगरी आप चेंज कर सकते हो यहां से इसके अंदर आप आ जाओ फिल्टर में [संगीत] और यह रि मेन कैटेगरी मैंने इसको हटा दिया ऑटोमोटिव को और इसकी जगह हम यहां से चले गए जनाब हेल्थ एंड हाउसहोल्ड देखले फिल्टर्स मेरे बाकी सारे वही लगे हुए बस हेल्थ एंड हाउसहोल्ड की कैटेगरी मैं चेंज कर अब सेलर देखें कितने इसमें 34 सेलर्स है इसमें 23 सेलर्स है इसमें 63 सेलर्स है यह जहन में रखना होता है कि ब्रांड कैसे बाजत कुछ ब्रांड बहुत ही बड़े होते हैं फिर उसम अवॉइड करना होता है ब्यूटी की कैटेगरी में अक्सर तंग भी हो जाते है 75 सेलर्स बैठे हुए हैं आप कोशिश करें कि ऐसी आइटम्स के ऊपर जाए जहां पर सेलर्स कम हो बहुत ज्यादा ना हो बहुत ज्यादा सेलर्स है तो फिर वही कल वाली जैसे एक प्रोडक्ट को हमने मिल देख रहे थे वो बहुत ज्यादा कंपटीशन था तो ऐसे ही प्रोडक्ट में ऐसी लिस्टिंग के ये मसला आएगा 14 तक भी ठीक है क्योंके अगेन डिपेंड करता है कि एफपीए है या एफपीए है अल्ट्रा पेन रिलीफ कूलिंग पिलो फॉर नेक्स्ट सपोर्ट कोजी प्लेयर ब्रांड है ठीक है वेरिएशन है नो प्रॉब्लम कितने सेलर्स बैठे हुए हैं जनाब 17 सेलर्स बैठे हुए हैं टोटल अन नहीं है रिटन बहुत ज्यादा है वेर हाउस डीस काफी ज्यादा है कंटीन्यूअस वेयरहाउस डी लगी हुई है अच्छा जी चले कोई बात नहीं इसको देख लेते यह देखि यह चाइनीज सेलर है यूको न स यह भी चाइनीज हैनी यह भी चाइनीज है ने यह नहीं पता मुझे नो यह नहीं पता ड्रीम ल लग रहे है टोबर ये भी चाइनीज है ये देखि ये चाइनीज है जांग टई कु पता नहीं क्या नाम है डेफ हैंग ये भी चाइनीज है तो आपको ना नाम से अंदाजा हो जाना चाहिए कि चाइनी अब ये डियाने ने देखें ये डियाने यहां भी है यहां पर भी है यानी कि ये दो ऑफर लगाई बैठा है और ऊपर भी एक मैंने देखी है इसकी तो तीन ऑफर लगाई बैठा है ये ड्रीम लिल भी दो दफा ऑफर लगाए बैठा है इसका मतलब ये चाइनीज सेलर्स है ज्यादातर इसके अंदर ये कंट्रोल कर रहे होते हैं ये आप इनको इनको ये आपस में या तो बंदा पीछे एक होगा या बंदे दो होंगे वोने उन्होंने सारे अलग-अलग सेलर के अकाउंट बना के एक ही लिस्टिंग के ऊपर चिपके रहते ये इस तरह से खेलते हैं इसलिए मैंने आपको मना किया था कि ऐसी लिस्टिंग के ऊपर अवॉइड करें क्योंकि यह आपको मौका भी नहीं देंगे और उल्टा पता चलेगा कि आपको अपनी लिस्टिंग से हटाने के लिए फिर दो नंबरिया भी करेंगे कोई नेगेटिव फीडबैक डाल देंगे परचेस करके इन ऑथेंटिक की कंप्लेंट डाल देंगे यह बहुत दो नंबरिया करते हैं तो बेहतर है कि इनके साथ पंगा ना ले दूर र से ऐसी आइटम्स के ऊपर जाने का कोई फायदा नहीं है मोस्ट लाइक य प्राइवेट लेवल ही हो रही देख ब्रांड रजिस्ट्री भी ई इस इन लिस्टिंग्स को आपने अवॉइड करना है हालांकि मल्टीपल सेलर्स है 14 सेलर्स बैठे हुए हैं लेकिन वो सारे 14 नहीं थे बकि 17 थे लेकिन वो सारे उनकी अपनी ऑफर है ठीक है यहां तक समझ आ गई य बात गेटेड अनपेड गेटेड प्रोडक्ट्स गेटेड प्रोडक्ट्स के ऊपर अन आपको वो नहीं देता अलाव नहीं करता फौरी तौर पर फिर आपको रिक्वेस्ट डालनी पड़ती है अन गट कराने की यह गेटेड और अन गेटेड है यह है आगे चलके आपके पास आएगा उसमें मल्टीपल ऑफर लगा सकते हैं क्या लिस्टिंग प गफार साहब ये अलाउड नहीं है वैसे ऑफिली एन अलाउ नहीं करता लेकिन ये लगाही बैठे होते हैं कुछ वायलेशन हैय हैवी स्टफ आल्सो मैटर और नॉट क्या मतलब मैटर हैवी स्टफ जाहिर सी बात है हैवी के ऊपर आपकी फुलफिलमेंट ज्यादा लगेगी शमेला फिर वो आपको फुलफिलमेंट कॉस्ट बहुत ज्यादा आ जाती है अब आप मैट्रेस बेच रही है फॉर एग्जांपल मैट्रेस ठीक ठाक हैवी होता है फिर ऊपर से बड़ा भी होता है अगर फॉर एग्जांपल वो फोल्डिंग वाला नहीं है वो रेगुलर क्वीन साइज का या किंग साइज का मैट्रेस है अग तो वो तो फिर आपको ठीक ठाक फुलफिलमेंट कॉस्ट करेगा इशू ये होता है कि ऐसी आइटम्स की मूविंग ओवरऑल इधर उधर और शिपिंग और ये सब ये हमें नए सेलर्स को बहुत तंग करती है आप अगर आपके पास कोई लेट सपोज आपने बताया था आप न्यूयॉर्क में तो आप अगर वहां पर कोई ऐसी सप्लायर आपको मिलता है जो ये कहते कि हम आपके कस्टमर को डायरेक्ट शिप्ट कर देंगे आप ऑर्डर हमें फॉरवर्ड कर दें तो यह आप ड्रॉप शिपिंग करेंगे बेसिकली और इस तरह की ड्रॉप शिपिंग अलाउड है एस लंग एस के एस लंग एस के आपका जो सप्लायर है वो ऑथेंटिक है और वो रिटेलर नहीं है यानी कि रिटेलर से मुराद खासकर कोई बड़ा रिटेलर तो ना ही हो जैसे लमा या टारगेट या ऐसा कोई रिटेलर ना हो कोई ऐसे दुकान है जिसके पास रेट्स अच्छे हैं ऑथेंटिक है प्रोडक्ट ब्रांडेड है उसके उसकी इनवॉइस amazononline.in इस वीडियो में ये कैसे प्रोडक्ट मैंने ओपन कर रखा है रैंडम मेरे खल से ये शायद प्राइवेट लेवल है कोई प्रोडक्ट आई डोंट नो खैर मैंने वो तफसील में मैं अभी गया नहीं हूं तो हमें तो कीपा देखना है इस तो कीपा के अंदर कुछ चीजें हैं जो मैं चाहूंगा कि थोड़ा सा कीपा की अपनी इंटरफेस वगैरह भी थोड़ी सी 192 छोटी-छोटी तब्दीलियां आई है तो हम उसको भी थोड़ा सा इसमें देख सकते हैं तो यह जो राइट साइड प जो ऑप्शंस है यह मेन ग्राफ को जो है वो थोड़ा अपडेट करते हैं जो आपको डाटा जो नजर आ रहा है वह सारा यह राइट साइड के जो ऑप्शन है इसकी वजह से इसमें तब्दीलियां करते हैं तो हम इसको यहां पर रिव्यू करेंगे तो सबसे पहले जो अमूमन चीजें मैं नोटिस करता हूं यह नीचे एक जो राइट साइड पर आपको माउस नजर आ रहा होगा मेरा उसमें य बाय डिफॉल्ट थ्री मंथ्स का डाटा हमें दिखा रहा है चार्ट दिखा रहा है ग्राफ और इसको चाहे तो यर कर दें इसको चाहे तो ऑल कर ऑल का मतलब फिर यह होता है कि ये पूरा जब से कीपा या तो इसे ट्रैक कर रहा है या फिर जब से यह लिस्टिंग तैयार हुई है एस्टेब्लिश हुई है तब से इसका डाटा कीपा के पास मौजूद होगा जैसे ये 108 डेज बता रहा है जिसका मतलब ये हो गया कि तकरीबन आसपास कोई तीन साल से ज्यादा इसको हो गए हैं तो खैर एक साल का डाटा बहुत है क्योंकि होलसेल में जब हम देखते हैं तो नॉर्मली एक साल का तीन महीने का इसी तरह डाटा हम देख रहे होते हैं तो डिफॉल्ट तो थ्री मंथ्स है लेकिन इस वक्त मैं इसको ऑल पर रख देता हूं क्योंकि हमें जो डाटा ऊपर एक्सपेरिमेंट करने हैं टेस्टिंग करनी है चीजें देखनी उसमें फिर यह सारी चीजें इंशाल्लाह हमें नजर आ जाएगी अच्छा जो न्यू ऊपर लिखा हुआ आ रहा है इसका मतलब य जो न्यू की जो ऑफर्स है वो चीजें होती है इसमें तो न्यू के अंदर जो है वो न्यू और यूज्ड यह दो टाइप्स है जो कि आप यह बताती है कि आप नई प्रोडक्ट सेल कर रहे हैं या इस्तेमाल शुदा प्रोडक्ट सेल कर रहे हैं यूज के अंदर फिर मल्टीपल कैटेगरी आ जाती है जैसे कहते हैं यूज बट लाइक न्यू और फिर एक आता है यूज्ड एज इन यूज्ड और एक और है इसमें ओपन बॉक्स और भी एक दो चीजें होती है इसके अंदर तो बहरहाल वो यूज्ड की फिर वो सब कैटेगरी है हम फिलहाल चूंकि हम नॉर्मली होलसेल में हमेशा न्यू कंडीशन के प्रोडक्ट को सेल करते हैं लोग यूज भी सेल करते हैं उससे भी बड़ा पैसा बनाते हैं यूज प्रोडक्ट्स आपको सोर्सिंग जो है उसकी ईबे वगैरह से हो जाया करती है और भी सब सप्लायर्स मिल जाते हैं लेकिन खैर वो एक डिफरेंट टॉपिक है तो अगर आपको चाहिए यूज की ऑफर्स यहां से हटानी है तो आप हटा दें अगर ल लगाए रखेंगे तो ये देखिए ब्लैक लाइंस आपको यहां पे आ जाती है जिसमें ओके कह भी रहा है ड्रॉप टूल टिप में कि 3999 में यूज की ऑफर लगी थी और नीचे डेट भी उसमें आ रही है सैटरडे सितंबर 7थ को 9 ब 953 में तो यह यूज्ड की ऑफर्स इसकी दिखा रहा है अब यूज में हो सकता है कि भी हो लेकिन हम इसको कैसे वेरीफाई करेंगे हम इसको यहां वेयरहाउस डील्स का एक चेक आ रहा है जिसे इनेबल करेंगे जब आप इसे इनेबल करेंगे तो देखें ये एक्स एक्स मार्क्स आ जाते हैं लगे हुए जिसका मतलब ये हो गया कि यह वेयरहाउस डील्स वेयरहाउस डील्स क्या होती है जब amazononline.in रहा है यानी कि जो लॉजिस्टिक्स है amazononline.in से कुछ नहीं होता ठीक है तो इस चीज को जहन में हमने रखना है अच्छा सेल्स रैंक हमें य सब रैंक्स भी दिखाता ही है जैसे आप देखेंगे यह एक और ग्राफ मैंने इसने ओपन कर दिया यहां पे तो सब रैंक्स जो है वो ये सब रैंक्स प जब आप क्लिक करेंगे तो यह उसका सब रैंक आ गया यानी कि अब देखें आप थोड़ा सा इसमें गौर करेंगे जब तो ऑफिस प्रोडक्ट्स में दिखा रहा है 1391 इसी तरह ड्राइंग पेंस में ये 28 और जेल इंक पेंस में 52 अच्छा यही यहां नीचे भी कीपा हमें दिखाता है ठीक है ये रहा अच्छा यह भी बता रहा है कि टॉप 1 पर में है मेन कैटेगरी में इसी तरह उसकी जो दो सब कैटेगरी है उसमें भी टॉप 1 पर पर है तो यानी कि ये प्रोडक्ट बहुत अच्छा चल रहा है ऑलरेडी ठीक है ना इसकी सेल्स बहुत अच्छी है तो अगर आप इसकी अभी तो खैर ये तो प्राइवेट लेबल लग रही है लेकिन अगर ऐसी प्रोडक्ट्स को आप देखते हैं जिसमें और भी सेलर सेल कर रहे हैं तो रिवर्स सोर्सिंग करते वक्त तो आपके लिए ये प्रोडक्ट बहुत अच्छी होती है क्योंकि अगर आप इनको इनके ब्रांड निकाले और ब्रांड से कांटेक्ट बना के एस्टेब्लिश अकाउंट एस्टेब्लिश करके अगर आप इसको सोर्स कर पाते हैं तो बहुत अच्छी प्रोडक्ट्स है और इनका वॉल्यूम अच्छा होगा से जो प्रॉफिट मार्जिन है वह शायद कम हो लेकिन वॉल्यूम बहुत अच्छा होगा इसका ठीक है तो यह सब रैंक्स की कीपा हमें दिखाता है यह पहले नहीं थी यह चेंजेज इन्होंने बाद में की जिससे हमें आईडिया हो जाता है कि सब रैंक्स कैसे हैं यानी कि सब कैटेगरी के ऐसे इतना ज्यादा मैटर भी नहीं करते तो खैर लेकिन इससे देखने से आईडिया बड़े मिलते हैं यहां पर भी आप देखेंगे य आपके सामने आ रहे हैं तो बहरहाल हमने उसे बंद कर दिया दोबारा से अच्छा इसमें एक चीज है लिस्ट प्राइस लिस्ट प्राइस क्या होता है लिस्ट प्राइस भी क्या कोई तब्दील कर रहा है या नहीं जब आप एक नई लिस्टिंग एस्टेब्लिश करते हैं या ऑफर ऐड करते हैं तो उसमें लिस्ट प्राइस भी आप लगाते हैं आप कहते हैं मेरी प्रोडक्ट की लिस्ट प्राइस ये है लेकिन अभी करंट प्राइस मेरी कुछ और है तो लिस्ट प्राइस हो सकता है आप लगाए फर $ और करंट प्राइस में या सेल्स प्राइस आप लगा दे $0 तो एन जो है उसे लिस्ट प्राइस के तौर प एज्यूम कर लेता है नॉर्मली यह हमारे लिए इतना मैटर होलसेल में नहीं करता अच्छा न्यू थर्ड पार्टी एफबीएम अब देखि ब्लू कलर जिस कलर के जो इसके जो बटंस आ रहे हैं ना उसी कलर की यहां पर लाइंस आपको नजर आएंगी तो इस चीज का आपने खास ख्याल रखना है जैसे ये सेल्स रैंक जो है वो उसका ग्रीन डॉट आ रहा है तो ये ग्रीन लाइन यहां पर नजर आ रही है मैं इसको अगर बंद करता हूं तो सेल्स ं हट जाएगा इसे ऑन करूंगा तो सेल्स रंक वापस आ जाएगा ठीक है इसी तरह लिस्ट प्राइस का था सबके अपने-अपने कलर के डॉट्स हैं जो कि काम कर रहे हैं तो अच्छा हम बात कर रहे हैं न्यू थर्ड पार्टी एफपीएम की तो ये आप देखेंगे कि यहां पर एक डॉट जो है वो आता है जाता है अगर मैं इसको इनेबल या डिसेबल करता हूं तो ठीक है इसका मतलब यह है कि यह डॉट जहां पे बता रहा है वो $30 में न्यू थर्ड पार्टी एफबीएम की एक ऑफर लगी थी और यह लगी अ डेट मुझे ये इसके पीछे जा रही है एक्चुअली काफी ज्यादा तो वो डिस्प्ले नहीं कर रहा खैर तो ये ऐसा लग रहा है जनवरी 2018 के आसपास में किसी वक्त ये ऑफर लगी थी हो सकता है फॉर व्हाट एवर रीजन इसने लगाई हो अच्छा हम जब ऐसी को प्रोडक्ट देख रहे हैं जब जो होलसेल की प्रोडक्ट्स होती है तो उसमें काफी सारी एफबीएम की अक्सर और बतर ऑफर्स आ रही होती है तो यहां से यह चीजें हम देख सकते हैं ठीक है अच्छा यह भी इतना इंपॉर्टेंट हमारे लिए लिए नहीं है फिलहाल होलसेल की प्रोडक्ट्स के लिए अच्छा लाइटनिंग डील्स को देख लेते हैं लाइटनिंग डील्स देखें अब ये आपको नजर आएगा जैसे यह बड़ा सा डॉट नजर आ रहा है यहां पे डार्क रेड कलर का ठीक है ये लाइटनिंग डील्स वो होती है जब कोई सलर जो है अपनी प्रोडक्ट के ऊपर लाइटनिंग डील लगा देता है और कहता है जी मैं सस्ते में दे रहा हूं मुझसे ले लो तो वो फिर amazononline.in अच्छा वेयरहाउस डील को हम डिस्कस कर चुके हैं न्यू थर्ड पार्टी एफबीए अच्छा पहले हमने पढ़ा था न्यू थर्ड पार्टी एफबीएम अब है एफबीए यह चेक मैंने फिलहाल बंद कर दिया मैं इसको बाय बॉक्स को फिलहाल बंद करता हूं ताकि थोड़ा सा समझने में हमें आसानी हो अब देखिए नीचे एक टूल टिप आ रही है लोएस्ट न्यू प्राइस बाय थर्ड पार्टी सेलर विथ फु फुलफिलमेंट बाय एफबीए एन प्राइम डिस्प्ले एस ट्राय एंगल्स तो अब यह कहता है यह सारे ट्रायंगल देखें इसके अंदर आ रहे हैं जितने न्यू थर्ड पार्टी एफबीए जो लोएस्ट प्राइस है ये वो आ रहे है इसमें ठीक है इसने क्योंकि यहां पे हमें लिख के बता दिया है ना कि लोएस्ट न्यू प्राइस तो जो लोएस्ट न्यू प्राइस थे न्यू क्यों कहता है ये न्यू का मतलब जो ऑफर टाइप थी न्यू यानी कि यूज्ड नहीं न्यू तो न्यू की बात हो रही है इसलिए साथ न्यू लिखे लिखा जाता है यहां अच्छा थर्ड पार्टी एफबीए तो अब थर्ड पार्टी एफबीए में जो लोएस्ट प्राइस थे वो सब यहां पर आपको हिस्ट्री पूरी इससे मेंटेन कर रखी है और ये आपको दिखा रहे है अच्छा अगर मल्टीपल सेलर्स हो तो भी यह लोएस्ट प्राइस वाला उठा के यहां पर लेकर आएगा तो अब जैसे यहां बड़ा है प्राइस इसका मतलब जो लोएस्ट प्राइस उस वक्त था उस टाइम में वो यह था 3499 इससे पहले के जमाने में 1798 था इसके बाद के जमाने में इस वक्त 1784 तो इस तरीके से यह आपको न्यू लोएस्ट थर्ड प्राइस बता रहा है जो आपको देखना चाहिए बिल्कुल होलसेल में और इससे आपको क्या फायदा होता है इससे आपको यह फायदा होता है अब जैसे मैं देख रहा हूं पूरे एक साल का ना पिछले या थ्री मंथ्स का देख लेते हैं फॉर एग्जांपल तो अब हो सकता है कोई बंदा देखता है कहता है जी ये तो 35 36 ल में भी बिका है तो इसका मतलब अभी कम हुए है प्राइस लेकिन आगे मैं बढ़ा लूंगा या बढ़ जाएंगे तो ऐसा नहीं होता आपको फिर सेे यर पे करके देखना है दोबारा से और यह मेक श्यर करना है कि पीछे हिस्ट्री कैसी चल रही है हिस्ट्री में देखें 18$ ही आ रहा है प्राइस ठीक है ना ये हिस्ट्री इसकी यही कहती है मुझे अच्छा इसका एवरेज भी आप देख सकते हैं प्राइस का वो भी मैं हम निकाल लेते हैं अभी याय स्टैट्स के अंदर आ रहे होते हैं लेकिन फिलहाल हम इसकी बात कर रहे हैं तो इसको देख रहे हैं मैं नॉर्मली 90 डेज का एवरेज भी देखता हूं प्राइस में और बीएसआर में भी ठीक है ना तो सेल्स रैंक इस वक्त जो एगजैक्टली अभी फॉर एग्जांपल अगर आप डे पर आ जाए अब मैं कहूंगा जी इस वक्त राइट नाउ क्या सेल्स रैंक है ये कहता है 423 जो कि यहां भी लिखा हुआ नजर आ रहा है लेकिन मैं 423 देख के फैसला नहीं करूंगा कि ये प्रोडक्ट बहुत अच्छी चल रही है इवन दो मुझे अभी तो नजर आ चुका है कि ये अच्छी चल रही है ठीक है तो मैं क्या करता हूं कि मैं थ्री थ्री मंथ्स का डाटा देख रहा होता हूं मैं 90 डेज का एवरेज हमेशा देखता हूं प्राइस में भी और बीएसआर में भी और वह कहां से देखेंगे वो यहां स्टेटिस्टिक्स में से देखेंगे इसको मैं अभी थोड़ी देर में एक्सप्लेन कर देता हूं अच्छा तो अब आ जाते हैं कि हम देख रहे थे न्यू थर्ड पार्टी एफबीआई ये लोएस्ट प्राइस आपने देख लिए अब हम ओपन कर लेते हैं बाय बॉक्स को इसको बंद कर देते हैं तो जी ये बाय बॉक्स आ गया अब ये पिंक कलर की एक जो है लाइन आ गई अब देखें इसकी टूल टिप क्या कहती है आपसे कहता है प्राइस ऑफ द न्यू बाय बॉक्स ऑफर शिपिंग इंक्लूडेड डिस्प्ले एज डायमंड्स अच्छा डायमंड्स ये लिखा हुआ है लेकिन अब डायमंड्स वो करता नहीं है द बाय बॉक्स इज द बॉक्स ऑन प्रोड अच्छा खैर यह तो हमें पता है द टॉप बार इंडिकेट्स हु amazonbusiness.in जो माउस का जो कर्सर है उसके राइट साइड प तो बाय बॉक्स कहता है $199 सेंट बाय थर्ड पार्टी एफबीए अब मैंने अगर उस पर क्लिक कर दिया तो ये छोटा सा ड्रॉप डाउन और खुल जाता है इसके अंदर एक और ग्राफ है इसको भी हम समझेंगे इंशाल्लाह और इसमें ये सेलर की डिटेल भी दे दे रहा है सेलर का नाम दे रहा है सेलर की रेटिंग बता रहा है रिव्यूज इसके बता रहा है डिस्क्रिप्शन कोई नहीं है ठीक है डेट वगैरह सब कुछ टाइम स्टैंप पूरा आ रहा है इसके अंदर और यह इसकी भी अपनी हिस्ट्री छो यहां पे आपको दिखा रहा है तो बाय बॉक्स को इस तरह से हम देखते हैं और यह बहुत हेल्पफुल है क्योंकि आपको पता चल रहा है कि देखिए अब प्राइस जब बढ़ रहे थे तब एक्सक्यूज मी जब प्राइस बढ़ रहे थे तब बाय बॉक्स था या नहीं था ठीक है अब आप देखें यहां 3599 पे आके बाय बॉक्स टूट गया बाय बॉक्स चला गया इसके पास यानी कि लिस्टिंग जो है वो सप्रे हो गई बाय बॉक्स सुप्रेस हो गया फिर बाय बॉक्स मिला लेकिन फिर जो है वो बाद में सप्रे हुआ है फिर बाय बॉक्स मिला और इसने प्राइस नीचे गिराना शुरू किया तो बाय बॉक्स कंटीन्यूअसली इसके साथ था इसलिए कहते हैं कि प्राइसेस एकदम से बहुत ज्यादा शूट अप भी नहीं होने चाहिए तो यह हम देख लेते हैं कि हुआ क्या है यहां पे अब देखते हैं कि प्राइस इसके 3599 थे वो बाय बॉक्स उसको मिला भी है उसपे लेकिन उसके बाद बाय बॉक्स सप्रे हो गया फिर बाय बॉक्स मिला फिर बाय बॉक्स सुप्रेस हुआ बरल उस सेलर ने जो है वो प्राइस गिराना दोबारा से शुरू किया ताकि बाय बॉक्स उसका मेंटेन रहे और अल्टीमेट यहां पर वो प्राइस वापस ओरिजिनल लेवल पर आ गए 18 के आसपास में ठीक है तो यह चीज है जो इसको हम देखते हैं इन टर्म्स ऑफ बाय बॉक्स और न्यू थर्ड पार्टी में तो बाय बॉक्स की हिस्ट्री आपको पूरी य नजर आ रही है जब आप अगर इसको एक साल कर देंगे तो यह एक साल का पूरा आपको बाय बॉक्स अगर आप इसको ऑल कर देंगे तो फिर तो पूरा ही शुरू से उसका डाटा आ जाएगा जब से लिस्टिंग बनी है तो यह एक चीजें हैं अच्छा जो मैंने जिक्र किया था यूज के अंदर मल्टीपल टाइप्स होती है हम देखें यहां आ रहा है यूज लाइक न्यू यूज वेरी गुड यूज गुड यूज एक्सेप्टेबल ईबे न्यू ईबे तो खैर ये ईबे एक अलग वो अपना उसका डेटा दिखाना शुरू कर देगा हमारा इस वक्त वो टॉपिक नहीं है तो यूज लाइक न्यू में देखें अब ये दो डॉट्स और आ रहे हैं कि यहां पे ऑफर्स थी लाइक न्यू की तो अब यह बता रहा है 1585 मेरे ख्याल से अमाउंट आ रहा है इसका ठीक है यूज वेरी गुड की कोई ऑफर मुझे अभी नजर नहीं आ रही मैं इसको एक साल करके देख लेता हूं ये आ रही है यूज वेरी गुड देखें ग्रीन कलर के अंदर डॉट दिखा रहे है इसी तरह यूज गुड वो कोई भी नहीं है यूज एक्सेप्टेबल इसमें है ठीक है ये सारी ऑफर्स हैं जो आपको यहां पे नजर आती है अच्छा अब आ जाते हैं न्यू ऑफर काउंट पे न्यू ऑफर काउंट मैंने ओपन कर दिया है यह लाइट पर्पल कलर का एक बॉक्स है ये देखें यहां पे ऑफर काउंट्स अब दो हुई थी और ये चूंकि जो लाइन नीचे जा रही है ना उसमें वो डेट भी दिखा रहा है लेकिन ये किसी वजह से नीचे चला गया इसलिए यहां पे डेट वाज नहीं हो रही तो बहरहाल वो आपको मैं रिफ्रेश करूंगा तब भी नजर आ जाएगा तो ये ऑफर काउंट का पूरा डाटा मुझे दिखा रहा है पूरे साल के अंदर एक ही ऑफर थी यानी कि ये प्रोडक्ट प्राइवेट लेवल है कोई और सेलर इसमें नहीं था दो ऑफर अकाउंट हो सकता है एक इस वक्त में इस जमाने में यूज्ड ऑफर दो लगी थी इसके बाद एक लगी थी यहां पे दो लगी थी ये यूज्ड की ऑफर्स आपको इसमें नजर आ जाती है अ फिर वही बात है जो मैंने शुरू में बताया था कि यूज के हवाले से और वेयरहाउस डील्स के हवाले से तो इस परपस के हम इसे यूज करेंगे अच्छा अब आ जाते हैं रेटिंग पे तो रेटिंग आप देखेंगे यहां पे आपको नजर आ रही है 4.7 पे इसकी रेटिंग तकरीबन मेंटेन हुई हुई है फिर इस वक्त में इस जमाने में 4.8 पे गई थी यानी कि कुछ ज्यादा पॉजिटिव इसको रेटिंग मिली होगी इसलिए इसकी रेटिंग 4.8 पे चली गई होगी फिर उसके बाद कोई एक आ दो वापस नेगेटिव रिव्यूज आए होंगे रिव्यूज जो प्रोडक्ट के हैं सेलर फीडबैक की बात नहीं हो रही प्रोडक्ट रिव्यूज की बात हो रही है तो इस वक्त तक ये 4.7 पे था ठीक है इसके बाद फिर ये थोड़ा सा यहां पे ऊपर नीचे हुआ है फिर ये 4.7 इसने मेंटेन कर रखा है तो ये तकरीबन इसकी 4.7 पे मेंटेन हुई हुई है रेटिंग जो कि अच्छी बात है अच्छा अब आ जाते हैं रिव्यू काउंट पे तो रिव्यू काउंट भी आपको य नजर आ रहा है देखि कि एक जमाना था जहां से ये 839 या 40 इसके रिव्यू से ये बड़े हैं किस तरह बड़े हैं फिर इस तरह बेसिकली प्राइवेट लेवल वालों के मामलात में ज्यादा आसानी हो जाती है समझने में इनको हमें कि रिव्यूज अगला कंपट र अगर है तो वो कैसे ले रहा है यानी कि कितना फास्ट जा रहा है अगर एकदम से शूट अप हुआ हुआ है तो जाहिर से बात हम अजूम करते हैं कोई ब्लैकहेड टेक्नीक अप्लाई हुई है लेकिन यह इसको देखते हुए ऐसा नहीं लग रहा क्योंकि यह वक्त के साथ-साथ एक साल में इसको 840 से लेके अभी 3400 के आसपास इसके रिव्यूज है तो रिव्यू काउंट्स आप यहां से इसकी हिस्ट्री देख सकते हैं चाहे तो अच्छा रेंज जो मैंने ऑलरेडी डिस्कस कर लिया है यह तो हम कर चुके हैं अच्छा बात हो रही थी एवरेजेस की तो एवरेजेस यहां स्टेटिस्टिक्स के ऊपर जब आप माउस रखेंगे तब आपको नजर आ जाएगा और वो क्या है सबसे पहले बता रहा है लोएस्ट न्यू जो न्यू की जो ऑफर है ऑफर टाइप है वो न्यू है उसके लोएस्ट प्राइस थे 9 $9.99 सेंटस ठीक है करंट प्राइस वो बता रहा है लास्ट थ्री डेज अगो इसने जो उठाया है वो है $84 सेंट इसी तरह हाईएस्ट प्राइस जो जिस कभी जमाने में इसके लगे हैं वह है $599 स अच्छा मैं अक्सर स्टूडेंट से कहता हूं कि लोएस्ट प्राइस जरूर देखें तो अब आप देखेंगे कि लोएस्ट प्राइस इसके आप कहेंगे जी $99 यानी कि $ इसका लोएस्ट प्राइस था तो क्या अब तो हम सोर्स नहीं कर सकते तो बिल्कुल ऐसा ही है तो आप इसके साथ देखेंगे कि लोएस्ट वो प्राइस भी वो डेट भी बता रहा है वो कहता है अक्टूबर 16 2018 को ये लोएस्ट प्राइस प गया था यानी कि यह तो बात हो गई तकरीबन दो साल पुरानी या पौने साल पुरानी तो अब के जमाने में लगता है कि यह इस लो लोएस्ट प्राइस प नहीं जाएगा अगर हम होलसेल की बात करें क्योंकि तो हम ये देख रहे हैं कि इस लेवल पे तो ये प्राइसिंग नहीं जाएंगे ठीक है ना क्योंकि बहुत पुरानी हो गई अगर लोएस्ट प्राइस यह कहता कि जी ऑक्टो अगर फॉर एग्जांपल कहता अप्रैल की कोई डेट बताता हो कहता 2020 तो मैं कहता अच्छा ये तो दो-तीन महीने पुरानी बात है इसका मतलब कि अभी भी चांस है कि कोई और सेलर आ जाए कंपटीशन में और वह इतना लोएस्ट चला भी जाए ठीक है ना तो फिर हम ये फिगर आउट करेंगे कि यह कौन सेलर था जो बेसिकली इस लो प्राइस पे बेच रहा था अब 2 साल चूंकि पुरानी बात हो गई है तो फिर जरूरत नहीं है इस चक्कर में हमें जाने की अच्छा करंट प्राइस है 17 1784 और हाईएस्ट प्राइस है अब हाईएस्ट में कहता है मई 9 को 2020 में यह 3599 में कि था अब हो सकता है कि वह सेलर क्योंकि ये प्राइवेट लेवल है तो अक्सर ऐसा करते हैं लोग कि अगर वो आउट ऑफ स्टॉक जाने लगते हैं तो वह प्राइस बढ़ाना शुरू कर देते हैं अगर उनका नया स्टॉक नहीं पहुंचा तो यह एक रीजन हो सकता है कि इसने प्राइस बढ़ा दी थी अच्छा ऑन द अदर हैंड ऐसा ही होलसेल में भी होता है अगर कोई एक सेलर देखता है कि बाकी सारे कंपट र जो है वह जा चुके हैं या जा रहे हैं तो व अपने प्राइस बढ़ा देता है ताकि बाय बॉक्स भी उसे मिलेगा और मुनाफा भी ज्यादा मिलेगा इसलिए वह प्राइस बढ़ा देते तो आपको पता चलेगा कि हाईएस्ट प्राइस क्या किस वजह से लगा था तो 90 डेज का नीचे एवरेज भी दिखा रहा है वो आपको $6 39 सस और 180 डेज का दिखा रहा है $3 47 से लेकिन चूंकि हमने यहां ऊपर इसको रिव्यू कर लिया एक प्रोडक्ट को ना कि यह पूरे साल भर में एक ही प्राइस के आसपास में बिकी है तो अगर यहां एक बीच में ो थोड़े से स्पैन में यह गया था और वो भी चूंकि अभी कोविड की सिचुएशन भी है इसका स्टॉक भी ड्रॉप हुआ होगा इस वजह से शायद इसने ऐसा किया होगा इसलिए हम मान लेते हैं कि यह प्राइस इस वक्त सही नहीं है और हम $18 को ही मान के चलेंगे कि एवरेज प्राइस इसका चल रहा है वो $18 ही है तो मैं यहां पे जो 26 और $23 वो 90 और 180 डेज के वो दिखा रहा है इसको मैं फेवर में नहीं लाऊंगा मैं इसको नहीं मानता हूं बेसिकली बताने का मकसद यह कि हमें चीजें हर जाविया से देखनी पड़ती हैं कि क्या वह बातें जो मैं कह रहा हूं वोह इस प्रोडक्ट प फिट होती हैं इस सिचुएशन में फिट होती है या नहीं होती हैं ठीक है इसी तरह बराबर में आपको नजर आ रहा है यूज्ड यूज प्रोडक्ट्स यूज आइड ऑफर में और उसके अंदर भी उसी तरह लोएस्ट करंट हाईएस्ट एवरेज सब कुछ आ रहा है करंट में वो कह रहा है आउट ऑफ स्क यानी कि करंट में यूज की कोई ऑफर नहीं है इसी तरह थर्ड कॉलम है सेल्स रिंग जो कि इंपॉर्टेंट है मैं कहता हूं 90 डेज का सेल्स रैंक आपने देखना है अब इसमें आपको 90 डेज का सेल्स रैंक नजर आ रहा है 1200 89 ठीक है 1289 मैं इसको लेके चल रहा हूं 423 तो ये अभी हुआ है क्योंकि इसने प्राइस बहुत नीचे गिराया है अच्छा लेकिन यह भी हो सकता है कि इसका 90 डेज का अब जैसे मैंने एवरेज प्राइस की बात की थी इसी तरह बीएसआर की बात भी यहां पर लागू होती है क्योंकि इसने प्राइस बीच में बढ़ाए थे आउट ऑफ स्टॉक जाने की वजह से शायद तो इस वजह से इसका बीएसआर भी ऊपर शूट अप कर गया होगा ऐसा लगता है इसको वेरीफाई भी आप कर सकते हैं देखिए यहां प्राइस जब बढ़े तो यह बीएसआर भी इसका शूट अप हुआ है बीएसआर इसका जो है वोह 6 से 6500 तक प चला गया है यानी कि अगर यह मेंटेन कर रहा था 400 500 की बीएसआर हिस्ट्री को तो यहां पे ऊपर जाके ये 55 600 7000 पे लग गया है जाके तो इसका मतलब इसका बीएसआर का एवरेज भी इस वक्त ठीक नहीं है 90 डेज का तो मैं फिर 423 को ही अज्यू करूंगा कि यह ठीक है क्योंकि मैं हिस्ट्री यहां देख रहा हूं इसकी मेंटेन हुई हुई है बीएसआर की 300 400 500 बल्कि कम ही है 500 से भी तो मैं फिर 500 ही अजूम करूंगा और इसी के बिहाव पर मैं यह कैलकुलेशन करूंगा कि कितनी यह सेल्स कर रहा है और मेरे हिस्से में कितना वॉल्यूम आएगा यह है स्टेटिस्टिक्स को देखने का जो लास्ट एक निखा रहा है ड्रॉप्स आपको 90 डे एवरेज वो बेसिकली आपको एक तो प्राइस दिखा रहा है प्राइस ड्रॉप्स और एक आपको दिखा रहा है बीएसआर ड्रॉप्स ठीक है तो 99 ड्रॉप्स पर एक महीने में इसके एवरेज में गिरे हैं तो यह ओवरऑल इसके अंदर सारा डाटा हमारे पास आ रहा है लोगों के पास शरमाया तो है लेकिन उन्हें यह नहीं पता कि वो लगाना कहां है और उससे मजीद पैसा कैसे बनाना है इसके लिए मैं आपको प्रोवाइड करता हूं ई-कॉमर्स में मेंटरशिप जो कि वन टू वन होती है प्लस उसके साथ मैं आपको बिजनेस बनाने में बहुत बड़े लेवल प मदद भी करता हूं कैसे फिलिपिनोज हायर करके बाकायदा पूरी टीम बना के इसे कहते हैं 101 एचआर प्रोग्राम इसको आप जॉइन करके यह कर सकते हैं कि मुझसे पूरी प्रॉपर एक साल भर की शिप ले और बिजनेस बनाने के लिए मैं आपको फिलिपिनो और वर्कर्स हायर भी करवा के दूंगा ताकि आपका बिजनेस प्रॉपर मैनेजमेंट के साथ बिल्ड हो सके और ग्रो हो सके मजीद मालूमात के लिए स्क्रीन के ऊपर आपके पास कांटेक्ट डिटेल्स आ रही है इसके ऊपर राबता कर लीजिएगा ताकि आपकी रहनुमाई की जा सके हमने इस वीडियो में डिस्कस करना है कीपा में जो ऑफर्स हम देखते हैं स्पेशली यह वीडियो उस वक्त बन रही है जब यह कोविड-19 की सिचुएशन बनी हुई है और काफी सारे एफबीए जो है वो आउट ऑफ स्टॉक जा रहे हैं और नई नई शिपमेंट्स नहीं भेज सकते क्योंकि amazonbusiness.in कभी भी काम नहीं करना चाहूंगा यह i है लेकिन इस वक्त थोड़ा सा डाटा हमें इससे अच्छा मिल जाएगा जिसको आप अप्लाई कर सकते हैं किसी भी और प्रोडक्ट के ऊपर अच्छा मेरी स्क्रीन पर कुछ और टूल्स आपको नजर आ रहे हैं जिसको फिलहाल आप इग्नोर कर सकते हैं मैं नॉर्मली काफी सारे टूल्स परचेस कर लिया करता हूं और छोटी मोटी इंफॉर्मेशन कहीं से मुझे नजर आ जाती है जो मुझे अच्छी लगती है तो मैं वो इस्तेमाल करता हूं तो फिलहाल हमें बात करनी है कीपा की जो बाय डिफॉल्ट आपके पास कीपा का ग्राफ आता है वो यह है ठीक है आप इसमें यहां पर एकएक क्लिक करके भी देख सकते हैं कि ये जो भी ये सेलर का नाम है वो ये आ रहा है फिर इसको पीछे आप जाएं और यहां पे क्लिक करें तो यहां पे डीटेक मोबाइल आ रहा है तो इसका मतलब तो ये हो गया कि चले हमें दो सेलर के बारे में तो पता चल गया कि दो एफबीएस सेलर्स इसके ऊपर बैठे हुए हैं पिछले वकं में ऑफर की डेट भी आ रही है इसको देखने का एक और बेहतर तरीका थोड़ा सा है जो कि हम यहां आ जाते हैं डाटा में और ये अगर आप कीपा शेयर कर रहे हैं तो डाटा का एरिया जो है वह आप ज्यादा इस्तेमाल नहीं कर पाएंगे क्योंकि इसका कोटा होता है जो आपको राइट साइड पर 92 पर नजर आ रहा है और यह सब्सक्रिप्शन बेस्ड है तो मेरे ख्याल से य फ्री में नहीं है दूसरी बात कि अगर लोग शेयर कर रहे हैं इसको तो भी यह उनके काम नहीं आ पाएगा क्योंकि जाहिर सी बात है फिर वो इसकी इसका कोटा जो है व खत्म हो जाएगा डेली बेसिस का यह कोटा होता है और वो रिन्यू होता है तो आपके पास सबसे पहले तो आ रहा है प्रोडक्ट डिटेल्स जो कि हम अक्सर देखते हैं इसमें कुछ ऐसी इंफॉर्मेशन होती है जिससे हमें थोड़ी सी आसानी हो जाती है जैसे 90 डेज का एवरेज प्राइस हमें य पता चल जाता है एवरेज सेल्स रैंक हमें यहां से पता चल जाता है और यह ग्राफ के पेज प भी वैसे आ रही होती है इंफॉर्मेशन अच्छा दूसरा इसके अंदर एक और ऑप्शन है ऑफर्स का अब ऑफर्स में यहां पर प्राइम प चेक लगा हुआ है और यह कहता है कि जी 101 रॉज इसमें आ रही है ये बाय डिफॉल्ट मैंने एक्चुअली पहले ये चेक लगा दिया था हिस्टोरिकल डाटा ये हटा दिया मैंने ठीक है अब अभी करंट जो है वो 17 रोज ये मुझे दिखा रहा है इसमें कोई समझ ले यह डिफॉल्ट स्क्रीन है इस वक्त आपकी जब आप लोड करेंगे तो डिफॉल्ट एस अ नया जो कीपा का ग्राफ लोड होगा वो इस तरह होगा इसमें यह कुछ होगा यानी कि यह चेक्स लगे हुए होंगे और जो मैंने हटाए वो हटे हुए होंगे अच्छा यह जो ऑफर है वो 18 लोग कह रहा है कि बेच रहे हैं यहां पर और यह रिन्यूड कंडीशन के अंदर है और आप देखेंगे कि 18 लोग वाकई में होंगे क्योंकि दो पेजेस आ रहे हैं और मैंने यहां चेक लगा रखा है प्राइम प ठीक है अब आ जाते हैं वापस नीचे मैं जस्ट मेक श्यर करना चाहता था कि एफबीए में इस वक्त कितने सैल बठ राइट नाउ तो राइट नाउ जो है वो कह रहा है 18 है हम इसको क्रॉस चेक मजीद कर लेते हैं कि वाकई में कितने हैं तो नेक्स्ट पेज पर भी जाक देखा जा सकता है इसको और यहां पर आपके पास एक ही आ रहा है और रिन्यूड में ठीक है अच्छा अब वापस आ जाते हैं यहां पर तो पहले तो मैंने चेक लगा दिया 11 हमें वहां पर नजर आए थे तो हमने यहां पर भी प्राइम का चेक लगा दिया अब यह मैं उसी पेज पर हूं जो मेन पेज था प्रोडक्ट का इसमें डाटा के टैब में ऑफर्स में सब टैब जो है व ऑफर्स का है इसमें मैंने प्राइम पर पहला तो चेक लगा दिया तो आप देखेंगे यहां पर रस चेंज हो गई यह भी 11 बता रहा है यानी कि हमने वहां पर वेरीफाई कर लिया था 11 थे ठीक हो गया अब जो बात हो रही है वो करंट सिचुएशन हो रही है करंट एफबीए सलर जो है वो इतने बैठे हुए राइट नाउ अब कुछ स्टूडेंट्स ने सवाल किया था कि जनाब एफबीए सेलर अभी तो नहीं बैठे कुछ प्रोडक्ट के ऊपर क्योंकि आउट ऑफ स्टॉक हो गए हैं अभी करंट सिचुएशन की वजह से तो अब कैसे पता चले कि उसके ऊपर पहले एफबीए सेलर्स थे या नहीं थे बड़ा आसान है यहां पर इंक्लूड हिस्टोरिकल ऑफर्स पर चेक लगा दे अब कितना हो गया 56 हो गया यानी कि इसने वो हिस्ट्री का डाटा भी उठा लिया कि इस के ऊपर इतने सेलर्स पिछले जमाने में या पिछले टाइम में थे अब एगजैक्टली आपको जो है वो सारा डाटा नजर आ जाएगा कि यह कब से कब तक का डाटा आपको दिखा रहा है और इसके अंदर जो है यह देखि अब फर्स्ट सीन यहां पर य आ रहा है 6 मंथ्स यानी कि यह वाला जो सेलर है क्या नाम है इसका वन टच डील्स का यह लास्ट सीन भी आ रहा है इसमें फोर मंथ्स अगो यानी कि ये इस वक्त नहीं है या है या नहीं है वो देख लेते हैं वेरीफाई कर लेते इस फिश तो यह वन टच डील्स जो है वो बता रहा है कि यह पहले था अच्छा यहां पर दूसरा आ रहा है चुबी टक यह सा दिन पहले लास्ट सीन में आ रहा है यानी कि सा दिन पहले इसको हमने देखा था अब यहां पर क्रॉस चेक कर लेते हैं क्या य इंफॉर्मेशन ठीक है या नहीं है ठीक है तो पहला तो हमने देखा था वन टच वाला ना तो इस पेज पर तो वन टच नहीं आ रहा और पिछले इसके अगले पेज पर जो है वो राइजन प्री ओंड वाला सेलर का नाम था इसलिए मुझे याद है और य वन टच नहीं है यानी कि यह वन टच जो है व चार महीने पहले मौजूद था अब उसके बाद य आया ही नहीं है ठीक है फिर य चबी स्टैक वाला सा दिन पहले आखिरी देखा गया उसके बाद यह नहीं आया इसी तरह वायरलेस वेर हाउस अब आपको यह सारा डाटा य नजर आ गया आप इसको एक्सपोर्ट भी कर सकते हैं एक्स सीएसवी या एक्सेल शीट के अंदर और आप इसका यह वाला चेक भी हटा सकते हैं कि अगर आपको यूज में नहीं देखना यहां पर तो यूज इसलिए ज्यादा आ रहे क्योंकि ये सारे रिफर्बिश्ड है लेकिन किसी और प्रोडक्ट के अंदर अगर जा आप देखेंगे जैसे मैं एक और भी देख रहा था यह वाली यह स्टोरेज कंटेनर है आयस का इसमें एजन भी सेल कर रहा है और इसमें यहां पर कहता है 15 लोग टोटल सेल कर रहे इसको और इसका ऑफर्स का पेज भी मैंने खुला रखा था यहां पर जिसके अंदर जो है तकरीबन इसमें लेकिन ज्यादा प्राइम नहीं है अब आपको यह वेरीफाई करना है कि इसमें य प्राइम थे या नहीं थे तो हम फिर से डाटा में आते हैं ऑफर्स के पेज में आ जाते हैं क्या हो गया इसको ठीक है अब ये आपके पास ऑफर्स का पेज आ गया है मैंने इसको फिर से प्राइम का चेक लगा दिया तो ये कह सिर्फ अन बेच रहा है या वेयरहाउस में ठीक है कोई बात नहीं हमने इंक्लूड हिस्टोरिकल डाटा पर चेक लगा दिया अब आपको इससे पता चल जाएगा कि amazononline.in क्योंकि आयस जो ब्रांड है प्रोडक्ट का ये मुझे पर्सनली पता है हमने इसके साथ काम किया हुआ है तो हमें पर्सनली पता है मुझे कि इसकी और भी काफी सारी ऐसी प्रोडक्ट्स है जिसके ऊपर हम काम करते रहे हैं और काम किया जा सकता है तो सिर्फ इस वजह से आप इसको छोड़ नहीं सकते कि जी इसके ऊपर तो सिर्फ amazon2 तीन चार प्रोडक्ट देखें उसके बाद यह डिसीजन ले कि यह ब्रांड आपके काम का नहीं है इसकी सारी प्रोडक्ट amazonbusiness.in ले इससे आपका यह काम आसान हो जाएगा आपको सिर्फ एफबीएम ओनली चाहिए मर्ज यानी कि जो ड्रॉप शिपर्स थे तो ये वो भी आ गए इसमें यहां पर रॉस पर नजर रखें ये रज चेंज करता है अगर मैं प्राइम बस्ट शामिल कर दूंगा तो देखें अब ये 29 ओनली हो गया जो हमने एफबीएम ओनली कर दिया इसको और प्राइम हटा दिया तो अभ आपके पास 70 रोज आ गए तो ये पिछले पिछले अरसे में यानी कि पिछली हिस्ट्री में 70 रोज इसके पास है 70 सेलर्स थे जो इसको एफबीएम ओनली में भी बेच चुके हैं या बेच रहे होंगे ठीक है तो इस तरीके से हम इसको देखते हैं ये इसका तरीका है बाय बॉक्स स्टेटिस्टिक्स को भी देखा जा सकता है ठीक है अब देखें इसके अंदर क्या पता चल रहा है आपको ये चबी स्टैक वाला जो है इसको इसके 177000 18000 इसके तकरीबन रिव्यूज है ठीक है और इसने लास्ट वन जो किया है बाय बॉक्स वो इसको मिला है 18 तारीख को ठीक है मार्च की 18 तारीख को छ दिन पहले यहां पर बता रहा है और उस वक्त जो है वो एवरेज न्यू ऑफर जो थी वो 12 थी इसने उसके बावजूद बाय बॉक्स हासिल किया और इसका प्राइस जो एवरेज प्राइस जो इस वक्त दिखा रहा है उस वक्त के हिसाब से ये 436 दिखा रहा है तो आपने इस चीज को जो है वो देख सकते हैं लेकिन इससे ज्यादा कारा आमद जो है वो आपके लिए ऑफर्स का टैब है जिसमें आपको एगजैक्टली वो डाटा मिल जाएगा जो कि आपको हिस्ट्री के लिए देखना था आप जानते हैं कि आप यह तमाम चीजें सीख जो रहे हैं जिसके अंदर अन होलसेल है हो सकता है आपको यह वीडियो ईब के कोर्स के साथ नजर आ रही हो या टसी या शिफाई या कुछ भी मैंने बहुत सारी चीजों के ऊपर काम किया है और बहुत सारा अपना एक्सपीरियंस लाकर मैंने स्क्रीन के ऊपर उसका यूआरएल आ रहा है skills.com s24 आप यहां पर जाकर करें इसको अप्लाई और मैं आपको एक साथ कूपन भी दे रहा हूं इस कूपन को जब आप अप्लाई करेंगे चेकआउट के वक्त तो आपको एक अच्छा खासा मोटा सा डिस्काउंट मिल जाएगा तो आपने अगर जाना है कि इसमें पूरा एजेंसी बिजनेस मॉडल है जिसके अंदर अगर आप चाहते हो कि जी होलसेल बिजनेस के क्लाइंट्स को हैंडल करना है ईब के एसी के डिजिटल प्रोडक्ट्स आर्टिफिशियल इंटेलिजेंस शफाई बहुत कुछ है तो वो सारी चीजें उसके अंदर मौजूद है इनफैक्ट मैंने tiktok.com 24 पे कूपन अप्लाई करें और आज स्टार्ट करें या फिर स्क्रीन के ऊपर कॉल फोन नंबर आ रहे हैं अगर आप लोकल पेमेंट करके इसको स्टार्ट करना चाहते हैं तो वहां से भी आपसे स्टार्ट ले सकते हैं चीज बड़ी आसान होती है देखना और बाय बॉक्स की रोटेशन को समझना तो बाय बॉक्स की रोटेशन को अक्सर लोग कंफ्यूज हो जाते हैं कि इसको कैसे देखा जाए अच्छा यह प्रोडक्ट जो है वह जिसको मैंने अभी तक ओपन किया है वो इसमें मैप प्राइसिंग चल रही है आप देखेंगे कि प्राइसिंग सबकी सेम है तो यह बड़ा आइडियल प्रोडक्ट होता है इस बात को समझना कि बाय बॉक्स रोटेट आप देखें कि ये सारे लोग आ रहे हैं इस वक्त और सबसे पहले आ रहा है 37 पर जिसको बाय बॉक्स मिल रहा है यानी कि जितनी सेल्स अभी हो रही है ना फॉर एग्जांपल इसकी सेल्स हमें मिल रही है हम इसको उठा लेते हैं टेंपररी अभी फॉर एग्जांपल इसके 2300 यूनिट्स महीने के सेल हो रहे हैं इस प्रोडक्ट के ठीक है तो 2300 को मैं अगर कैलकुलेट करता हूं ये इसका मल्टीप्लाई करता हूं 37 पर के ऊपर तो यह शख्स जो पहला सेलर है यह तकरीबन 850 850 यूनिट्स जो है यह सेल कर रहा है इसको मंथली सेल्स मिल रही है बाय बॉक्स के हिसाब से बाय बॉक्स 37 पर इसके पास जा रहा है तो मैं एक्सपेक्ट करता हूं कि इसके 850 यूनिट्स ये बेच रहा है अब क्या रीजन है कि इसको ज्यादा बाय बॉक्स मिल रहे हैं अब राइट साइड प हम देखते हैं कि 99 पर इसकी रेटिंग है बाकी किसी की भी नीचे जितने भी सेलर्स बैठे हुए हैं किसी की 99 पर रेटिंग नहीं है इसकी सिर्फ है ठीक है इसलिए ये सबसे ऊपर आया हुआ है ऑन द अदर हैंड रिव्यू काउंट इसके 1168 है यानी कि बहुत सारे रिव्यूज हैं इतना बड़ा रिव्यू का नंबर रखते हुए 99 पर को मेंटेन करना यह एल्गोरिथम चेक हो रहा है ठीक है यह एल्गोरिथम चेक हो रहा है जिससे आपको उसम कोई बद नहीं है कोई ऐसा कोई तीर नहीं मार रहे हम क्योंकि शुरू के पहले रिव्यूज अच्छे आते हैं और वो 100% मेंटेन कर लेता है लेकिन इस लेवल तक लेकर जाना एक पुराना सेलर होके इतने सारे रिव्यूज हासिल करने के बाद भी उसको 99 पर प रखना ये amazon2 रिव्यूज है इसको सिर्फ 14 पर मिल रहा है जबकि इसकी रेटिंग 93 पर है अब यहां पे साफ वाजे है कि यह सिर्फ और सिर्फ इसलिए सेकंड नंबर पर आ गया है क्योंकि इसके नंबर ऑफ रिव्यूज 7300 पे चले गए हैं अब 7300 पे जाने के बाद उसको 93 पे रखना amazon2 लेकिन ये दूसरा वाला है अब इसके नीचे आप कहेंगे देखेंगे कि दूसरे 9898 वाले भी दो बैठे हुए हैं लेकिन वो जो हैं वो इस चीज को नहीं कर पा रहे हैं यानी कि क्योंकि उ के नंबर ऑफ रिव्यूज जो है वो कम है 203 और 126 तो वो उस लेवल प उस टक्कर पर अभी तक पहुंचे ही नहीं है अच्छा ये भी आप देखेंगे कि लास्ट डे के अंदर यह बता रहे लास्ट वन डे में जो है इसको पहले वाले को बाय बॉक्स मिला है बाकी जो नीचे के तीन चार आ रहे हैं वो एक को 14 दिन पहले मिला एक को 17 दिन पहले मिला और एक को 21 दिन पहले मिला तो 21 दिन इसके नीचे जो है वो एक आ रहा है जो इसके रेटिंग मुझे दिखा रहा है 65 पर 65 पर रेटिंग के ऊपर जो है यह शख्स यहां बैठा हुआ है इसको 11 घंटे पहले जो है बाय बॉक्स मिला है और यह मैप पॉलिसी फॉलो भी नहीं कर रहा यानी कि ये इसके प्राइस जो है वो $ डलर कुछ एक डलर से कम जो है वो कुछ कम है दूसरों के मुकाबले में तो यह भी एक देखने वाली बात होती है कि यहां पे यह इस तरह क्यों इतना अब जो बीच में लोग आके कह रहे थे कि जी ग्लिच आ रहा है तो वो भी एक रीजन हो सकता है ऑनेस्टली मैं नहीं जानता कि कैसे ये ऊपर आ गया हम देखते हैं ऐसी सिचुएशंस में बनती है लेकिन यह भी हो सकता है कि इसको बाय बॉक्स बहुत अरसे के बाद अभी 11 घंटे बाद मिला हो ठीक है ये हमें नहीं पता ना 11 घंटे से पहले आखिरी कब मिला था ये हमें नहीं पता तो ये एक मेन मेन सिचुएशन हो सकती है कि इसको हो सकता है कोई 15 दिन बाद हो सकता है 20 दिन बाद या महीने बाद इसको जाके अब 11 घंटे बाद ये बाय बॉक्स में लाओ तो ये एक रीजन बन सकता है बाकी इसके अलावा इसके नीचे जो है उसको अभी मिला है बाय बॉक्स बता रहा है जस्ट नाउ 76 रेटिंग है 95 पर उसकी रेटिंग मेंटेन हुई हुई 76 काउंट्स हैं उसके इसके अलावा एक और है जो कि 95 पर और 450 तो बताने का मकसद यह था कि जो ऊपर के टॉप के जो दो-तीन लोग आ रहे हैं एक दो लोग आ रहे हैं वह क्यों आ रहे हैं कैसे आ रहे हैं और आपको क्या टफ टाइम मिलेगा अगर आपका सेलर प्रोफाइल न्यू है 0 पर अभी रेटिंग कुछ भी नहीं है तो एक्सपेक्ट करें कि यह 3 पर जो रे रेशो आपको मिल रहा है अभी इससे नीचे आप जाएंगे ठीक है यानी कि अगर आप यह समझते हैं कि 2300 यूनिट्स य पर मंथ बेच रहा है और मुझे भी इक्वल शेयर मिल जाएगा और मैं भी यानी कि आठ या जितने भी ये लोग बैठे हैं सात लोग बैठे हैं मैं आठवा हो जाऊंगा और मुझे भी इक्वल शेयर मिल जाएगा 2300 का तो ऐसा नहीं होगा बाय बॉक्स के एल्गोरिथम्स अब चेंज हो रहे हैं और हो चुके हैं पहले ऐसा होता था कि नए सेलर्स को भी तकरीबन इक्वली बाय बॉक्स मिल जाया करता था लेकिन अब ऐसा नहीं होता amazon2 रिव्यूज या फीडबैक मिल जाते हैं तो दैट्ची आपकी एटलीस्ट आपका परसेंटेज यहां से बढ़ना शुरू हो जाएगा तो एक्सपेक्ट करें 300 यूनिट्स सॉरी 2300 यूनिट्स का 3 पर तो अगर मैं 5 पर भी चले आप मैं करूं तो 2300 मल्टीप्ला बा 5 पर मुझे यह बता रहा है 115 यूनिट्स तो मुझे 115 यूनिट्स का एक्सपेक्टेशन है कि मैं महीने भर में बेच लूंगा बट यू नेवर नो अगर प्रोडक्ट महंगा है तो आपको थोड़ा सा सोचना चाहिए अगर प्रोडक्ट सस्ता है तो कोई मसला नहीं है बिल्कुल आगे बढ़े यह प्रोडक्ट जिसकी हम बात कर रहे हैं सफ ये टॉय कैटेगरी की है और यह स्ट्रिक्टली मैं इसलिए पोस्ट कर रहा हूं कि मैं एक केस स्टडी ऐसा बता सकूं जो कि परचेज हमने किया और उसके बाद amazononline.in और स्टॉक था कोई तकरीबन कोई 150 के करीब या 100 सवा के हां 125 120 25 पीसे कुछ थे इसके तो वह हमने खरीदे टॉय कैटेगरी का था अंडर 10000 टॉय कैटेगरी में इसका बीएसआर है इस प्रोडक्ट का और लेफ्ट साइड पर जो आप पहला यह देख रहे हैं सप्लाई यह दो कॉलम्स में मैंने सप्लायर्स इस वक्त डाल दिए इस वीडियो में ताकि फिट हो जाए आराम से तो इसमें और भी सप्लायर्स बैठे लेकिन खैर हमें अभी फिलहाल उसमें जाने की जरूरत नहीं है तो यह ऊपर जो आप ग्राफ देख रहे हैं कीपा का यह तकरीबन एक महीने का है इस वक्त और आप देखें कि amazon2 दिनों में तो तकरीबन मुसलसल बेच रहा है बैठ के ना और प्राइस भी काफी कम थे अच्छा हमारी परचेस थी इस प्रोडक्ट की कोई $3 13 और कि हम जो है वो इसमें कुछ बात बना सकें तो एक कोई लग समझ ले कि तकरीबन दो महीने या ढाई महीने को स्टॉक जो है वो पड़ा रहा ऐसे ही पड़ा रहा इस पे फीस भी लगी है लेकिन जो स्टोरेज की फी लगी होगी कुछ मुझे एगजैक्टली नहीं पता कितनी है इस वक्त लेकिन लगी होगी तो अब सिचुएशन यह है कि amazononline.in बेचना शुरू कर दिया इसके ऊपर कुछ नहीं कर सकते ऐसा हो जाता है यह बैड लक है तो हो गया अब amazon2 नजर आ रहा है जिसका स्टॉक कीप का फाइव है ये amazononline.in मेरा मेरा जहन क्या चलता है मैं क्या-क्या सोचता हूं ऐसी सिचुएशन में और मैं कैसे डील करता हूं इस वक्त आपको सिर्फ वो समझने की जरूरत है तो स्क्रीनशॉट्स मुझे इसलिए लगाने पड़े हैं कि ऑफकोर्स मेरा लाइफ प्रोडक्ट मैं नहीं दिखा सकता हूं तो 2190 स 48 यूनिट्स से सुख बचे हैं तो ये हमने बेचे हैं अभी ना अब आप देखें कि अक्टूबर 13 के आसपास में जो है वो एमन आउट आउट ऑफ स्टॉक गया और उसके बाद इस इस प्रोडक्ट का बाय बॉक्स भी सप्रे हुआ था क्योंकि amazononline.in हमारे कोई प्राइस हमने कोई $ समथिंग या $ 99 सेंस कुछ हमने लगाए थे जो कि हमारा ब्रेक इवन था एफबीएफ वगैरह लगा के तो हमें बाय बॉक्स तो नहीं मिला क्योंकि amazon2 प भी नहीं लगाया था क्योंकि के साथ लगाने का फायदा ही नहीं था वो तो करने देता तो जब हम नेक्स्ट डे सुबह उठे तो हमने कोई 30 यह प्राइम डेज प्राइम डे वाला जो आया था ना सिलसिला ये तब हुआ है amazon2 यूनिट्स इसके निकाल दिए थे ब्रेक इवन प कुछ लॉस भी हुआ था हमारे अंदेशे के मुताबिक लॉस भी हो गया था लेकिन ठीक है फिर अगले दिन हमने प्राइस इस के रेस कर दिए हमने रेस इतने किए कि जो अब यह स्क्रीन में इस वक्त अगले उस उस दिन की बात डिस्प्ले नहीं हो रही इसलिए मैं सिर्फ आपको बता रहा हूं आपको समझाने के लिए तो उस वक्त जो है प्राइस हमने वो लगाए हमने पहले स्टॉक देखा सबका अगले सेलर्स का और इसकी चूंकि डेली सेल्स 50 यूनिट से ज्यादा है इस प्रोडक्ट की ठीक है 50 यूनिट से डेली सेल्स इसकी ज्यादा है तो मैंने यह सोच के डिसाइड किया कि जनाब अगर अच्छा दूसरे जो मेरे नीचे जो और सेलर्स थे ना क्योंकि मैं लोएस्ट प्राइस प था ब्रेक इवन पे बाकी सारों ने कोई एक डॉलर आधा डॉलर इस तरह प्रॉफिट लग के प्राइस लगाए हु थे लेकिन सबके किसी के आठ यूनिट्स किसी के 12 यूनिट्स किसी के दो यूनिट्स पांच यूनिट्स इस तरह स्टॉक आ रहा था अभी भी आप देखें तो मेरे नीचे जो है व बता रहे कि जी किसी एक का एक है फिर उसके आठ है फिर आठ है और राइट साइड के ऊपर अजन के नीचे भी सात है दो है 36 है फिर तो यह लोग जो है वो हमने क्या करा कि हमने अपने प्राइस कर दिए बढ़ा दिए हम फिर लोएस्ट प्राइस पर जो हमारे नीचे वाला था वह आ गया और हम उसके तकरीबन चार नंबर आगे चले गए यानी कि हमारे ऊपर चार लोग और थे जिनका स्टॉक कुल मिलाकर 8 10 12 इस तरह यूनिट्स था क्योंकि हमें पता था कि 50 यूनिट्स डेली सेल्स हो रही है इसकी तो अंदाजे के मुताबिक यह तय था कि हम हमारी बारी अगले ही दिन में आ जाएगी और ऊपर वाले चारों जो है वो ऑड ऑफ स्टॉक चले जाएंगे ऐसा नहीं हुआ ठीक है ऐसा नहीं इसलिए नहीं हुआ कि जब चूंकि बाय बॉक्स नहीं था तो परचेज सेल्स जो है वोह गिरना शुरू हो गए बाय बॉक्स होता है ना तो सेल्स बढ़ जाती है 3035 यूनिट्स हमने निकाले थे वो इसलिए क्योंकि वो प्राइम डे कंटिन्यूएशन में था हु थी तो क्या हुआ के लिस्टिंग जो है वो सप्रास बाय बॉक्स के साथ जब हमें हमने देखा कि चार हमने ऊपर अपने सेलर्स और रख दिए हम खुद पांचवें नंबर पर आ गए तो चारों में से तीन का स्टॉक निकल गया क्योंकि 8 10 एक दो इस तरह ही थे तो उनकी तीन का स्टॉक निकल गया लेकिन चौथा जो है वो रह गया बहरहाल अगले उसके अगले दिन वो चौथा भी चौथा भी आउट ऑफ स्टॉक चला गया अब आप देख रहे हैं 2190 प जो है वो मैं हूं यानी कि वो चारों जा चुके हैं और मैं इस वक्त यहां हूं और जब मैंने आज सुबह उठा आज की तारीख है 20 अक्टूबर 2020 ये वीडियो रिकॉर्ड हो रही है तो तो अब मैंने यह देखा कि 2190 पे बाय बॉक्स मिला हुआ है ठीक है सप्रे खत्म हो गया बाय बॉक्स मिल गया उसकी वजह भी मैं आपको बता दूं क्या हुआ क्योंकि ये जो स्टोरी मैं आपको सुना रहा हूं उस दौरान में आप देखें तो amazon2 को अच्छा अब उससे भी अच्छी बात क्या है कि amazononline.in $1 ल ही प्रॉफिट है ल होगा शायद बल्कि कम होगा एक एक ढ़ डल ही होगा बहरहाल तो ये प्राइस के ऊपर इस वक्त मुझे बाय बॉक्स मिला हमने और यूनिट्स निकाल दिया अब आप देखें 48 यूनिट्स बचे हैं मैंने रिक्वेस्ट की मोइत से कि आप इसके रेट्स को फिर बढ़ा दें मजीद आज सुबह जब मैंने देखा कोई 10 12 यूनिट्स हमने और निकाल दिए थे और हमारे पास 48 यूनिट्स बचे थे और जब मैंने यह देखा कि amazon2 194 पे लगा के बैठा है यानी कि बढ़ा दिए हैं तो फिर तो हमें अब हमें कमाना बनता है ठीक है अब लॉजिकल तो बात यह बनती है कि जी अब हमें कमाना बनता है और अभी भी क्योंकि बाय बॉक्स मिल रहा है तो प्रोडक्ट बड़ी स्पीड से सेल हो रही है 40 50 35 40 50 यूनिट्स ये निकाल रहा है तो अब मेरे नीचे जो अभी लोग बैठे हुए हैं 2194 2195 2270 23 21 और फिर 2394 पे amazononline.in करा कि हमने इस वक्त जो है वह 2270 वाला जो बंदा है यानी कि मेरे बाद तीसरा बंदा मैं उसके ऊपर आ गया मैंने 2265 करवा दिए हैं प्राइस अब मेरे पास बाय बॉक्स नहीं है चला गया बाय बॉक्स किसके पास गया जिसके पास इस वक्त 249 21 सॉरी 2194 प्राइस जिसका है और उसका सिर्फ एक यूनिट है 2195 वाले के पास आठ यूनिट्स हैं यानी कि ये दोनों निकाल देंगे मुझसे पहले अब अब आज रात कोय जो यूएस में सुबह होगी तब तो फिर बाय बॉक्स किसके पास आ जाएगा ऑटोमेटिक मेरे पास आ जाएगा अब मेरे पास एक और चॉइस भी है मेरे पास एक और चॉइस यह है कि मैं 2270 से और प्राइस बढ़ा दूं और 2321 वाले से कम कर दूं यह स्लाइट रिस्क है क्योंकि अब टाइम स्पैन की भी बात है amazon2 ही बता रही है यानी कि जो राइट साइड पे जो लिखा वो बात थोड़ी सी कट रही है लेकिन एक्चुअली में वो यही है मैंने देख लिया है अक्टूबर 20 यानी कि आज का दिन यूएस में आज की सुबह अभी नहीं हुई है इस जिस वक्त मैं ये रिकॉर्ड कर रहा हूं इस वक्त दोपहर के 3:00 बज रहे हैं तो यूएस में सुबह अर्ली मॉर्निंग अभी होगी शायद या नहीं हुई है कम से कम amazononline.in 2270 वाले से नीचे 20 2.65 यानी कि 265 सें के ऊपर मैंने लगा दिया प्राइस ताकि फौरन मुझे बाय बॉक्स मिल जाए और मैं ये 48 यूनिट्स जो पड़े हैं ये निकाल दूं अब ये रिस्क है यानी कि amazon2 194 पे लेकिन होगा क्या कि अगर मैंने 2270 वाले से और नीचे प्राइस लगाए यानी कि 2321 वाले के आसपास तो चांसेस है कि इवन दो amazon2 394 है बाय बॉक्स जो है ये रिस्क है अच्छा पांच स्टॉक जो आपको amazononline.in अगर amazon2 394 पे लगाता है और मैं 2265 पे बेचता हूं मुझे तकरीबन $3 का प्रॉफिट होगा पर यूनिट तो ये 15 पर मेरा ओवरऑल मार्जिन आ जाएगा तो जो छोटा बहुत नुकसान थोड़ा बहुत नुकसान मुझे पहले हुआ और ब्रेक इवन में जो यूनिट्स बेचे हैं उसको ये कवर कर लेगा यानी कि जो स्टोरेज फी लगी और हम ओवरऑल देखेंगे जी हमने 120 यूनिट्स लिए थे इतने के लिए इतनी स्टोरेज फी लगी इतना इतना सारा एक्सपेंस हुआ और टोटल सेल्स जो हुई उसके ऊपर ये नेट बचा तो वो एडजस्ट होके खुद ही सामने आ जाएगा अब मैं ये नहीं अब मुझे नहीं पता ऑनेस्टली कि यह प्रॉफिट में जाएगा या नहीं जब हम पूरा कैलकुलेट करेंगे तो उम्मीद है कि ये जाएगा क्योंकि इतना ज्यादा नुकसान नहीं हुआ पिछला लाइक आई थिंक $ 0 का शायद लॉस हुआ होगा ओवरऑल तो जब हम $3 के ऊपर अगर यह 40 यूनिट्स भी 50 यूनिट्स निकालने के काबिल हो जाएंगे तो हम $50 का प्रॉफिट टोटल बना लेंगे तो अगर 30 4 का नुकसान भी हुआ है तब भी यह $ से ऊपर प्रॉफिट में निकलेगा यह प्रोडक्ट वो है है जो मैं नॉर्मली रिकमेंड नहीं करता हां मैंने खुद किया काम लेकिन मैं रिकमेंड नहीं करता लोगों को यही वजह होती है कि इस लेवल पे आपको एनालिसिस करने पड़ते हैं टेक्निकल एनालिसिस यानी कि प्रोडक्ट इस वक्त क्या चल रही है कितने सेलर्स हैं तो इसके मुकाबले में फिर स्टोरेज फी कितनी लग रही है उन सब चीजों को सामने रख के आपको कैलकुलेट करना पड़ता है कि अच्छा जी क्या डिसीजन लेना चाहिए तो मैंने स्टोरी आपको पूरी बता दी अपनी यह एक समझ ले कि अ केस स्टडी है जिससे आपको यह पता चल रहा है कि अच्छा ऐसी सिचुएशन बन जाती कॉमन है ऐसा हो जाता है कभी-कभार किसी के साथ ऐसा नहीं है कि आए दिन होगा कभी-कभार क्योंकि amazon2 तीन महीने से हमने ये अंपन लिया कि अच्छा जी अब चांसेस हैं कि amazon2 का भी लॉस ले रहा होता तो शायद मेरा टोटल लॉस जो हो जाता ना वो $240 था चले स्टोरेज फी 10 20 और लगा ले मैं कहता हूं $300 लॉस होता तो ये एक बड़ा गेम खेलने के बाद यह मेरा नुकसान है होलसेल का यह नुकसान है $300 का मैक्सिमम अब इसके इसको बेचने के बाद मेरा पैसा बन गया तो जी बिस्मिल्लाह बल्ले बल्ले नहीं बना तो कोई बात नहीं लेसन लर्न्ड आइंदा से जो है अगर और डिसीजंस लेने से पहले आगे पीछे से प्रोडक्ट को लिस्टिंग को उसकी ग्राफ को कीपा से और सेलर्स को जो मुझे काफी पसंद है इसका होना रिक्वायरमेंट नहीं है लेकिन अगर नहीं है तो फिर जो काम मैं आपको बताऊंगा प्रॉफिट कैलकुलेशन में प्रोडक्ट एनालिसिस के अंदर वह काम आप मैनुअली करते हैं अभी भी करते हैं ऑलरेडी काफी लोग क्योंकि हर किसी के पास य प्लग इन नहीं है लेकिन वही काम सारे मेरे यहां पर बड़े आसानी से हो जाया करते हैं क्योंकि मैं यह मुझे सारी इंफॉर्मेशन यहां टॉप प लाकर रख देता है तो तो इसमें हम क्या चीजें देखते हैं जो मैं पर्सनली रिव्यू करता हूं सबसे पहले आपके पास आ रहा है यहां पर सेल्स रैंक जो कि और मेन कैटेगरी भी बता रहा है तो एक तो मैं यहां बिल्कुल नीचे जाकर जो चीजें हमें देखनी पड़ती हैं एग्जैक्ट मेन कैटेगरी यहां से भी देखते हैं हम और यहां से भी देख सकते हैं कीपा भी हमें दिखा दिया करता है यहां पर तो बहरहाल यह मुझे यहां पर ऊपर दिखा देता है ठीक है अच्छा 90 डे एवरेज प्राइस इसका जो है वो भी आ रहा है यहीं पे राइट ऑन टॉप ठीक है और रैंक भी आ रहा है इसका 90 डेज का अच्छा मोर पर जब आप क्लिक करेंगे तब यहां पर ये और चीजें जो है वो दिखा देगा तो इससे क्या होता है जो हमारी प्रायोरिटी जो इंफॉर्मेशन हमें चाहिए वो है 90 डे एवरेज प्राइस और 90 डे एवरेज सेल्स रैंक ठीक है वो हमें यही मिल गया ऊपर ही तो मैं जब एफबीए टूल किट में जो नंबर बीएसआर जो डाल के चेक करूंगा इसकी मंथली सेल्स एस्टिमेट्स रैंक उठाऊंगा 90 डेज का ये यहां पर भी आ रहा है और यहां पर भी हमें नजर आ रहा है सेम चीज ठीक है फर्क है लेकिन वो यही चीज है बहरहाल अच्छा प्राइस एवरेज हमें यहां मिल गया है वैसे हम प्राइस जो है वो करंट भी देखते हैं लास्ट 30 डेज भी देख रहे होते हैं और 90 डेज का भी एवरेज देख रहे होते हैं अमूमन आप 30 डेज का एवरेज देखते हैं अगर आपको ऐसा लगता है कि प्राइस के अंदर काफी ज्यादा डिफरेंस है तो फिर थोड़ा सा हमें मजीद तफसील में जाकर रिव्यू करना पड़ता है कि क्यों ऐसा हो रहा है और वो कीपा के ग्राफ से होगा अच्छा ये कीपा के ग्राफ आपको यहां पर भी दे रहा है आप चाहे तो इसको बंद भी कर सकते हैं यहां पर सेटिंग्स के अंदर इसके ऑप्शन आ जाते हैं सारी तफसील वो यहां भी दे देता है तो इसके अलावा जो ड्रॉप्स आ रहे हैं जो रैंक के अंदर जो ड्रॉप्स आए हैं वो 30 डेज में 54 आए हैं 126 आए हैं बेसिकली सेल्स रैंक के अंदर जितने ज्यादा ड्रॉप्स होते हैं वो एक इन अ सेंस इस तरह हो रहा होता है कि जी जितनी जितनी अच्छी सेल्स होती जा रही है वो सेल्स रैंक ड्रॉप होता जा रहा है तो जो कि एक आई मीन ये एक रिव्यू के लिए है इंफॉर्मेशन हमारे पास अ ये बता रहा है वी काउंट द नंबर ऑफ टाइम्स द सेल्स रंस वैल्यू ड्रॉप्ड बाय % ग्रेटर दन % वी कैन नॉट इंक्लूड एवरी रैंक वैल्यू इन देर डेटा एंड वी कैन ओनली एनालाइज द वैल्यूज दे हैव सो 3 पर से ज्यादा अगर सेल्स रैंक नीचे गिरा है तो यह इसको रिकॉर्ड करेगा और यह जितने भी बता रहा है वो 3 पर से ज्यादा वाले बता रहा है यानी कि 54 टाइम्स जो है वो 30 डेज के अंदर % से ज्यादा सेल्स रक ड्रॉप हुआ है ठीक है एवरेज थर्ड पार्टी सेलर का जो प्राइस है वो है इसमें यह यहां पर 3 32 बता रहा है एवरेज प्राइस एफबीए के जो है वो बता रहा है वो भी 32 है और लास्ट 90 डेज के भी हमारे सामने आ रहे हैं अच्छा हमें एक चीज जो दो चीज मुझे इंपोर्टेंट य नजर आ रही है वो है एफबीए ऑफर्स एट ऑफर्स अब मैं पेज खोलू यहां से सेलर्स के ऊपर जाऊ नॉर्मली हम क्लिक करते हैं यह मैंने दिखा य आ भी रहा है न्यू एंड यूज एट ऑफर्स तो हम पे क्लिक करते हैं उस पेज पर जाते हैं और ये काउंट कर रहे होते हैं कि एफबीए सेलर्स कितने बैठे हैं एफबीएम कितने हैं तो बजाय कि मैं वो चीज जो है मैनुअली करूं मुझे ये यहां पर काउंट करके बता देता है कि आठ ऑफर्स जो है वो एफबीए की है और जीरो ऑफर्स इस वक्त कह रहा है कि एफबीएम की है होती हैं अगर ज्यादा तो वो यहां दिखा देता हूं अच्छा इसकी प्राइस कैलकुलेशन जो है वोह काफी हद तक ठीक है काफी हद तक एक्यूरेट है इसलिए मैं इस परे ज्यादा ट्रस्ट कर लिया करता हूं फाइनल अगर हमें फॉर एग्जांपल कोई बड़ा ऑर्डर भेजना है सप्लायर को पहली दफा भेज रहे हैं उसकी प्रोडक्ट का और हमें लग रहा है कि जी दो 3000 000 00 ल का ऑर्डर है तो ये मेक श्यर मैं जरूर करूंगा कि मैं एफबीए कैलकुलेटर amazon2 का ये प्रोडक्ट हम इस वक्त सेल कर रहे हैं फॉर एग्जांपल और हमारे पास नेट बच क्या रहा है $18 92 सेंट यानी कि ये आप देखेंगे कि इसमें इसने आपको को अ नीचे बॉक्स ओपन करके बता भी दिया कि इसकी 15 पर रेफरल फी जो बन रही है वह $48 सेंट बन रही है फुलफिलमेंट फी $56 सेंटस है और मंथली स्टोरेज जो है वो आपकी 31 सेंट्स है इन बाउंड शिपिंग जो है इसकी लगेगी $40 सेंट यानी कि $40 सें इसलिए यह बता रहा है क्योंकि यहां पर इसने वेट आइटम का जो आपको लिखा हुआ नजर आ रहा है यह रहा $ 2.79 पाउंड्स यानी कि ये इसका वेट है तो इसको बिना इसकी बिना पर ये एस्टीमेट बता र है और ये डिफरेंट हो सकता है तो इसको जो है आपने अज्यू नहीं करना अच्छा अब यहां पे हमने हमारे पास नेट जो बच रहा है वो बच रहा है $92 से यानी कि अगर मेरी कीमत खरीद कॉस्ट ऑफ गुड्स सोल्ड या इसकी बाय प्राइस जो है वो मेरे पास अगर $ है सप्लायर से तो मुझे यहां पर जो है $92 सेंटस का प्रॉफिट हो जाएगा इसने बता दिया तो ये देन एंड देर हमें य भी अच्छा ये आरओ आई भी बता रहा है कि आरओ आई जो है ये 26 पर है और मार्जिन जो है वो 12 पर है तो ये आपको यहां पर सारी चीजें आ जाती हैं ठीक है अच्छा हमें प्रोडक्ट की डायमेंशन भी मिल जाती है मुझे यही बता देता है य 14.5 जो है वो इसकी डायमेंशन है मल्टीप्लाई बाय 1190 बाय 4.10 तो अब मुझे यह भी पता चल गया कि यह साइज जो है वो 12 इंच से बड़ा है तो हो सकता है कि इसकी शिपिंग और ज्यादा जदा लग जाए ठीक है ना दैट डिपेंड्स तो अगर ज्यादा लग सकती है तो मैं फिर यह सोचूंगा कि अगर एक डॉलर में और डाल देता हूं शिपिंग के अंदर तो फिर मेरा प्रॉफिट और कम हो गया 92 सेंट अगर ऐसा हुआ तो नहीं हुआ तो 15 तो है ही अगर मेरी कॉस्ट 15 है तो ये मैं एग्जांपल बात कर रहा हूं मुझे नहीं पता इसकी परचेस कॉस्ट क्या है मैं अजूम कर रहा हूं कि इसकी कॉस्ट 15 होगी अगर आप एफबीएम करते हैं तब जो है यह तब भी आपको बता देता है यहां पर कि आपको जो है वो $ 16 सेंट जो है बचेगा उसकी वजह ये है कि रेफरल फी जो है अ इसकी बन रही है 15 पर ठीक है और ये कहता है शिप टू बायर जो है वो यूएस पीएस जोन फाइ की शिपिंग ये यूज करते हुए बता रहा है कि $10 इसकी कॉस्ट आएगी ठीक है अब ये अजूम कर रहा है ये अज्यू कर रहा है कि आप यूएसपीएस की शिपिंग यूज करेंगे जोन फाइव की हो सकता है आप फेडेक्स यूज़ कर रहे हो हो सकता है आप ड्रॉप शिपिंग कर रहे हो अगर आप ड्रॉप शिपिंग कर रहे हैं तो फिर आपका सप्लायर क्या शिपिंग चार्ज कर रहा है या फ्री शिपिंग दे रहा है दैट डिपेंड्स बाज औकात लोग जो है वो फ्री शिपिंग के भी मिल जाती है प्रोडक्ट्स तो फिर यह $ जो बीच में आ रहे हैं इस वक्त नजर इसमें वो चीज जाहिर सी बात है आपकी चेंज हो जाएगी या खत्म हो जाएगी अगर आपको फ्री शिपिंग मिल रही है तो तो यूपी यूपीसी कोड भी हमें यहीं पर नजर आ रहा है ठीक है तो यह चीज जो है वो इंपॉर्टेंट है कि हमें यह चीज यही नजर आ जाती है अच्छा एक चीज जो इंपॉर्टेंट है इसमें देखने की वो यह है कि मैं आपको बता देता हूं जो मैं हमेशा देखता हूं कि ये जीरो पर जीरो सप्लाई सेलर्स विथ 3 पर अच्छा मेरी जो भी पिछली ट्रेनिंग है उसमें मैंने जिक्र किया है कि हम 5 पर बाय बॉक्स को कंसीडर कर रहे होते हैं रेफ सेलर हमें 1 पर 2 पर और 3 पर तक के बताता है यह कहता है कि 3 पर जो है वो मैक्सिमम अगर आपके बाय बॉक्स के प्राइस के अंदर हैं तो आपको बाय बॉक्स मिलने की चांसेस है वरना नहीं है तो मैं 5 पर तक इसलिए जाता हूं क्योंकि मैंने amazononline.in के डिफरेंस में बाय बॉक्स मिलता है हां ये फर्क जरूर आएगा कि अगर आप 3 पर के डिफरेंस पर है तो आपको शायद बाय बॉक्स ज्यादा मिले कंपेयरिंग टू 5 पर प्राइस के ऊपर ठीक है जो मैंने परसेंट की बात की अगर नए लोगों के लिए उसको एक्सप्लेन करूं तो ये परसेंट यानी कि बाय बॉक्स का जो करंट प्राइस है जैसे इस वक्त बाय बॉक्स का प्राइस है $32 तो अगर दूसरा कोई सेलर इससे प्राइस बढ़ा के बेच रहा है लेकिन वो बढ़े हुए प्राइस जो है वो 5 या 3 पर के अंदर है इस प्राइस से तो वह उसको बाय बॉक्स बिल्कुल मिलेगा हां इक्वल शेयर नहीं होगा कम होगा लेकिन मिलेगा ठीक है तो हमने वह जो क्लिक किया था एट ऑफर्स के ऊपर वह यहां पर आ गई है अब देखें एट ऑफर्स के अंदर हमें पहले नहीं पता था यह सारी यूज के अंदर लगी हुई है एक एमी एंड बटन यह खुद बेच रहा है यह प्राइवेट लेवल है चूंकि यह प्रोडक्ट तो इसलिए खैर हमें उस वक्त मसला नहीं है हम हमें समझना था अ इसको रेफ सेलर को तो प्राइवेट लेबल से फर्क नहीं पड़ता तो ये सारी रिटर्न आई हुई प्रोडक्ट्स हैं इसकी और यह एक ही सेलर है जो एक्चु बेच रहा है और ये प्राइवेट लेबल लग रहा है बल्कि है क्योंकि ब्रांड नेम भी सेम है एमी एंड बटन और सप्लायर का सेलर का नाम भी सेम है तो यह प्राइवेट लेबल है अच्छा अब अगर यहां पर फॉर एग्जांपल कोई दूसरा सेलर होता एक्स वाई जड सेलर होता और वो $33 में बेच रहा होता फॉर एग्जांपल ठीक है तो उसके प्राइस जो है वो % के अंदर आ गए या % के अंदर आते हैं अगर फॉर एग्जांपल तो हमें यहां पर फिर ये बताएगा कि ये % में जीरो सेलर्स के बजाय वन एफबीए सेलर है या थ्री एफबीए सेलर या टू एफबीए सेलर है हम उन सेलर्स को एफबीए सेलर्स को काउंट नहीं करते जिनके प्राइस बिल्कुल ही ऑफ है बिल्कुल ही ज्यादा है अगर रेगुलर प्राइस $32 अभी चल रहा है फॉर एग्जांपल तो अगर कोई बंदा कोई एफबीए सेलर $40 प्राइस लगा के बैठा है या $50 प्राइस लगा के बैठा है तो हम उसे अपना कंपेरटिवली अगर आप देखते हैं कि पिछले तीन महीने से लगा के बैठा है तो फिर तो जी वो फारिग है वो हमारी तरफ से उसकी कुछ नहीं हो सकता हां लेकिन अगर उसके पिछले प्राइस दो दिन पहले फॉर एग्जांपल उसके भी कंपेरटिवली या कुछ दिनों पहले तो फिर सोचने वाली बात है कि फिर वो वापस नीचे आ सकता है हो सकता है वो आट ऑफ स्टॉक जा रहा था इसलिए उसने प्राइस बढ़ा दिया या फॉर व्हाट एवर रीजन या हो सकता है कोई लिस्टिंग है उसकी उसकी जो इन्वेंटरी थी उसमें कोई प्रॉब्लम हो सकता है जिस वजह से उसने प्राइस बढ़ा दिया तो बहरहाल इस चीज को जहन में रखते हुए हम इसे कैलकुलेट कर रहे होते हैं कि यह कितने सेलर्स बैठे हैं अब अगर एक एग्जांपल मैं दे देता हूं कि अगर यहां 3 पर के ऊपर ये जो 3 पर आ रहा है लिखा हुआ इस 3 पर के ऊपर अगर ये कहता कि पांच एफबीए सेलर है एग्जांपल हो रही है ठीक है पांच एफबीएस सेलर है 3 पर के ऊपर अब पीछे बेशक आठ होते लेकिन यहां 3 पर के ऊपर कहता पांच है अवेलेबल अ एफबीए सेलर्स तो मैं उन पांच को और मैं खुद जब लिस्ट करूंगा तो मैं यानी कि छठा सेलर मैं हो गया तो टोटल छह सेलर्स हो गए तो अब अगर इसकी सेल्स का वॉल्यूम फॉर एग्जांपल अभी मैं अजूम कर लेता हूं ये कहता है य पर 200 चाहिए इंस्पेक्टर बता रही है ठीक नहीं होता लेकिन फिलहाल हम अजूम कर लेते हैं तो अगर ये 200 जो है वोह यूनिट्स बिक रहे हैं महाना मंथली तो मैं फिर इसके बहाव पर यह डिसाइड करता कि 200 यूनिट्स को छ लोग जो है वो कितना शेयर इनको मिलेगा तो 6 200 डिवाइड इन 6 तो ये मैंने अजूम कर लिया 33 33 तो यानी कि तकरीबन मैं 33 से 34 या 35 पीसे जो है मैं महीने के इसमें बेच लूंगा यह होगा मेरा एस्टीमेट शेयर वॉल्यूम या वॉल्यूम शेयर सॉरी एस्टीमेट वॉल्यूम शेयर सेल्स वॉल्यूम शेयर तो यह मेरा एस्टीमेट शेयर वॉल्यूम शेयर निकालूं मैं इस तरह और मैं जो जब आप इवैल्यूएशन करते हैं प्रोडक्ट की अपनी जो स्कोर कार्ड है ईएसपी का उसमें जब आप इवेलुएशन करते हैं तो अपना जो एस्टीमेट शेयर वॉल्यूम है वो आप यहां पर जैसे हमें 33 मिला तो हम 33 या 34 वहां पर डाल देंगे तो इससे अंदाजा हो गया कि अच्छा जी हमारी सेल्स है अब अगर आप जो है फॉर एग्जांपल $3 इसका प्रॉफिट बनाते इस प्रोडक्ट के ऊपर और 33 यूनिट्स आप सेल करते तो यह 100 से ज्यादा आपका मंथली प्रॉफिट बनता जो कि हमारा अगर $300 वाला जो मिनिमम आई गोल है वो मैच नहीं करता लेकिन मैं अब यह भी कहता हूं साथ कि आपको अगर प्रोडक्ट अच्छी मिल रही है तो जाए उसके अंदर कोई बात नहीं अगर $300 से कम बन रहे हैं 100 बन रहे हैं 150 बन रहे हैं दैट इज स्टिल ओके आप लिस्ट करें आप उसके ऊपर काम करें एज लोंग एज यू कैन डू इट तो बिल्कुल करना चाहिए आपको काम क्योंकि हां वो कम है मेरे लिए वो आइडियल प्रोडक्ट नहीं है मैं शायद ना करूं लेकिन क्योंकि नए स्टूडेंट्स है नए सेलर्स है उनको मोटिवेशन के लिए चाहिए काम शुरू करना है तो फिर उनको बिल्कुल करना चाहिए ठीक है अब यहां पर हमारे पास ग्राफ जो है वो आप इसको ओपन या क्लोज यहां से कर सकते हैं यह कीपा का ग्राफ है जो कि मुझे यहां देखने से यह पता चल जाता है कि डल पर ईयर चार्ज करता है और इसका एक कूपन है जो कि मैं शेयर कर दूंगा जिससे आपके $0 सेव हो जाते हैं और आप जो है वह मजीद इसको $80 का फ आपको कॉस्ट करता है सालाना तो यह अगर आप अफोर्ड कर सकते हैं तो जरूर इस्तेमाल करें इससे आपको सारी इंफॉर्मेशन यहीं मिल जाती है और कैलकुलेशन करने में काफी मुझे आसानी हो जाती है यह डेज भी यहां पर बता रहे है तकरीबन सारी चीजें कीपा की इंफॉर्मेशन यहां पर मुझे यह दे रहे हैं हां भाई क्या पढ़ लिया अभी तक ब्रांड रिलेशनशिप पढ़ लिया या डिस्ट्रीब्यूटर हंटिंग पढ़ लिया या ईईआई एन कैसे रजिस्टर करना है यह पढ़ लिया होगा एलएलसी कैसे फॉर्म करनी है यह पढ़ लिया होगा कुछ तो पढ़ा होगा जो पढ़ लिया कोई ना कोई हम ऐसी बाय बट प्रो का जो प्लगइन था और इस प्लगइन से हमें क्या बेनिफिट्स मिल सकते हैं क्यों किस तरह यह थोड़ा सा हमारी रिसर्च को आसान बना सकता है वह चीजें हम थोड़ी सी इसमें डिस्कस करेंगे लेकिन क्योंकि यह प्लगइन कोई बहुत ही ज्यादा पुराना नहीं है अभी लोग जो इनका अपना ग्रुप है वहां पर मैंने इसकी तारीफ देखी है लोग अच्छी बातें करते इसके बारे में कुछ लोगों ने डिफरेंट सेक्शन उसके बारे में लिखा है कि कोई फला इंफॉर्मेशन या फला नंबर्स जो है वो एक्यूरेसी से बहुत दूर है मैंने खुद भी एक दो दफा इसको अजूम किया था देखा था चीजें लर्न की थी इसके बारे में तो मैंने देखा था कि कुछ नंबर्स जो है वह थोड़े से एक्यूरेसी से काफी ज्यादा दूर होते हैं दूसरे हमारे जो टूल्स है उनके मुकाबले में तो बहुत कम ऐसा हुआ है ऐसा नहीं मैं यह नहीं कह रहा कि य बिल्कुल ही फजूल है ऐसा नहीं है य आपको बहुत मदद करेगा चीजें देखने में तो इसको बिल्कुल आप तो यूज करें लेकिन जो फाइनल नंबर्स है आपके जो सेल्स के स्पेशली जो आप जिससे यह निकालते हैं कि यूएस में अगर सेल्स कितनी हो रही है तो वो मैं कहूंगा कि क्रॉस चेक एक दफा कहीं और से यानी जैसे एफपीए टूल किट है या जंगल स्काउट अगर आप यूज कर रहे तो तो वहां से जरूर करना एग्जांपल मैंने कुछ आइटम्स जो है व ओपन कर रखी है एक दो तो मैं चाहूंगा कि इसको हम देखें अब यह आइटम जो है वो थोड़ी सी हैवी है यानी कि यह कहता है कि 128 आउंस का ये गैलन है और जो कि तकरीबन यहां पे जो इसका वेट बता रहा है वो 8 पाउंड्स बता रहा है यानी कि 8 पाउंड जो है वो ठीक-ठाक हैवी है दूसरा मसला ये भी है कि ये लिक्विड आइटम है तो इसके अंदर फिर एडिशनल प्रेप की बाज ओकात जरूरत पड़ती है या फिर आपको ये मेक शर करना होगा कि ये बॉटल जो है वो लीक ना हो या टूट फूट ना हो जाए इसके साथ कुछ शिपिंग के दौरान बहरहाल तो क्विकली मुझे यहां पे ये बता रहा है कि $1 और 15 सेंट्स इसमें बचते हैं मुझे क्योंकि ठ पाउंड्स है इसलिए शिपिंग जो है वो काफी ज्यादा लग रही है इसमें एफबीएफ वगैरह ये आपको यहां कैलकुलेट रेव सेलर के ये प्लग इन है मेरा जो मैं यूज करता हूं खैर इस वक्त टॉपिक रेव सेलर नहीं है मैं सिर्फ कैलकुलेशन दिखाने के लिए कि फुलफिलमेंट फी जो है वो 7 70 सट है 495 इसकी जो है रेफरल फी है और मंथली स्टोरेज इसमें जो है वो बता रहा है 19 और इन बाउंड शिपिंग डलर बता है जैसा मैंने अक्सर हमने डिस्कस किया कि इन बाउंड शिपिंग को हम जैसे सप्लायर से जो है चूंकि वो शिपिंग है तो ये अजूम कर रहा है फोर पाउंट उसकी शिपिंग हमें इन बाउंड में देनी पड़ेगी हो सकता है 1920 कम ज्यादा हो जाए लेकिन अप्रॉक्सिमेट्स देखने है तो मैंने यहां पे प्राइस डाल दिए है $9 अभी मैं थोड़ा सा इसको मजीद कम कर देता हूं यह हम चेंज कर सकते हैं और यह मेक श्यर करना तो ये प्राइस तो आपके पास वैसे सेलर के सप्लायर की तरफ से आएंगे लेकिन फिलहाल चूंकि ये समझाने की नियत से मैं चल रहा हूं तो अजमन पे प्राइस हम थोड़ा सा डाल के देख कैसे चलता ये जब प्राइस आप डालेंगे बाय प्राइस इसको फिर एनालाइज पर क्लिक करें तो एनालाइज पर क्लिक करेंगे तो इस वक्त हमय राइट साइड वाला जो पोर्शन है बाय ब प्रो का वो देख तो इसमें देखें बीएसआर का परसेंट टॉप वन बता रहा है क्योंकि इसका बीएसआर जो है वह काफी बेहतर है बहुत अच्छा है और अशन सेल्स में मुझे ऐसा लगता है कि य तकरीबन यहां पर मुझे कीपा का ग्राफ भी दिखा रहा है जिसम लग रहा है कि तकरीबन 2000 3000 के अंदर इसका बीएसआर चल रहा है तो अब हमने यहां पर देखना है अच्छी चीजें क्या है इसमें एनालाइज करने के बाद कि ये बताता है कि इसका अभी करंट बीएसआर ये है एलिजिबिलिटी ये हमें सेलर सेंटल से लॉगइन हम हुए हुए होंगे तो ये एलिजिबिलिटी हेमत डेंजरस क्ड ये सारी चीजें चेक करके यह भी बता देगा ओवर साइज है अनलाइक क्योंकि ओवर साइज ये नहीं है इसकी साइज जो है वो 12 इंच 6 चेंज अब अगर पैकेजिंग का साइज 12 इंच एंड हाफ हो गया या 12 इंच से जरा सा भी बड़ा हो गया तो फिर ये स्लाइटली ओवर साइज में चला जाएगा और अन हो सकता है कि चा डल से ज्यादा भी स्कीन व शिपिंग चार्ज कर रहा हो तो इसके अंदर अब कहता है कि बाय बॉक्स की जो एनालिसिस है इसके हम वो देखते हैं कहते है कि बाय बॉक्स एनालिसिस जो है व आपको एक क्क ग्लांस बताता है वी हैव लुक एट द डेटा अवेलेबल ओवर द 90 डेज पीरियड ओवर ओवर हाइलाइटेड फेस विल गिव यू मोर डिटेल एनालिसिस तो ये कहता यह वाला जो बीच का एक फेस स्माइली आ रहा इसके बता र तो इन द लास्ट 90 डेज रन हैव नॉट बीन ऑन द लिस्टिंग और इफिट डाटा टू ड्र फॉर्मल कंक्लूजन तो अभी ये कह रहा है कि मेरे पास फॉर्मल कंक्लूजन तो है ही नहीं तो अन तो इसमें वैसे नहीं है तो यह तो एक अच्छी बात है हमारे वैसे जो हम पढ़ते हैं चीज उसके हिसाब से तो ये ठीक है तो खैर यहां पर अगर यह बहुत अच्छा बना हुआ आ रहा है तो इसका मतलब यह जो है वो बताएगा कि जी बाय बॉक्स के बड़े अच्छे चांसेस आपको भी अब प्रॉफिट मार्जिन इसमें सिर्फ हम देख रहे हैं 97 सेंट परसेंट सॉरी % क्योंकि य कहता है आपका प्रॉफिट इसमें 65 सेंट निकल रहा है सिर्फ अगर आप इस प्राइस के ऊपर जाते हो तो यह प्राइस में अगर आपको खरीदना पड़ता है अच्छा यह जैसा मैंने शुरू में जिक्र किया कि हो सकता है कि बाज औकात नंबर्स कहीं ठीक ना हो तो जैसे प्रॉफिट अभी कह र सिर्फ 65 सेंट है जबकि अगर आप रेप सेलर को बताते हैं कि सा डलर मेरी परचेस है तो रेप सेलर आपको कहेगा कि ड 65 स आपका प्रॉफिट मार्जिन और प्रॉफिट कैलकुलेशन में मैं रे सेलर पर ज्यादा ट्रस्ट कर तो यहां पर आके आप फस जाते हैं कि ये कहता है कि जी आपका तो प्रॉफिट मार्जिन कोई नहीं है अगर प्रॉफिट मार्जिन अच्छा होगा तो फिर ये एनालिसिस आपको यहां ये जो रेड कलर आ रहा है लिखा हुआ इससे बताएगा अब देखें इसमें बता रहा है लो आरओ आई लोअर प्रॉफिट और हैवी ये हैवी इसने डिटेक्ट कर लिया क्योंकि वो चार 8 पाउंड की आइटम है तो इस तरीके से यह आपको चलके बता रहा है ब्रेक इवन ये इसका बेसिकली गलत बता रहा है क्योंकि कैलकुलेशन इसकी ठीक नहीं है यहां पर प्रॉफिट की और प्रॉफिट की कैलकुलेशन जो मुझे यहां नजर आ रही है ये ज्यादा ठीक है तो अगर मेरे पास गुंजाइश अभी भी $65 सेंट की है अच्छा थोड़ा सा नीचे आ जाते हैं अब एस्टीमेट सेल्स कैलकुलेटर ये बता रहा है बाय बट प्रो जो है वो कहता है कि मई में इसने 21 पीस सेल्स हुई है और जून में 24 पीस की सेल्स हुई है जबकि टोटल सेल्स एनालिसिस अभी के हिसाब से जो बन रहे हैं हमारे वो इसमें ये कहता है 1400 अच्छा 3600 और ये कैटेगरी है ब्यूटी की तो यह यह भी मुझे लग रहा है कि थोड़ा सा या तो गलत बता रहा है या फिर यह पर यूजर पर सेलर शेयर बता रहा है देखिए एक अच्छी बात इसकी ये है कि ये यहां पर स्टॉक लेवल सारे आपको लेकर दे देता है अब ये कहता है कि एक मर्चेंट फुलफिल्ड सेलर है जिसके पास स्टॉक अभी 173 है एफबीएम सेलर को तो फिलहाल हम नहीं गिन रहे एफबीए को गिन रहे तो एफबीए एक ही सेलर बैठा है एफबीए प्राइम में जिसके 12 पीस अभी पड़े हुए हैं और $3 इसके प्राइस है और इसके रिव्यू काउंट यानी कि जो सेलर का है वो 2 है 91 पर ये रेटिंग इसकी है फीडबैक की अच्छा तो टोटल स्टॉक इसने गिन लिया यानी कि ये 12 और 173 मिला के बता रहा है कि 185 इसका है ठीक है टोटल एफबीए सेलर एक है एमएफ सेलर मर्चेंट फुलफिल एक है यानी कि जो काम हम मैनुअली कर रहे थे सेलर्स को काउंट करना या कुछ कैलकुलेट करना वो सारा यहां पे ये बता देता है जो स्टॉक लेवल्स हम अलग से वो एमजे स्काउट वाला यूज करते हैं स्टॉक लेवल वो भी यहां पे इसी के अंदर हो जाता है तो इसकी ये एक अच्छी बात मुझे नजर आई कि ये कंपटीशन का डाटा हमें यहीं पर दे देता है अच्छा दूसरी एक और अच्छी बात है वो एक और अच्छी बात ये है कि यहां पर जैसे ये यूके का जो डाटा है या दूसरे जो जर्मनी का डाटा यह सारा भी ये लेकर आता है अभी इस वक्त इसमें नहीं है मैंने एक और लिस्टिंग ओपन कर रखी है हम इसको देख लेते हैं इसमें है इसमें देखि कंपटीशन का डाटा दे रहा है इसका कितना स्टॉक लेवल है ठीक है अब इस प्रोडक्ट को यहां यूएस में इसका बीएसआर 90 है और इसमें यूके में इसको बीएसआर नहीं मिल रहा है लेकिन लेकिन इसने जो है वो प्राइस आपको बता दिया कि यह मर्चेंट फुलफिल्ड सेलर सेल कर रहा है 48 पाउंड्स में और यहां पर आपका आरओ आई जो है वो 100% हो सकता है ये यूके की बात हो रही क्लिक करेंगे तो ये यूके का लिंक भी ओपन कर देगा फिर देखें कनाडा भी बता रहे है कनाडा के अंदर कहता है 35000 आपका जो है वो बीएसआर है और इसमें आपका आरओ आई 300 से भी ज्यादा परसेंट निकल जाएगा तो क्लिक करते हैं तो वो कनाडा या जो भी आप उसम क्लिक कर रहे हैं ये वहां प ओपन इसे कर देगा तो ये दो तीन चीजें हैं जो कि इसमें अच्छी है अच्छा इस इस आइटम के ऊपर देख लेते हैं क्योंकि ये आइटम भी मैंने ओपन कर रखी थी इसमें मैंने प्राइस डाला है बाय प्राइस $ ठीक है अच्छा 3799 है तो मैं इसको भी 19 डाल देता हूं ताकि हमें ये पता चले कि प्रॉफिट कैलकुलेशन प्रॉपर्ली हो रही है अच्छा प्रॉफिट इसमें अगर 19 के हिसाब से रखते हैं तो 9 30 सट है यहां ये बता रहा है प्रॉफिट $55 सेंट थोड़ा सा कम बता रहा है लेकिन फिर भी करीब है ठीक है तो अभी फिलहाल हम ये अजूम करते हैं कि ये ठीक है तोब आप देखें ये प्रॉफिट मार्जिन ब्रेक इवन सब आपको बता रहा है टोटल आपकी आ गई आरओ आई आपका इतने परसेंट आ गया अच्छा अब इसका कॉन्फिडेंस स्कोर जो है वो बढ़ के 90 पर पर चला गया वो कहता है ग्रेट प्रॉफिट ग्रेट आरओ आ और ग्रेटर देन 40 सेल्स पर 30 डेज ये जो 40 सेल्स का जो एस्टीमेट बता रहा है वो आपको ये बताता है कि ये आपको एस सिंगल सेलर आपको सेलर के तौर पर आपको जो शेयर मिलेगा वो कितना मिलेगा अब ये जो टूल टेप इसकी ओपन हो रखी है ऊपर यह होती है इस तरह तो इसमें भीय डिटेल्स बता रहा है आपको कि रिसेंट 30 डे एस्टीमेट सेल्स हैव बीन ऑसम तो पिछले 30 डेज का एवरेज आपको बता रहे कि बहुत अच्छा है अच्छा एक और अच्छी बात इस टूल के अंदर ये आपको नजर आएगी कि ये आपको सेल्स कैलकुलेटर जो बता रहा है ये यहां पर आपको मंथली सेल्स बता देता है यानी कि पिछले महीनों में यह ब्रेक डाउन करके बता रहे है कि जून में जो है 534 पीस अभी तक बेचे मई में 1126 पीस बेचे थे और अप्रैल में 55 अच्छा ऑफकोर्स यह सारा डाटा अन ने से नहीं दिया इस ये कीपा का एपीआई कीपा की यूज करता है और यह अपने एनालिसिस करता है इसकी मुनास बत से ठीक है ना तो वो जो एक्यूरेसी वाले नंबर्स है वो यहां पर मैटर करते हैं अच्छा अब प्रिडिक्टेड जो है वह आपके पास आ रहा है कि प्रिडिक्टेड में प्रिडिक्टेड के अंदर जो है वह कहता है कि अगले 90 दिन के अंदर इसका एवरेज सेल्स जो होगा वह 2059 या करीब करीब 2100 के होगा अभी जो है वो 1077 है पिछले 90 डेज का जो एवरेज बता रहा है व 37 पीस बता रहे इसको हम वेरीफाई कर सकते हैं कैसे आप देख लेते हैं अच्छा पेट की कैटेगरी की ये प्रोडक्ट है तो हम चले जाते हैं पेट की प्रोडक्ट में यह आ गया है कैटेगरी मेरे खल से 3666 उसका एवरेज 90 डेज बन रहा था तो यह कहता है 35 से 40 हम इसको री वेरीफाई भी कर लेते हैं कितना यह कीपा हमें बता र कीपा का स्टेटस बताता है लास्ट 90 डे सॉरी य 180 जो है वो इसका वो है रैंक तो हम इसको 180 कर लेते हैं यानी किय तकरीबन 42 यूनिट्स लास्ट डे में बिके हैं और कह र है एवरेज में 110 है तो एवरेज अगर 110 में लेक चलू 30 डेज का पर डे के हिसाब से तो इसका मतलब तो 3000 से ज्यादा यूनिट से यह बेच रहा है तो यह वाले जो नंबर्स हैं वो हो सकता है गलत हो एफबीए टूल किट भी एस्टीमेट कर रहा है लेकिन उसके एस्टिमेट्स काफ हद तक करीब होते हैं कंपेयरिंग टू एनीथिंग एल्स तो 3000 से ऊपर वो बता रहा है लेकिन यह कहता है 2137 बन रहा है तो मैं कहता हूं ठीक है ये तो फिर भी बहुत बेहतर है अगर मेरी रिसर्च के मुताबिक एक चीज चलनी है तो वो तो फिर यह बहुत बेहतर है कि हम इसको लेकर चल सक तो यह आपको फायदा है कि सेल्स कैलकुलेटर भी आपको यहां दिखा देता है कंपटीशन भी आपको यही दिखा देता है और बाकी सारी मार्केट्स भी आपको यहां दिखाता है ये इस तरह से यह सारी चीजें आपको वन व्यू के अंदर कैलकुलेशन भी आ रही है सब कुछ चीजें यहां पर आपको मिल जाती है अच्छा इसमें कुछ चीजें और है बायब प्रो में तो इसका जो पार्ट टू है वो थोड़ा सा हम अजूम कर लेते हैं पढ़ लेते हैं इसके हवाले से इसमें एक अच्छी बात यह है कि इसने जो कीपा की इंफॉर्मेशन है वैसे ये कीपा की एपीआई भी यूज करता है और उसकी काफी सारी इंफॉर्मेशन यह ग्रैब करता है वहां से और अपने कह ले कि अपने इंटरफेस के अंदर ये से डिस्प्ले करता है मजीद थोड़ा सा यूज फ्रेंडली बनाने के लिए या आपकी रिसर्च की जिंदगी आसान करने के लिए तो पहला ग्राफ जो हमें नजर आ रहा है इसमें यह य प्रेटी मच कीपा जैसा ही है जिसके अंदर आपको बीएसआर भी बता रहे है एवरेज बीएसआर भी नजर आएंगे आपको यहां पर बेसिकली इंडिविजुअल बीएसआर अब देखि मैंने यहां एक जगह माउस यह कहता है कि इसमें बाय बॉक्स भी मिला हुआ है 3799 प 7 बजे का वक्त था और इसमें जो है यह 9 जून की तारीख है बीएसआर 146 है एफबीए के प्राइस 3804 है न्यू के प्राइस 3799 है और बाय बॉक्स का भी प्राइस 3799 है न्यू बेसिकली जो कहते हैं व न्यू न्यू कंडीशन के तहत व एक सेपरेटली उसकी प्राइस रेंज लेकर चल रहा होता है कोई भी टूल होता है व इस तरह दिखाता है क मिल जाती है अच्छा आप अब आप कहेंगे कि जी पीछे यह थोड़ा सा रेड डिश हुआ हुआ है या यह मैंने यहां से एक चीज ओपन कर रखी है हीट मैप सेल्स हीट मैप अगर आप इसे बंद कर देंगे तो यह हट जाएगा और यह क्लियर हो जाएगा लेकिन अगर आप इसे ओपन कर देते हैं तो यह हीट मैप यहां पर आपको दिखा देता है इससे फायदा यह होता है कि जैसे ये जितना ज्यादा डार्क हुआ हुआ है इसका मतलब उतनी ज्यादा सेल्स इस वक्त इसे मिल रही है जहां पे ये ऑरेंज हुआ है येलो टाइप का या ऑरेंज टाइप का वहां प सेल्स घटी है कम हुई है ठीक है और जहां पे वाइट हुआ है इसका मतलब वहां पे उस वक्त सेल्स बिल्कुल ही या तो ना होने के बराबर होंगी या बिल्कुल कम हो गई होंगी तो इस लिहाज से ये इस चीज को मॉनिटर करता है कितनी एग्जैक्ट एक्यूरेसी है वो हमें नहीं पता क्योंकि हम इसको क्रॉस चेक स्ट हटा देगा तो प्रेटी मच यह जो है व कीपा की तरह से काम करता है यहां पर अच्छा यहां नीचे आपको डेज भी बता रहे है कि इस बाय डिफॉल्ट डटा जो आ रहा है वो 90 डेज का आ रहा है आप चाहे तो इसे 180 डेज का ले ले 360 है ऑल टाइम भी है तो इस तरह से जितने वक्त का आपको डाटा देखना है आप इसमें यहां से देख सकते हैं अच्छा फिर नीचे एक चीज है न्यू ऑफर काउंट मई 13 को पांच लोग सेल कर रहे थे मई 16 को 15 को ही मई 15 को इस वक्त जो भी इसका टाइम आ रहा है उस वक्त छ लोग सेल कर रहे हैं ये आपको बता रहे है कि कौन आया कौन गया आईन कौन नहीं लेकिन कितने लोग आए गए तो आपको अंदाजा हो रहा है कि पाच छ पाच छ लोग जो है व इसके ऊपर लगे हुए हैं सेलर्स जो है वो लगे हुए हैं इसको सेल करने के लिए तो य यह बेसिकली इससे आईडिया हो जाता है अशन आपको य अंदाजे लगाने जब आपको कैलकुलेशन करनी है एवरेज में छ लोग इस पर बैठे होते हैं अब आपको ऐसा लगे कि इस वक्त जो है व पांच लोग बैठे हैं लेकिन यह आपको देखने से यहां पर न्यू ऑफर के जो पिछले एवरेजेस है आपको सही अंदाजा हो जाएगा कि कोई छठा ऐसा सेलर भी है जो आना जाना कर रहा है और आपका जब स्टॉक पहुंचेगा लाइव होगा लिसनिंग आपकी लिसनिंग लाइव होगी तो तब हो सकता है ये छठा सेलर भी वहां पर मौजूद हो तो आप अपनी एनालिसिस उस हिसाब से करेंगे अगर आपको नहीं चाहिए तो यहां सेय चेक बॉक्स को बंद कर दें वो चीज वहां से हट जाएगी ठीक है एक सेल्स हीट मैप यहां पर भी है ये बेसिकली इसके जो बैकग्राउंड में आ रहा है वही चीज यहां पर है एक नए रंग में नई शक्ल में यहां पे उन्होंने बस इसे दे दी है मैं नॉर्मली इसे बंद रखता हूं बाकी आपकी मर्जी है अच्छा अब आ जाते हैं बार चार्ट एवरेजेस में amazononline.in एवरेज में तो इसलिए अजूम करना इतना ज्यादा मुश्किल इसमें नहीं होगा प्राइस तकरीबन सिमिलर चल रही है सारे वक्त में एक आ डॉलर ऊपर नीचे सिर्फ एवरेज में हो रहा है तो ये एफबीए प्राइस है अच्छा जैसा मैंने बताया न्यू कंडीशन भी एक साथ साथ चल रही होती तो ये न्यू के प्राइस है वो भी तकरीबन सिमिलर है शुरू में सेवन डेज में इस वक्त जो है वो 36 बता रहा है अब यह बात थोड़ी सी सोचने वाली है कि क्या पिछले सात दिनों में किसी ने प्राइस गिरा दिए हैं क्योंकि सिर्फ इसी सात दिनों में ही प्राइस कम बता रहा है बाकी में तो ये ठीक बता रहा है एवरेजेस मुनासिब चल रहे हैं एक दूसरे के इक्वल है तो ये चीज आपको चेक करनी चाहिए कि क्यों ये प्राइस इसके कम हुए कौन सा सेलर है जिसने प्राइस ड्रॉप किया है और वह कितना हमारे लिए मुश्किल आगे पैदा कर सकता है अच्छा बाय बॉक्स प्राइस तो एफबीए प्राइस और बाय बॉक्स प्राइस का मतलब दोनों में डिफरेंस है एफबीए का मतलब यानी कि जितने भी एफबीए सेलर बैठे हुए हैं इस लिस्टिंग के ऊपर वो सब बाय बॉक्स प्राइस का मतलब यह हो गया कि वो सेलर्स जिनको बाय बॉक्स मिला है अब कब मिला है यह आप यहां पर दिनों में देखेंगे जैसे 30 डेज में तो पिछले 30 डेज में जिन जिन को बाय बॉक्स जितना मिला है उसका एवरेज प्राइस क्या है वो हम यहां पे देख रहे हैं इसी तरह क्योंकि हमें हमारी भी कोशिश यही है कि हमें बाय बॉक्स मिले तो फिर हमें ये मेक श्योर करना जरूरी है कि हम इन्हीं एवरेजेस के अंदर अपनी भी सेलिंग प्राइस रखेंगे और इसके आसपास में ही बेचेंगे 90 डेज का जैसे बता रहे 37 है 30 डेज का 39 है जो यहां पे थोड़ा सा डिफरेंस बेहतर है ये 5 पर के अंदर का डिफरेंस आपको लगेगा तकरीबन जो कि मुनासिब है इतने में बाय बॉक्स मिलता है अच्छा फिर बीएसआर का एवरेज है अब बीएसआर का एवरेज यहां पर बता रहा है सा दिन का 108 108 है 90 दिन का 90 डेज का 158 है नॉर्मली हम देखते हैं एक्सक्यूज मी इसी तरह न्यू ऑफर काउंट है अब बता रहा है कि पिछले 30 डेज में पांच लोग एवरेज में रहे पिछले सात दिनों के अंदर छह लोग एवरेज में रहे यानी कि पिछले सात दिनों में एक नया सेलर और जुड़ गया है सेल करने के लिए बाकी उससे पहले 90 180 दिनों में सबसे पहले के दिनों में चार चार ही एवरेज आ रहा इसका मतलब चार ही सेलर सेल कर रहे थे तो यह तो हो गया बार चार्ट एवरेजेस तो आप चाहे तो उसको बंद कर दें क्यों क्योंकि यह डाटा सारा यहां टेबल में भी आ रहा है आपकी मर्जी है मुझे ज्यादा इस तरह पसंद आता है क्योंकि मुझे एक ही टेबल के अंदर सब कुछ मिल गया ये वही चीज है बस वहां पर बार चार्ट थे यहां पे टेबुलर डाटा है टेबल के टेबल के अंदर डिस्प्ले हो रहा है अब चकि न्यू प्राइस का 36 है बाय बॉक्स प्राइस का 38 है बीएसआर का एवरेज 108 है न्यू ऑफर काउंट छ यानी कि वो जितने चार पांच बॉक्सेस आ रहे थे बार चार्ट के उनका सारा डाटा इसने यहां पर नंबर्स में लिख के हमें साफ सुथरे लफ्जों में बता दिया तो मुझे थोड़ा सा पढ़ने में यह ज्यादा आसान लगता है बाकी आपकी मर्जी है आप चाहे तो इसको बंद कर दें और इसको खोल ले तो आपको यह चीजें चलती नजर आ जाएंगी इससे ये होता है कि हमें सारा डाटा ये यहीं के यहीं नजर आ जाता है ये काफी आसानी पैदा करता है अच्छा फिर एक और चीज है इसमें सेलर स्टॉक एंड प्राइस सेलर स्टॉक क्या चीज है ये ब्लू लाइन जो है वो प्राइस की है और नीचे ये जो रेड एरिया आ रहा है यह स्टॉक का है तो यह कहता है कि एक सेलर है जैसे लांग पिंग इसका नाम है इसके प्राइस है 4799 इसके प्राइस ज्यादा है और इसका स्टॉक भी ज्यादा है इसके पास 10 यूनिट्स पड़े हुए हैं ठीक है इसी तरह ये कोई पेटी वल कोई है इसके पास दो यूनिट्स पड़े हैं इसके पास पेट पेट वंट इसके पास दो यूनिट्स पड़े हैं फिर इस तरह पेड डायरी है इसके पास दो यूनिट्स पड़े हैं इसके प्राइस भी कम है और जेसिका डियर सर इसके पास भी दो यूनिट्स पड़े हैं इसके प्राइस भी कम है तो इसको क्रॉस वेरीफाई हम यहां से भी कर सकते हैं जैसे यह दो यूनिट्स वाली है यह आपको नजर आ रहा है ऊपर जेसिका डियर सर ठीक है ना तो ये यहां पर भी आपको दिखा रहा है इसी तरह ये पेट डायरी वाला इसकी भी प्राइस कम है दो यूनिट्स है बाकी ये सबसे महंगा लांग पिंक था जिसके पास 10 यूनिट्स पड़े और यह 48 का सेल कर रहा है इस तो यह सारे सेलर्स का भी डाटा इसमें आप यहां पे मिल जाता है जो कि एक अच्छी बात है आपको बड़ा एक ओवरव्यू नजर आना शुरू हो जाता है जिससे आप अच्छा और फेयर डिसीजन ले सकते हैं एक अपनी प्रोडक्ट की सोर्सिंग करते वक्त और उसके एनालिसिस के वक्त इसमें हम कीपा में बड़ा इंपॉर्टेंट फीचर है जो अक्सर लोग नेगलेक्ट कर जाते हैं मैं पहले भी बता चुका हूं काफी सारी अपनी डिस्कशन में और पोस्ट में कि कीपा एक इंतिहा पावरफुल टूल है इंतहा आई मीन आपको किसी और टूल की जरूरत नहीं पड़ेगी एज लंग एज कि आप कीपा को अच्छी तरह इस्तेमाल करना सीख ले तो कीपा में आप आ जाते हैं पहले तो हमने प्रोडक्ट फाइंडर तो हमने बारहा यूज किया है और काफी सारी वीडियोस मैं इसके ऊपर बना भी चुका हूं एक यहां पर है बेस्ट सेलर्स लिस्ट हम इसमें और टॉप सेलर लिस्ट भी है दोनों यूज कर सकते हैं अभी फिलहाल बेस्ट सेलर्स प हम जाते हैं ये ड कॉ प मैं कर रहा हूं यही काम हम डॉट सीए यानी कि कनाडा यूके और भी जगहों प कर सकते हैं और हम करके देखेंगे भी फिलहाल यूएस में चलते हैं अच्छा यह आपके पास ऊपर सारी कैटेगरी आ गई हैं अ कोई भी कैटेगरी पकड़ ले जो आपको लगता है कि आपके पास अगर उससे रिलेटेड रिटेल वेबसाइट अगर बनी हुई है तो वो कर लें नहीं तो फिर वैसे ही अपनी रिसर्च कर रहे तो कोसी भी कैटेगरी में चले जाए फर्क नहीं पड़ता तो सबसे पहले मैं यहां आ जाता हूं कोई भी ले ले ऑटोमोटिव में हम फिलहाल चले जाते हैं अच्छा ये करंट है मैं इसको चेंज करके 30 डेज एवरेज कर देता हूं यानी कि ये बेस्ट सेलर्स आ रहे हैं 30 डेज एवरेज के और 1000 रोज यह लेकर आ रहा है हमारे पास अब हमें इसमें करना क्या है यह आप इसको डाउनलोड भी कर सकते हैं एक्सेल के ऊपर सारे इसके कॉलम्स यानी कि जितना अभी भी ये सारे कॉलम्स नहीं आ रहे हैं कॉन्फिन कॉलम्स में आप जाते हैं तो देखें यहां पे काफी सारे कॉलम्स है जो डिसेबल्ड है लेकिन बहुत ही ज्यादा डिटेल में इसकी हमें इतनी फिलहाल के लिए जरूरत नहीं है ठीक है अब 1000 हमारे पास ये डाटा आ रहा है अब इसको फिल्टर कैसे करें फिल्टर करने का सिंपल सा तरीका है यहां पर अब ये देखें यह जो न्यू ऑफर काउंट आ रहा है इसमें यहां पर एक एक दो एक दो इस तरह आ रहे हैं अच्छा एक को तो हम वैसे प्रेफर नहीं करते क्योंकि हम समझते हैं कि हो सकता है कि एक जो है वो प्राइवेट लेबल हो या अकेला अगर अन भी बैठा है तो भी हमारे काम का नहीं होगा तो हम क्या करेंगे कि हम 90 डे एवरेज वाले में जाएंगे और इसको यहां से ग्रेटर देन और इक्वल्स अच्छा दो है ग्रेटर देन और ग्रेटर देन और इक्वल्स यह इसलिए सेलेक्ट करते हैं कि अगर दो या दो से ज्यादा सेलर्स है ऑफर इस व तो उनको दिखा दो मुझे सिर्फ बाकी सबको छोड़ दो तो यह बाकी सबको हटा देगा जो वन वाले थे उनको हटा देगा और दो या दो से ज्यादा वाले यहां पर ले आएगा अच्छा अब आपको यह भी तय करना है कि क्या अन बैठा है या नहीं तो यह यहां पर दिखा रहा है बाय बॉक्स सेलर एन ठीक है अच्छा बाय बॉक्स इज एफबीए एफबीए नहीं है तो यह चेक नहीं लगता बहरहाल यह सारे एन वाले हैं तो मैं यह कहता हूं कि मैंने यहां से जाके इसको अन को भी हटा दिया है ठीक हो गया तो अब यह वो वाले आ गए हैं जिसके अंदर अच्छा यह वेट भी है हमारे पास कॉलम्स जैसे मैंने आपको बताया कि काफी सारे हैं जिसको हम कस्टमाइज कर सकते हैं वो भी हम थोड़ा सा क्विकली देख लेंगे यह आ रहे हैं लिस्ट प्राइस अब जैसे मैं प्रेफर करता हूं मेरी आदत है कि मैं कोशिश करता हूं कि $ से नीचे कम से कम कोई ऐसी आइटम ना पकड़ू जो कि 15 से नीचे है जिसके प्राइस ऐसा नहीं है कि हमें करना ही नहीं है हम कर लेते ऐसा कोई मसला नहीं है इसके अंदर और बिल्कुल कंसीडर किया जा सकता है अच्छा दो सेलर्स भी है तो बाज औकात ऐसा होता है कि एवरेज में भी दो सेलर्स आ रहे हैं तो उसका मतलब ऐसा भी होता है कि एक ही हो सकता है amazononline.in इसके अंदर यह बता रहा है स्पेयर हेड ठीक है यह फ्रेक्टल ग्रुप कोई इसका नाम है इस वाले का नाम भी फ्रेक्टल ग्रुप है तो बेसिकली ये वही है ऐसा लग रहा है कि ये प्राइवेट लेवल है बहरहाल हम इसको इग्नोर करते हैं अच्छा ऐसी प्रोडक्ट जिसके अंदर यह देखें आप 13 लोग एवरेज में 90 डेज में एवरेज में 13 लोग बैठे थे अभी छह लोग हैं तो यह इसकी प्राइस है $1 और पर का इसका एवरेज है यानी कि amazon2 कि amazon2 स्टॉक गया था ठीक है ये कॉलम बड़ा इंपॉर्टेंट है यहां पे 100% जिसमें बता रहा है इसका मतलब हो सकता है कि amazononline.in फोर हो तो हम यहां से या 4.5 हो तो उसको भी लगा सकते हैं तो जो उससे कम रेटिंग वाली चीजें हैं वो हट जाएंगी अच्छा इसको मजीद अभी चूंकि यह वाला क्लॉज नाए बीच में कि जी अगर दोदो है तो हो सकता है वो ड्रॉपशिपर और सॉरी प्राइवेट लेबल हो तो मैं इसको तीन कर देता हूं फिलहाल के लिए ठीक है तो और रिजल्ट्स जो है वो शॉर्ट हो गए अब ये सेवन लोग यहां पर नजर आ रहे हैं तो चांसेस हाई है के इसके अंदर मैं जो है इसको बेच सकूं इसी तरीके से बेसली जो हमारी जो रिक्वायरमेंट्स है ना जो एलिजिबिलिटी क्राइटेरिया है वह सारा यहां से हम अप्लाई कर सकते हैं और फिर इस लिस्ट को एक्सपोर्ट कर सकते हैं यह सारी वो प्रोडक्ट आपको निकाल के दे देगा कीप जिसके अंदर हम काम कर सकते हैं अच्छा अन का जो यह परसेंटेज आ रहा है इसको आप यहां से इसे भी चेंज कर सकते हैं ग्रेटर देन इसको आप कर दे फॉर एग्जांपल हम कर देते हैं ग्रेटर देन 10 पर तो अब वो वाली आइटम दिखा दो मुझे जिसमें amazononline.in कहीं ये प्राइवेट लेवल होंगे इसलिए मैं अभी नहीं जाता जैसे ये देखि 64 पर आ रहा है इसके ऊपर अगर मैं माउस ओवर करता हूं तो ये देखि अब इसमें दिखा रहा है कि amazon2 पर है इसका हम देखते हैं यह भी काफी ज्यादा इसमें चांसेस है एक्सक्यूज मी लेकिन इसकी प्राइस जो है वो मेरी रिक्वायरमेंट के मुताबिक उससे कम है तो फिलहाल के लिए मैं यहां पर भी एक चेक लगा देता हूं ग्रेटर देन और इक्वल्स टू 1499 अब ये इससे 14 से नीचे वाली प्रोडक्ट भी इसने सारी हटा दी है और यह वो प्रोडक्ट ले आया है जो 1499 से ऊपर की है सेलिंग प्राइस में लेकिन ये काफी कम कर द है जो कि ठीक है कोई बात नहीं हमें अभी फिलहाल तो अच्छी चीजें चाहिए ना कह ले कि जी मुझे मलाई खानी है तो वो मलाई आपको यहां से निकल के निकाल के दे देगा वो अब ये इसमें 94 पर मतलब एंड में इस करीब करीब में amazonbusiness.in पीएम ऑफर्स है टूल डील्स और इसको हम प्राइम का चेक में हटा के देखता हूं तो और कौन-कौन आ रहा है इसमें च तो यहां से जाके देख लेते हैं नहीं मान रहा तो क्या कर सकते हैं अब यह सारे आ गए अब ये देखें इसमें आपके पास काफी सारे और भी लोग है इसका मतलब ये लोग बेच रहे हैं ये जैसे फॉर एग्जांपल य वाला है इसके पास जो 760 पीस पड़े हुए हैं हो सकता हैय ड्रॉप शिप कर रहा हो सकता है इसके अपने पास स्टॉक और रेटिंग इसकी बहुत अच्छी है 96 पर पॉजिटिव रेटिंग है और 3 लाख से ज्यादा इसके पास रिव्यूज है फीडबैक है तो यह डोमिनेट कर सकता है बाय बॉक्स को तो अगर पहले तो आपको यह देखना है कि जी यह बाय बॉक्स को डोमिनेट करेगा या नहीं तो यहां डाटा में आ जाए जैसे मैंने पहले भी बताया है इसके अंदर हम आ जाते हैं ऑफर बाय बॉक्स स्टट्स के अंदर बाय बॉक्स स्टट्स के अंदर हम आ जाते हैं और मुझे यह देख टीसीपी ग्लोबल वाले का बाय बॉक्स का क्या स्टेटिस्टिक्स [संगीत] इसकी इंफॉर्मेशन नहीं है अलबत्ता 45 पर टूल डील्स वाला लेके जा रहे है अब आप देखें कि इससे आपको यह साबित हो रहा है कि टूल डील्स वाला जो कि सिर्फ और सिर्फ एफबीए कर रहा है अकेला यह 45 पर बेबी लेकर जा रहा है बाय बॉक्स लेकर जा रहे है बाकी सारे लोगों के पास हिस्से में वो शेयर हो रहा है आर एंड ई पेंट एंड सप्लाईज है और यह वाला है यह इसकी चूंकि प्राइस काफी कम है इसकी वजह से इसको 31 पर मिल रहा है बाकी सबको अ बहुत ही कम शेयर मिल रहा है क्योंकि वो सारे एफबीएम कर रहे हैं तो एफबीएम की गुंजाइश यहां पे इस वक्त नहीं है बहरहाल ये इससे हमें यह पता चल गया कि अगर हम एफबीए करते हैं तो हमारे पास यह तो बहुत अच्छा चांस है कि 45 पर चूंकि जो एफबीए के पास जा रहा है एक टूल डील्स वाले के पास तो तकरीबन 20 मैं समझता हूं कि 20 25 पर तक हमारे पास भी अ 20 पर तक हमारे पास बाय बॉक्स आएगा अच्छा टूल डील्स वाला वैसे पुराना सेलर है 1 लाख तकरीबन 85000 के करीब इसके पास रिव्यूज है 97 पर रेटिंग है अगर आप नए सेलर हैं तो आपको कम मिलेगा बाय बॉक्स इसके मुकाबले में इवन दो आप प्राइस से मैच करेंगे तो भी तो यह चीज आपने जहन में रखनी है और उसके हिसाब से इसे टेस्ट करना है ठीक है तो यह इसमें पोटेंशियल बहुत है बहुत सारी कैटेगरी यहां पर आ रही है टॉप के ऊपर ये ऑफकोर्स जिनम हम काम नहीं करते जैसे किंडल स्टोर है इस इस परपस के लिए वीडियो गेम्स है व्हीकल्स है यह सब चीजें छोड़ के जैसे स्पोर्ट्स है बेबी प्रोडक्ट्स है हेल्थ एंड हाउस होल्ड है हैंड मेड ग्रोसरी बहुत सारी चीजें जिसके अंदर आप जाके य चीज देख सकते हैं इसमें हमने हाई टिकट आइटम्स जो ढूंढनी थी कीपर के थ्रू सो कीपा के थ्रू जो हाई टिकट आइटम्स हम सर्च करेंगे वैसे मैंने एक वीडियो ऑलरेडी बनाई है जिसमें हमने हीलियम हीलियम 10 ब्लैक बॉक्स यूज किया है अब चूंकि कीपा ज्यादातर लोगों के पास अवेलेबल है इसलिए हम कीपा को इस्तेमाल कर लेते हैं और इससे देख लेते हैं कि कैसे हम इससे आइटम्स निकाल सकते हैं इस तरह की जो अच्छी हाई हाई टिकट हो ज्यादा प्राइसिंग हो ठीक है तो सबसे पहले आपके पास है सेल्स रैंक अब सेल्स रैंक के अंदर एवरेज में मैं जाता हूं एनीवे बिटवीन 5000 टू 100000 ठीक है एक लाख इसलिए डाला कि जो हाई टिकट आइटम्स होती है चांसेस है कि उनकी सेल्स कम हो ऐसा अक्सर होता है ठीक है अब आ जाते हैं अजन मैंने कहा आट ऑफ स्टॉक होना चाहिए आप यहां देखेंगे य नीचे यहां पर नंबर्स अपडेट हो रहे हैं यह 99.4 मिलियन प आ गया य इसको मैं अगर चेक हटा देता हूं तो यह बढ़ा देगा यह कोई तकरीबन 11.2 पर चला गया है तो इसको लगा देते हैं तो 4 पे आ जाता है ठीक है ना अच्छा इसी तरह अब यह कहता है जी न्यू के प्राइस क्या है न्यू थर्ड पार्टी एफबीए के प्राइस क्या है इसी तरह एफबीएम के प्राइस क्या है तो मैं इसमें जो है वो एफबीए और एफबीएम स्पेसिफिक अगर आप जाना चाहते हैं तो जाएं बेशक नहीं तो फिर मैं यहां पे एवरेज 30 डे प्राइस या करंट प्राइस प भी दिया जा सकता है टेस्ट करने के लिए 30 डेज में मैं कर देता हूं जी 150 से लेट्स सपोज हम कर देते हैं जी 250 से फॉर एग्जांपल इस वक्त और $500 की की प्रोडक्ट्स मुझे निकाल के दिखा दें अब ये देखें 79000 पे आ गया कहां 99.4 मिलियन और कहां आप तकरीबन 880000 के करीब पहुंच गया ये ठीक है अच्छा अब यह एफबीएम भी मैं रहने देता हूं यहां पे अवेलेबल क्योंकि हो सकता है ऐसे प्रोडक्ट्स हो जो एफबीएम अ हो रही हो अच्छा फिर थोड़ा सा आप नीचे आएंगे जैसे वेयरहाउस डील्स है कलेक्टिबिल्लिया इतना ज्यादा एस सच वो नहीं है इसमें डिफरेंस न्यू में और उसमें वो न्यू के मिनिमम प्राइस उठा लेगा बाय बॉक्स के चाहे तो बाय बॉक्स के ऊपर 250 और इसमें 500 डाल के टेस्ट कर ले अब ये 71 70000 प्रोडक्ट्स आपके पास हो गई है ठीक है जी अब हम आ जाते हैं थोड़ा सा और नीचे करते हैं इसको घुमाते हैं अच्छा अब कैटेगरी की बात करते हैं तो कैटेगरी में अभी फिलहाल के लिए चाहे तो ऑटोमोटिव ले ले अ होम एंड किचन में देख लें ऑटोमोटिव में अक्सर ब्रांड्स आपको मिल जाते हैं जो स्पेशली अगर आपने वेबसाइट भी ऑटोमोटिव से स्पेसिफिक बना रखी है अच्छा इसमें सब कैटेगरी भी आप टाइप कर स टाइप कर सकते हैं अगर आप चाहे तो बाय बॉक्स सेलर जो है वो थर्ड पार्टी हो amazon2 पे आ जाता है थर्ड पार्टी करते हैं तो 2700 पे आ जाता है एडिशनल बाय बॉक्स स्विच इ एफबी और अनक्वालिफाइड तो मैं इसको रहने देता हूं अभी ठीक है जनाब मैं इसमें चला जाता हूं रिव्यूज में अब रेटिंग जो है मुझे चाहिए कम से कम 3.5 हो और मैक्सिमम तो फ ही होगी ना लिखे तब भी अंडरस्टूड सी बात है यहां पर कहता है न ऑफर इज इन स्टॉक एंड शिपेबल तो मैं कहता हूं जी हटा दो ठीक है जी अन ऑफर इस प्री ऑर्डर इसको भी हटा दो अब इसमें जो है वह आपने थोड़ा सा और नीचे आ गए अब कहता है न्यू ऑफर काउंट यानी कि न्यू ऑफर काउंट का मतलब है कि कितने सेलर बैठे होंगे उसके पर करेंटली तो मैं मैंने कहा जी तीन तो कम से कम हो बाकी ज्यादा वालों को अभी फिलहाल हटा देते हैं तो 537 पर ये आ गया ठीक है 500 हमें य बता रहा है कि जी कितनी प्रोडक्ट हमारी चेंज होती जा रही है बची कितनी है कितनी अवेलेबल डिमेंशिया हैं अब पैकेज वेट जो है या आइटम वेट ले या पैकेज वेट ले अब अब हमारे सोचने का नजरिया है मैं कहता हूं कि जी एनीवे मैक्सिमम जो हो वो तकरीबन मेरे ख्याल से अगर 15 पाउंड्स 10 किलो की अगर आइटम है 10 किलो प नहीं जाते हैं हम मैं कहता हूं मुझे अभी 6 किलो तक जाना है तो मैं 12 पाउंड एवरेज लगा देता हूं तो अब देखिए 300 50 के करीब आ गई है तो यह वेट जो है वो पाउंड्स में ये ले रहा है इस वक्त ठीक है तो हमने 12 पाउंड्स लगा दिए है अच्छा मैप रिस्ट्रिक्शन हो ना हो ले लो एडल्ट प्रोडक्ट को मैं नॉर्मली नो कर दिया करता हूं वैसे फर्क नहीं पड़ता इन कैटेगरी के अंदर खैर बनती नहीं है फाइंड प्रोडक्ट्स आप करेंगे तो पा 350 प्रोडक्ट जो इसने बताई है मुझे यहां पर आ रही हैं और यह सारी वो वाली प्रोडक्ट्स आ रही हैं जिसके अंदर कम से कम तीन सेलर्स होंगे ये ऑफर काउंट यहां पर आ रही है और इनके प्राइसेस जो होंगे वो अ इतने होंगे कि मैं उसमें जो हाई टिकट आइटम्स में थोड़ी सी देख रहा था वो उसमें जाना चाहर था अच्छा अगर आप आपको लगता है कि आपको 000 लर वाली आइटम पर काम करना है तो इसी तरह प्राइसिंग का फिल्टर चेंज कर द मैंने अभी 500 250 से 500 लगाया आप चाहे तो आप इसको 1000 पे ले जाए आप 2000 पे ले जाए ऑफकोर्स प्रोडक्ट्स कम होती जाएंगी जितनी महंगी होंगी लेकिन फिर भी अगर आपको सर्टेन प्रोडक्ट्स ऐसी चाहिए जो कि इ बस इतनी ही महंगी हो तो फिर आप कर सकते हैं तो अब यह प्रोडक्ट्स आपने ढूंढ लिए हैं इसके अंदर जैसे य बता रहा है कि जी तीन ऑफर काउंट है गटा टायर प्रेशर मॉनिटरिंग तो मैं अगर इसको एमन प इसके पेज पर जाता हूं तोब यह देखें कि रेटिंग भी इसकी अच्छी है $70 का यह प्रोडक्ट है अब यह नहीं पता कि यह प्राइवेट लेवल तो नहीं है जिस तरह लिस्टिंग बनी हुई है तो लग रहा है कि प्राइवेट लेबल हो सकती है यह फिर भी हम इसकी ऑफर्स को देख लेते हैं मुझे वैसे ऑफर्स यहां प दिखा देता है य फोर ऑफर्स यहां पे आ रही हैं अब यह भी हो सकता है कि यह ज तो एक amazononline.in के बैठ गया है कि जी चलो इस तरह बिकती है तो इस तरह बिक जाए ठीक है जी 370 का प्राइस यहां पर चल रहा है इस वक्त और यह शख्स बैक ऑर्डर है यह मुझे मैक्स ऑर्डर लिमिट यहां पर बता रहा है इसके पास 25 का स्टॉक इसके पास 16 का है अब हम यह देख लेते हैं कि जनाब इसका सेल्स रैंक इस वक्त जो है वह एवरेज आ रहा है 78000 और यह ऑटोमोटिव की कैटेगरी है अच्छा अब हम आ जाते हैं एफ टूल किट पे ऑटोमोटिव की कैटेगरी में हम 78000 अगर हम रैंक डाल के देखते हैं तो हमें यह पता चल रहा है कि जी ये दो बिक रहे हैं तकरीबन डेली न टूटू 1 टूटू ठीक है तो तकरीबन 50 से 60 यूनिट्स महीने के यह निकाल रहा है अब अगर आप इसके ऊपर देखि मुझे तो नहीं पता अभी इसका परचेस कॉस्ट क्या है यह बता रहा है कि $19 आपका नेट बच रहा है एफबीए फी के बाद अगर आप इसको 370 में बेचते हैं तो तो 370 में से समझ ले कि 50 आपके निकल गए हैं और $320 आपके पास बचे हैं अब $20 के अंदर कितना कम है लेट्स सपोज इसकी परचेस $50 की है तो आप $300 प अगर यहां नेट कर रहे हैं तो $0 जो है वो आपका प्रॉफिट है 70 70 अगर तो यह प्रोडक्ट 275 का है तो फिर आपका प्रॉफिट जो है वो तकरीबन 25 प् 20 20 45 आप जो भी है तो ये तो आपका ये नेक्स्ट स्टेप आ गया ना अब ये जो या जो भी इसका नाम है ब्रांड का अब आप इसको राबता करेंगे और इससे जो भी नेक्स्ट मरहला मरहला है ब्रांड से राबता करने का तो मैं ब्रांड स्टोर में आक भी देख लेता हूं अगर आप चाहे तो जो यह नेक्स्ट स्टेप है जो हम यूज करते हैं तो उससे भी आपको आईडिया मिल जाएगा देखें इसके पास और भी महंगी चीजें यह एक और भी है काफी सारे ये टायर प्रेशर चेक करने के एयर प्रेशर चेक करने के प्रोडक्ट्स है जैसे छह ही है इनके पास तो कोई बहुत ही बड़ा सुपर सुपर डुपर ब्रांड नहीं है छह प्रोड है तो उम्मीद है कि चांसेस है कि आपको शायद यह दे दे इसकी लिस्टिंग भी इतनी पुरानी नहीं है तो अब यह भी हो सकता है कोई प्राइवेट लेबल हो और यह जो दो तीन सेलर बैठे हैं वो इसके अपने ही हो तो यह तो आपको रिसर्च अपनी करनी पड़ेगी थोड़ा सा डिफरेंट इसकी प्रोडक्ट में जाए उस पर काम करें और मिसाल के तौर पर जैसे यह यूकोन है अब यह बता रहा है कि जी काउंट इस वक्त जीरो है इसको ये क्यों बता रहा है इस तरह इसको भी देख लेते हैं थोड़ा सा हम अच्छा अब यह चूंकि कार के मॉडल स्पेसिफिक है ये प्रोडक्ट ठीक है ना तो इसमें देखें कितने सारे मॉडल्स आ रहे हैं सारे मॉडल्स अलग-अलग कार के फड के कलर जीएम तो अब तो इसके तो आपको फिर वेरिएशन रिव्यूअर टाइप की कोई चीज चाहिए जैसे मेरे पास ये रेफ सेलर है रेफ सेलर का वेरिएशन वेवर चलता है और यह हमें बता देता है कि जी इसमें क्या-क्या चीजें हैं किसके कितने रिव्यूज ज्यादा है ज्यादातर अभी तीन आ रहा है तो ऐसा लग रहा है कि नई लिस्टिंग है और हो सकता है प्राइवेट लेवल हो अच्छा जी अब यह कहता है जी इसमें सेवन सेलर्स बैठे हैं इसमें amazononline.in आप अजन को हटाने के लिए जो है वो भी देख सकते हैं जो परसेंटेज हम डालते हैं कीपा में 400 डल की सेल्स हो रही है इस प्रोडक्ट की और 50 के करीब य आपको नेट करवा रहे है एजन जो है वो फ्रीक्वेंसी हम कैसे करते हैं ज्यादा केजी अन के क्या हालात है पिछले दिनों तो यह शुरू में अगस्त जुलाई अगस्त में य कंसिस्टेंसी के साथ सेल करता रहा है तो बाय बॉक्स स्टेटिस्टिक्स में आ जाइए और इसमें हमें जो है वो देख देखना है कि जी पिछले 90 डेज में बल्कि मैं जाऊंगा 180 डेज में चूंकि amazononline.in सिलसिला है इसमें और amazon2 में देखें अब सब लगा के बैठे हैं इसका मतलब यह है कि मोस्ट लाइक यह मैप पॉलिसी के ऊपर चल रहा है मैप पॉलिसी मैप जो वो आ रही है प्रोडक्ट्स ऐसी वो हम सर्च भी कर सकते हैं कीपा से कि सिर्फ मैप वाली दिखा दो लेकिन क्योंकि हमें इस वक्त ज्यादा प्रोडक्ट चाहिए मैप में शायद बहुत कम हो जाएंगी क्योंकि कैटेगरी स्पेसिफिक भी है अब देखि सब सबके पास स्टॉक भी थोड़ा-थोड़ा ही है ये लॉन्ग हर्न वाला है जिसके पास वन है सॉरी 41 है बाकी सबके पास 6 पाच आठ यह 20 है इसके पास यूएस रिटेल वाले के पास और सेलर्स जो हैं इसके अंदर एक कुछ शार्क भी मुझे नजर आ रहे हैं जैसे ये 51000 है फिर यह 102000 है यह 2300 है यह 2000 है यह 5000 है अगर तो आप बिल्कुल ही नए सेलर है ना जैसे आपके पास फीडबैक ही नहीं है तो शायद मुझे लगता है कि आपको इसे फिलहाल के लिए मतलब नया सेलर हो तो फिर इतनी महंगी प्रोडक्ट में जाना भी मुझे मेरे ख्याल से मुनासिब नहीं होता इसलिए मैं रिकमेंड नहीं करता मैं रिकमेंड करता हूं कि आप जो है फिर से छोटी जो सस्ती प्रोडक्ट है उसके ऊपर जाए थोड़ा सा क्योंकि आपको कंपीट करना पड़ेगा प्राइस वॉर करनी पड़ेगी अब यह मैप पॉलिसी के ऊपर है तो इसमें आप प्राइस वॉर भी नहीं कर सकेंगे तो ट्स द रीजन हो सकता है इसकी परचेस करना भी इस ब्रांड से अकाउंट बनाना भी मुश्किल हो जाए तो जो सेलर्स जिनका काम ऑलरेडी जो सेल्स कर रहे हैं जिनके पास कुछ फीडबैक्स वगैरह है तो वो इसको जो है वो कंसीडर करें ठीक है तो इसमें प्रोडक्ट्स काफी सारी आ रही है मेरे पास तो हेलमेट्स भी हैं और बहुत ही सारी प्रोडक्ट्स जाहिर सी बात है सारी तो मैं बैठ के नहीं देख सकता हूं लेकिन आपको जो लोग काम कर रहे हैं उनको रिसर्च करनी चाहिए चाहे तो वो कैटेगरी चेंज करके देख ले एडवांस फिल्टर में हम दोबारा चले जाते हैं वो सारे मेरे फिल्टर्स अभी भी लगे हुए हैं जो मैंने लगाए थे और बस यहां से मैं कैटेगरी चेंज करके इसमें मैं चला जाऊंगा होम एंड किचन में अब यहां पे सिर्फ 76 प्रोडक्ट सखा रहा है तो चल मैं कोई और कैटेगरी देख लेता हूं बेबी को ट्राई करते हैं बेबी में क्या आता है बेबी में और कम हो गई यानी कि ऑटोमोटिव में ही ज्यादा प्रोडक्ट थी ग्रोसरी गुर मेंे को देख लेते हैं इसमें तो एक ही प्रोडक्ट हैर इस तो इतनी महंगी मिलेगी नहीं हम पेट सप्लाई इसमें शायद इसम 76 प्रोडक्ट चल जी पट सप्लाई में आ जाते हैं तो इसके अंदर भी प्रोडक्ट हमें नजर तो आ रही है जैसे इसमें सात लोग बैठे हैं यह प्रोडक्ट इसमें अभी रिसेंटली गया है रिसेंटली से मुरा शायद एक आध महीने पहले 11 स्टॉक में अवेलेबल है 52 रेटिंग है डॉग कॉलर है यह डॉग ट्रा सेवन ऑफर्स है इसके अंदर हम यह देख लेते हैं कौन-कौन बेच इस तो बहुत सारे लोग बेच रहे हैं तो इसका मतलब यह है कि चांसेस है कि हम इसमें काम कर सकते हैं और इसमें ज्यादा शार्क सेलर्स भी नहीं है अब यह प्रोडक्ट है ना अब ये अच्छी चीज है जो हमें मिली है और ये सारी भी देखें 270 प लगाए बैठे हैं इसका मतलब के मैप फ हो रही है किसी के पास स्टॉक भी ज्यादा नहीं है अच्छा इसकी रेटिंग क्या है इसकी है 40000 है 4002 पेट सप्लाई में तो इसको हम एफपीए टूल किट में जाकर एक दफा देख लेते हैं कि जी पेट सप्लाई के क्या हालात है यना यह भी एक दो एक दो डेली सेल हो यानी कि 50 से 60 जो है वो इसकी म मंथली सेल्स आर है और यह लोग चूंकि चार-चार पांच पांच रख के जो बैठे हैं ये सबको तकरीबन सेल्स मिल रही होंगी फिर भी हम इसकी अगर तसल्ली करना चाहे तो वही तरीका है डाटा में आ जाए बाय बॉक्स स्टेटिस्टिक्स में आके इसको देख लें और अपनी तसल्ली कर ले कि जी बाय बॉक्स आ प्रॉपर्ली शेयर हो रहा है सब में या नहीं मैं जाता हूं 180 डेज में तो ये सब सेलर्स के अंदर ये देखें इसको 33 पर मिला है फिर इसको 28 है इसको बाकी सबको कम है तो ये बेस्ड ऑन इनकी परफॉर्मेंस के ऊपर अब आप यहां देखें क्योंकि ये ये प्रोडक्ट जो है वो चल रही है मैप पॉलिसी के ऊपर प्राइसेस चेंज नहीं हो रहे तो इसलिए amazon2 पे है तो बहरहाल यह 5 पर ले गया और वो भी हो सकता है कि जिस वक्त यह इसको ज्यादा 5 पर मिला उस वक्त कोई और ज्यादा ना हो तो यह भी रीजन बनता है हमें नहीं पता हिस्ट्री क्या थी पेट फंट या फ्रंट पेट फ्रंट तो ठीक है जी यह ड्रॉप इट ग्रुप है इसको 90 पर बाय बॉक्स सॉरी 56 पर बाय बॉक्स मिला है 90 डेज में 30 डेज करूं तो इस वक्त दो ही नजर आ रहे हैं जिसमें से एक 75 पर है और दूसरा 25 है लेकिन इस वक्त जो है इन सबके पास स्टॉक है तो थोड़ा छोटा स्टॉक लेके यानी कि तीन पीस छह पीस लेके इसको काम किया जा सकता है अगर आप यह प्रोडक्ट आपको लेट्स सपोज $200 का भी मिल रहा है पांच पीसे ने जाएंगे तो आपकी हज डॉलर की इन्वेस्टमेंट बन जाएगी तो हमें सोच समझ के काम करना है इन्वेस्टमेंट्स में आंख बंद करके करने का मशवरा कभी नहीं देता और सर्टिफाइड प्राइम जैसा आप देखेंगे यहां दो दफा बैठा हुआ है ये एक दफा एफबीएम कर रहा है एक दफा एफबीए कर रहा है यानी कि ये एफबीएम भी इसने लगा रखा है हो सकता है ड्रॉपशिप कर रहा हो सकता है इसके अपने पास स्टॉक हो वी डोंट नो अच्छा ये अब हम उस परे काम कर रहे हैं जो अ मैंने डिस्कस किया था कि अगर जो लोग हाई बजट के ऊपर काम करना चाहते हैं बड़े बड़े बजट प लेट्स सपोज 00 डल $ लाख डॉलर की इन्वेस्टमेंट के साथ काम करना चाहते हैं तो उनके लिए क्या तरीके का होता है और हाई टिकट आइटम्स के ऊपर हम जो काम करते हैं उसकी हम इस वक्त थोड़ी सी बात करेंगे इसकी मैंने पहले भी वीडियो शेयर कर चुका हूं मैं रिसेंटली तो वो जरूर देखें आईडिया वही है बस इसको जो मैंने वहां बैठ के बताइए बाद अब यहां पर हम प्रैक्टिकली उसको करके देख लेते हैं एक दफा कि वो हमें क्या चीजें मिल सकती तो मैंने कैटेगरी सेलेक्ट की हुई है ऑटोमोटिव और मैं ये यूज कर रहा हूं लियम 10 का ब्लैक बॉक्स अब यह याद रखें कि यह जरूरी नहीं है कीपा भी यूज करके यही सारे काम आप कर सकते हैं फॉर द सेक ऑफ वीडियो दिस वीडियो मैं इसको हीलियम टान यूज कर रहा हूं क्योंकि थोड़े से ऑप्श ही हमें चाहिए वो कीपा बहुत सारे ऑप्शंस है तो वीडियो थोड़ी सी लंबी हो जाती बहरहाल प्राइस अब मैंने देखि यहां पर टैग दे दिए हैं मिनिमम 150 और मैक्सिमम 500 अब यह भी आपकी मर्जी आप कहते हैं मैं और बड़ी प्रोडक्ट पर जाना चाहता हूं तो आप यहां मिनिमम 500 कर दें मिनिमम 400 कर दें और मैक्सिमम में और बढ़ा दें यह तो आपकी आपकी उसके ऊपर है कैपेसिटी के ऊपर या पॉकेट के ऊपर है कि कितना डीप आप इसमें जाना चाहते हैं फुलफिलमेंट आपका होगा एफबीए और एफबीए चलो एक एस्टिमेटर 100 यूनिट्स अगर कम से कम महीने के बिक रहे हैं आप इसको कम भी कर सकते हैं हो सकता है ऐसे प्रोडक्ट्स मिले जिसके अंदर शायद दो सेलर्स तीन सेलर्स बैठे हो इसको नैरो कर सकते हैं आप रिजल्ट्स को ना अभी तो जैसे आप देख रहे हैं इसमें 200 से ज्यादा प्रोडक्ट्स ये कहता है फाउंड हुई है अब अगर आप कहते हैं जी ऐसे प्रोडक्ट निकाल के दिखाओ जिसमें चार कम से कम तीन सेलर बैठे हो और मैक्सिमम पांच सेलर बैठे हो और कम से कम 100 यूनिट्स भी सेल हो रहे हो तो ये वो प्रोडक्ट्स भी आपको निकाल के दे देगा लेकिन बहुत कम होंगी फिर उसको आपको देखना पड़ेगा कि एक्चुअली मैं ज्यादा ले आया ठीक है तो हम इसको फिलहाल ओपन कर देते हैं यहां से इसको टू कर देते हैं मिनिमम और इस तरीके से उसको चला के देखते हैं यह अब आपकी मर्जी है कि आप इसको किस लेवल पे देख रहे हैं अच्छा कैटेगरी मैंने ऑटोमोटिव इसलिए रखी थी कि कार के काफी सारे ऐसे पार्ट्स हैं बाइक के ऐसे पार्ट्स हैं जो एक्सपेंसिव होते हैं यह आप और भी कैटेगरी में जा सकते हैं आप बेबी की कैटेगरी में जा सकते हैं स्पोर्ट्स की कैटेगरी में जा सकते हैं महंगी चीजें हर कैटेगरी में मौजूद है ऐसा नहीं है सिर्फ ऑटोमोटिव में यह तो बस एक टेस्ट करने के लिए मैंने आपको एक निकाल के दिखा दिया किस तरह से य प्रोडक्ट्स है अच्छा अब हमें देखें यहां पर जैसे यह प्रोडक्ट है इसका प्राइस है 424 और 34 सेलर्स इसके ऊपर बैठे हैं मंथली सेल इसकी है 283 यूनिट्स 00 के करीब इसकी टोटल यह सेल्स बना रहा है amazon2 पाउंड है वेट ज्यादा है इसका काफी ज्यादा तो हम वेट के ऊपर कोई लिमिट लगा देते हैं लेट सपोज मैक्सिमम जी कोई ऐसी प्रोडक्ट बताओ जिसका वेट हो 12 पा ठीक है ना तोय कम कर देगा थोड़ा सा तो अब हमारे पास काफी सारे आपको हेलमेट्स भी नजर आ रहे हैं य और वो हेवी ड्यूटी आइटम जो है हेवी वेट आइटम इसने हटा दी हु है यह 159 की प्रोडक्ट है आठ सेलर बैठे हुए मंथली सेल्स 131 यूनिट तो अगर फॉर एग्जांपल मैं इसको ओपन करके देखता हूं तो यह क्या चीज है यह फैक्टर फ्लैट लिंक शकल माउंट है कोई और इसकी सेल्स तो नजर आ रही है कि अच्छी हो रही है पिछले तीन चार चार महीनों से और इसका रैंक है 28000 ऑटोमोटिव में तो 28000 एवरेज 90 डेज का जो मैं देख रहा हूं इसको हम ऑटोमोटिव में चले जाते हैं और थोड़ा सा टेस्ट कर लेते हैं कि यह कितनी सेल्स जनरेट कर रहा है इस वक्त मंथली में य तकरीबन पांच यूनिट्स डेली के बेच रहा है तो 150 यूनिट्स हो रहे हैं ठीक है और हमने जो देखा अभी वो इसने हमें बताया कि 1231 यूनिट्स हीलियम ने यहां पे बता दिया तो ये तकरीबन क्लोज है 131 और 150 क्लोज है तो यह बात पे मैं भरोसा कर सकता हूं रिव्यूज इसके जो है वो 4.9 है जो कि बहुत अच्छी बात है अब इसके अंदर आ जाते हैं कि जी ऑफर्स कितनी है यहां पे मुझे आठ ऑफर्स नजर आ रही है जो क्लोज हैं बाय बॉक्स से इसका मतलब क्या हुआ कि यह सारे के सारे जो है वो मैप प्राइसिंग पर बेचने आप देखें 159 यूएस डॉलर के अंदर सबों ने लगा रखी हैं सबके पास किसी के तीन पीस किसी के पास पांच पीस कि ये सभी बेच रहे हैं यह बैक ऑर्डर है अभी इसके पास तीन पीसी लोड हुए हैं तो बहरहाल ये सभी बेच रहे हैं इसके अंदर सेलर्स देखें कैसे हैं इसके 11 रेटिंग्स है इसकी 2500 है इसकी 2800 है इसकी 63 है और 74 पर पर आ गया तो इसको तो वैसे ही बाय बॉक्स मिलना मुश्किल है और इसी तरह यह 1900 पर है ये 530 पर तो ये तो बहुत अच्छी प्रोडक्ट है बहुत ही अच्छी प्रोडक्ट है कि आप उसको मैं डेफिनेटली कंसीडर कर सकता हूं एक और चीज हम देख लेते हैं कि बाय बॉक्स स्टेटिस्टिक्स क्या कहते हैं बाय बॉक्स स्टेटिस्टिक्स में हम जाके सिर्फ ये वेरीफाई कर लेते हैं लास्ट 90 डेज को कि जनाब बाय बॉक्स कैसे मिल रहा है 33 एवे गो वाला ले रहा है 31 टूल डील्स वाला ले रहा है तो ये क्यों लेके जा रहे हैं क्योंकि मोस्ट लाइक इनकी रेटिंग्स जो है वो अच्छी है अब देखें ये इसके रिव्यू काउंट बहुत ज्यादा टूल डील्स वाले के 186 ये बहुत बड़ा सेलर है और और ऐसा लग रहा है कि ये इस वक्त जो है वो ट ऑफ स्टॉक है यहां बैठा हुआ नहीं है टूल डील्स वाला जी हां तो यह तो बाय बॉक्स 31 पर लेके जा रहा है लेकिन बाकी सबों को भी कम से कम 9 पर 10 पर तक मिल रहा है तो अगर तो 9 पर 10 जैसे यह नया सेलर इसको 100% इसकी जो है वो रेटिंग है 11 रिव्यूज है इसको 9 पर मिल रहा है तो मैं ये अजूम कर सकता हूं कि मैं अपनी पोजीशन की बात करूं तो मैं भी ऐसी सिचुएशन में हूं तो मैं भी 9 पर चले मैं 8 पर प चला जाता हूं तो मैं 8 पर बॉक्स अगर हासिल कर लेता हूं तो 150 यूनिट्स अगर महीने का बिक रहा है तो मैं कम से कम 12 से 13 यूनिट्स करीब-करीब मैं बेच लूंगा तो अब अगर मैं ब्रांड से बात करने जाऊंगा तो मैं उनसे 12 यूनिट्स की बात जो है वो कर सकता हूं मुझे पता है कि मैं 12 यूनिट्स तकरीबन कमर्स कम भी महीने के इस प्रोडक्ट के बेच लूंगा तो यह चीज अब आपने देखनी है और ब्रांड है इसका नाम है फैक्टर 55 अब फैक्टर 55 की हो सकता है और भी प्रोडक्ट्स हो तोब आप इसके थ्रू जाएंगे फैक्टर 55 में और नजर तो आ रही है काफी सारी प्रोडक्ट्स हैं इसके ऊपर एमजी स्काउट रन कर दें जंगल स्काउट है तो वो रन कर दें उससे आपको काफी सारी और इसकी प्रोडक्ट्स मिल जाएंगी और इससे यह भी पता चल जाएगा कि इसके अंदर amazononline.in ये तीन प्रोडक्ट्स नजर आ रही है जिसमें यह तो फैक्टर 55 है ही नहीं और यह जैसे ये $0 का ये प्रोडक्ट है और इसमें भी amazon2 है इसके ऊपर आप चाहे तो फिल्टर लगा के बीएसआर को कम बीएसआर वाली आइटम भी उठा सकते हैं ठीक है तो बहरहाल अब ये आपको मैनुअली थोड़ी सी रिव्यू करनी पड़ेगी इसी तरीके से हम सारी हाई टिकट आइटम्स ढूंढ सकते हैं आप चाहे तो कैटेगरी चेंज करके देख ले ऑटोमोटिव के बजाय हम बेबी में आ जाते हैं बाकी सारे फिल्टर्स वही रहने देते हैं बेशुमार प्रोडक्ट्स पड़ी हुई है amazon2 प्रोडक्ट ये लेकर आ गया है कंडीशन देखिए मेरी क्या है मंथली सेल्स मिनिमम 100 है प्राइस टैग मैनेजर लगाए हैं 150 से 500 के बीच में तो यह प्रोडक्ट्स आपके सामने आ रही है बेबी टूला ये शायद हो सकता है प्राइवेट लेवल भी जैसे इसमें चार सेलर्स बैठे हैं बेबी बेबी बोन बेबी बीजन जो भी है इसका नाम बरल को रिव्यू करें इसके अंदर काफी सारी इसमें 64 सेलर्स बैठे हुए हैं हो सकता है काफी ज्यादा एफबीएम हो क्योंकि यह पूरा फर्नीचर के उसमें आता हैय ऑटोमन के साथ है ठीक है जी तो बेबी प्रोडक्ट्स हो गई है इसी तरह अगर कोई और कैटेगरी में जाकर ट्राई करते हैं लेट्स सपोज हम होम एंड किचन में चले जाते हैं और मैं यहां पर थोड़ा सा इसको मजीद 50 ड कर देता हूं इसको मिनिमम तो 183 प्रोडक्ट्स निकल के आ गई है पास यह तो खैर डन की प्रोडक्ट है लेकिन इस पर भी काम किया जा सकता है डन से डन एक बड़ा ब्रांड है अब यह सेक्शन सोफा कवर है $60 इसकी प्राइस है अब अगर यह प्राइवेट लेवल नहीं है तो आप इसको कंसीडर कर सकते हैं ट्विन बेडस विद स्टोरेज एक्सप्रेसो टन बेड स्टोरेज बेड अच्छा ऐसी प्रोडक्ट एफबीएम जो हो रही है इसको आप होलसेल एफबीएम भी कर सकते हैं बिल्कुल सप्लायर डायरेक्ट शिफ करेगा नॉर्मली ऐसी बड़ी प्रोडक्ट जो फर्नीचर प्रोडक्ट्स हैं उनके सप्लायर्स या मैन्युफैक्चरर्स जो है वोह ड्रॉप शिप करते हैं आपके लिए जब आप उनसे कहेंगे कि जी यह ऑर्डर आया है और इससे आप हमारे कस्टमर को भेज दें तो वह करेंगे आपके लिए नॉर्मली ऐसा होता है ठीक है ना क्योंकि यह हैवी प्रोडक्ट है आप इसको अजन के वेयरहाउस में रखवा के चक्कर में पड़ेंगे तो ये तो बहुत लंबी कहानी हो जाएगी तो बताने का मकसद यह है कि इन प्रोडक्ट को हम इग्नोर नहीं करना चाहिए हमें और इनको बिल्कुल देखना चाहिए बड़ी प्रोडक्ट्स है एफबीएम हम कर रहे हैं एज लंग एज दो सेलर बैठे अगर हम इसको सोर्स कर सकते हैं ब्रांड के साथ अकाउंट बना सकते हैं तो बिल्कुल करना चाहिए तो इस वीडियो में हम डिस्कस करेंगे कि सप्लायर से जब आपको प्रोडक्ट फीड मिलती है और या जब आप डिमांड करते हैं प्राइसलेस की और उसके अंदर यूपीसी कोड्स होते हैं तो हम स्कैन अनलिमिटेड को जो है वो किस तरह से यूज करते हैं शीट को स्कैन करने के लिए और किस तरह से यहां पर जो है वो स्कैन इनिशिएटिव मेरे सामने जो है वो स्कैन अनलिमिटेड की विंडो खुली हुई है और यहां पर आपको एक बटन नजर आ रहा होगा न्यू स्कैन का तो मेरे पास जो है वो एक ऑलरेडी डाउनलोडेड जो है वो शीट सप्लायर की मौजूद है जो कि आप देख सकते हैं इसके अंदर सबसे पहले काम तो मैं यह करूंगा कि इसमें से अनवांटेड कॉलम जो है वो रिमूव कर दूंगा ताकि शीट जो है मेरी साइज में थोड़ी सी कम हो जाए और हैंडल करना थोड़ा सा आसान हो तो इसमें आप देख सकते हैं कि ऑलमोस्ट जो है वो 5000 प्लस रिकॉर्ड्स हैं ठीक है और इन सारे रिकॉर्ड्स को जो है वो मैं स्कैन अनलिमिटेड के थ्रू सब यूपीसी कोड्स के अगेंस्ट स्कैन करवाऊंगी तो उसके उसके अगेंस्ट मेरे पास जो है वो [संगीत] और कैटेगरी का कॉलम यह सारे कॉलम वो मैंने डिलीट किए हैं जो मेरे किसी काम के नहीं है और अनवांटेड है मेरे लिए मुझे किसी काम नहीं आएंगे वो वेंडर आईडी मैंने रहने दिया है एस केयू मैंने रहने दिया है और चाहे तो आप वेंडर आईडी भी जो है व डिलीट कर सकते हैं इसके अलावा केस साइज की भी मुझे जरूरत नहीं है और डिस्क्रिप्शन की भी एस को इतनी खास जरूरत नहीं है लेकिन फिर भी हम रहने देते हैं ठीक है तो ये एस कीय वो कॉलम है जो सप्लायर का एय है सप्लायर की वेबसाइट पर इस एस के में आइटम को जो है वो ढूंढ पाऊंगा इसलिए मैंने यह रखा है अवेलेबिलिटी जो है वह सप्लायर के पास इन स्टॉक कितनी आइटम्स है क्या स्टॉक है सप्लायर के पास वह मैंने रखा हुआ है प्राइस का कॉलम जो है यह कॉस्ट है मेरी इसको मैं चाहूं तो रिनेम भी कर सकता हूं कॉस्ट प और यह यूपीसी का कॉलम ठीक है तो अब नेक्स्ट स्टेप मेरा मेरे पास इसमें जो है वो यह है कि इसको सबसे पहले मैं रिसेव करवाऊंगी एस एन एक्सेल क्योंकि सीएसवी में बाज दफा जो है वो मसले आ जाते हैं इस वजह से मैंने इसको एक्सेल में सेव करवा लिया है नाम मैंने डाल दिया सप्लायर वन उसको मैंने कर दिया सेव अब स्कैन अनलिमिटेड अनलिमिटेड प दोबारा आके मैंने यहां पर न्यू स्कैन प क्लिक किया और मैंने अपनी शीट यहां से उठ के यहां पर डग ड्रॉप कर दी अब यह देख सकते हैं आपके इसने हेडर जो है व टो पिक के लिए टोने स्टार्टिंग पोजीशन जो है वो पिक की है सीएस में म मसाइल य आते हैं कि वो ऑटोस को नहीं पिक करता और आइटम जो है व मिस मैच हो जाती है रो मिसम हो जाती है इस वजह से हम जो है वो एक्सल में कन्वर्ट करके इसको यूज करना प्रेफर करते हैं तो स्टार्टिंग पोजीशन इसने जो है वो ऑटो पिक कर ली है एस केयू डिस्क्रिप्शन और इसने मुझे बता दिया कि जी ये स्टार्टिंग रो होगी ठीक है और कॉलम इसने आइडेंटिफिकेशन होते तो हम न सेलेक्ट करते अगर ए होते तो हम ए सेलेक्ट करते स्कैन नेम में जो है व आप नाम डाल सकते हैं जिसके थ्रू आप आइडेंटिफिकेशन का कॉलम यह वाला है तो हम यहां से इस कॉलम का नाम जो है व यूपीसी है तो हम य पर यूपीसी सेलेक्ट करेंगे अब इसमें मार्केट प्लेस पूछा है तो मार्केट प्लेस कक हम यूएस में कर रहे हैं तो यूएस में करेंगे अगर कोई और मार्केट प्लेस हो तो आप वो कर सकते हैं अब य यहां पर पूछ र कॉस्ट का कॉलम कौन सा है कॉस्ट का कॉलम जो है व यह वाला है और इसका नाम कॉस्ट है तो हम यहां से इसको कॉस्ट सेलेक्ट कर लेंगे उसके बाद करेंसी यूएस डॉलर चल रही है हमारी तो हम डॉलर ही लेंगे अगर कोई और करेंसी है तो आप वो ले सकते हैं अब यहां पर ये कस्टम कॉलम्स का ऑप्शन है इसका मतलब है कि अगर आप एक्स्ट्रा कॉलम्स अपने स्कैन के अंदर शो करवाना चाहते हैं कोई एडिशनल कॉलम्स तो व आप यहां पर चूज कर सकते हैं मैं यहां पर जो है व एस केयू और अवेलेबिलिटी सेलेक्ट करूंगा क्योंकि मुझे एस केयू चाहिए फ्रंट प स्कैन के बाद ताकि मुझे पता हो कि सप्लायर को सप्लायर से आइटम जो है वो मैच करनी हो तो मुझे पता हो किस तरह से होगी और अवेलेबिलिटी से जो है व मुझे पता चलेगा कि सप्लायर के पास स्टॉक अवेलेबल है या नहीं है ठीक है जी उसके बाद कंडीशन जो है वह न्यू रखेंगे हम क्योंकि हम न्यू आइटम में जा रहे यूज आइटम या किसी और जो है वह कंडीशन में नहीं जा र और यहां से स्टार्ट का बटन प्रेस कर देंगे तो अब यह जो है व स्कैन करना स्टार्ट कर देगा शीट को और विन फ्यू मिनट्स और सेकंड डिपेंडिंग ऑन योर रिकॉर्ड जो है व यहां पर स्टेटस शो होगा जैसे कि आप य देख सकते यह शीट मेरे पास आ गई यह डेट है टोटल लाइन काउंट इसने पिक कर लिए 5420 टोटल रोज है मेरी मार्केट प्लेस मुझे दिखा दिए य यूएस न्यू और यह प्रोग्रेस जो है व यह चल रही है जैसे ही 100% पर हो जाएगी तो इसका मतलब है आपकी शीट स्कैन हो चुकी है अब स्कैन करने के बाद उसको किस तरह से रिव्यू करना है वो इशाला नेक्स्ट वीडियो में देखेंगे तो इस वीडियो में हम देखेंगे कि स्कैन अनलिमिटेड पर जब हम शीट स्कैन कर लेते हैं उसके बाद उस पर फिल्टर्स वगैरह किस तरह से लगाए जाते हैं और किस तरह से आइटम्स जो है वो शॉर्टलिस्ट की जाती है जैसा कि आप देख सकते हैं कि मेरे सामने जो है व स्कैन अनलिमिटेड की स्क्रीन खुली हुई है और यहां पर जो है मैंने ऑलरेडी एक शीट स्कैन करके रखी हुई है यूएससी मार्केट प्लेस में और रिसेंट स्कैन किया है ताकि आप लोगों को जो है वो रियल टाइम रिजल्ट्स पता चल सके उसके तो सबसे पहले मैं यहां पर आके जो है वो यह शीट पे क्लिक करूंगा तो यह शीट शीट की स्कैन जो है वह खुल जाएगी कि यहां पर जो है वो टिप्स दिखाता रहता है तो उसको आप अगर आप इग्नोर करना चाहे तो इग्नोर भी कर सकते हैं अब यह स्कैन रिजल्ट्स मेरे पास शो हो रहे हैं यहां पर इस स्क्रीन पे आके आपको जो है वह बहुत सारे कॉलम्स नजर आएंगे यहां पे फ्रॉम स्टार्टिंग टू टू एंड अब जैसे कि यह यूपीसी कोड मेरी शीट में ऑलरेडी था तो वो उसने यहां से ले लिया और कॉस्ट में ने डिफाइन की थी एन [संगीत] [संगीत] amazononline.in या amazononline.in यह एफबीए फी रेफरल फी क्लोजिंग फी और शिपिंग कॉस्ट यह सारी चीजें इसमें आ रही है इसके अलावा जो है वह और भी बहुत से इसमें डिटेल्स है जैसे कि साइज है कलर है वेरिएशन पैरेंट है मतलब अगर कोई वेरिएशन लिस्टिंग है तो उसकी डिटेल्स यहां पर लेक आ जाएगा और यहां पर इसने जो है यह ऑटो कैलकुलेशन करके हमें नेट प्रॉफिट और आरओ आई दिखाया है अगेंस्ट आवर डिफाइंड प्रीसेट जो हमने डिफाइन किया था कि 10 पर आरओ मिनिमम होना चाहिए तो अगर वो जो है वो उसके हिसाब से होगा तो यह ग्रीन में शो करेगा जैसे कि यहां पर आप देख सकते हैं वरना वो रेड में शो करेगा यह कस्टम कॉलम मैंने इंक्लूड करवाए थे अ प्रोडक्ट का एस केयू और मिनिमम क्वांटिटी परचेस की ताकि मैं देख सकूं ज्यादा आसानी से कि मुझे जो है वो कितनी बाय करनी पड़ेगी और मेरे सामने जो है वो सारी चीजें आ जाए तो अब यहां पे एक दो ऑप्शंस है एक एफबीए का और एक एमएफ ए का आप एफबीए के ऊपर भी इसको स्कैन करवा सकते हैं अकॉर्डिंग टू एफबीए कैलकुलेशन और मर्चेंट फुल फि पर स्कैन करवाएंगे तो वह स्कैन करेगा अकॉर्डिंग टू मर्चेंट फुलफिल्ड कैलकुलेशंस और उसमें फिर वो एफबीएफ वगैरह और सारी चीजें नहीं होंगी अगर ड्रॉप शिपिंग की कोई कोई सप्लायर है आपके पास जो ड्रॉप शिपिंग करता है और उसकी फीड है तो उसको भी आप यहां पर स्कैन करवा सकते हैं यह शो हिडन का बटन है इसको इनेबल डिसेबल करेंगे तो जो कॉलम्स हमने हाइड किए और वह शो होंगे और वह डिसेबल हो जाएंगे यह जो है वह फिल्टर का सेक्शन है हम यहां पर इसको यह यूज करते हैं ज्यादातर और यहां पर मुख्तलिफ फिल्टर्स आपको मिलते हैं यूजुअली हमारी प्रैक्टिस यह होती है कि हम इसमें जो है वह एक बीएसआर का फिल्टर लगा देते हैं कि सेल्स रंग जो है वह ग्रेटर देन जीरो होना चाहिए ताकि जिस जिन प्रोडक्ट का सेल्स रंक नहीं है वो ऑटोमेटिक जो है वोह एक्सक्लूड हो जाए ठीक है और लेस देन का फिल्टर भी आप यहां पर लगा सकते हैं सपोज करें किसी आइटम का बीएसआर ग्रेटर देन 90000 है तो मैं नहीं चाहूंगा कि मैं उसको देखूं तो मैं यहां पर 90000 का जो है वो एक ऐड करवा दूंगा फिल्टर तो वो लेस देन 90000 की प्रोडक्ट मुझे यहां पर दिखाएगा उसके अलावा यहां पे अनवांटेड कॉलम्स हाइड कर सकते हैं आप ये आई का बटन जो है इस पर क्लिक करेंगे तो यह अनवांटेड कॉलम्स जो है यहां पे हाइड हो जाएंगे तो इसमें अ मैं यूजुअली जो है वो जिस तरह से करता हूं वो कुछ कॉलम्स मैं रहने देता हूं और कुछ अनवांटेड कॉलम्स मैं हटा देता हूं अब इसमें एक और जो है वो मैं पहले मैं हाइड कर लूं जरा पे क्योंकि ये बहुत ज्यादा कॉलम्स होते हैं और वो मेरे किसी काम के नहीं है वो एक्स्ट्रा होते हैं मेरे लिए मेरी एनालाइजेशन के लिए तो मैं उसको हाइड कर सकता हूं आप चाहे तो आप अपने लिए रख सकते हैं आपको अगर जरूरत है आप चाहते हैं कि यहीं पे मेरी कैलकुलेशन हो जाए तो आप उसको रख सकते हैं बिल्कुल इसके अलावा मिनिमम क्वांटिटी में रखूंगा प्रोडक्ट आइटम में रखूंगा और प्रॉफिट का जो है वह मैं यहां पर कर दूंगा ग्रेटर देन जीरो ताकि लॉस वाली आइटम्स जो है वह हाइड हो जाए ठीक है अब अच्छा आप चाहे तो यहां थ्री डॉट्स जो आपको नजर आ रहे हैं यहां से आप क्रिएट प्रीसेट भी कर सकते हैं मतलब इस फि इन फिल्टर्स को आप सेव भी करवा सकते हैं वो नेक्स्ट टाइम आपके पास जो है वो यहां पे लोड के अंदर आ जाएंगे जैसे कि यहां पे आप देख सकते हैं ऑलरेडी कुछ फिल्टर्स अ सेव हुए हुए हैं तो अगर यहां से मैं किसी पर भी क्लिक करूंगा तो वो फिल्टर यहां प ऑटोमेटिक अप्लाई हो जाएगा ठीक है तो अब ये मैंने यहां पे जो है वो दो फिल्टर्स भी लगा दिए एक सेल्स रैंक पे एक प्राइस पे और अनवांटेड कॉलम्स मैंने हाइड करवा दिए अब मैं यहां य पर क्लिक करूंगा तो यह दोबारा उसको रीलोड करेगा और मेरे जो फिल्टर्स थे उसको स्कैन करके उसको अप्लाई करके सॉरी अप्लाई करेगा और फिर मेरे पास जो है वो रिजल्ट्स यहां पर शो करेगा अब यह देखि इसने मेरे लगाए हुए फिल्टर्स प जो है वो 73 आइटम्स लाके निकालती पहले जो है वो 5000 प्लस आइटम्स थी लेकिन अब उसको उसने कम कर दिया उसने फिल्टर अप्लाई कर दिया अब मेरे पास जो है वो यहां पर क्लियर पिक्चर आ गई कि जी इस आइटम की कॉस्ट मेरी इतनी है है इसम इतना प्रॉफिट है इसका यह एसन है और सेल्स रैंक इसका यह है आप चाहे तो यहां पर कैटेगरी भी शो करवा सकते हैं आसानी के लिए ताकि आपको पता चलेगा कि कौन सी जो है वो कैटेगरी में इसका क्या बीएसआर है लेकिन मैं जो है वो इसके कंप्लीट डाटा पर रिलाई नहीं करता मैं इन प्रोडक्ट्स को जो है वो मैनुअली चेक करना ज्यादा पसंद करूंगा क्योंकि बाज दफा कैलकुलेशंस में डिफरेंसेस होते हैं ठीक है स्कैन अनलिमिटेड की तरफ से क्योंकि वो यूपीसी के अगेंस्ट मैच करता है तो बाज दफा ऐसा भी होता होता है कि एक यूपीसी पे मल्टीपल एसेंस चल रहे होते हैं वो आप कह सकते हैं कि amazon2 दफा होता है तो प्रेफर्ड मेथड यह है कि आप क्रॉस चेक उसको लाजमी करें तो मैंने यहां पे सिंपल जो है वो अपने स्पेसिफाइड कॉलम्स रखे हैं अब अगर मैं चाहूं इसको यहां से चेक मार्क लगाऊंगा यहां पर क्लिक करूंगा सॉरी य यहां पर हम यूज चेक बॉक्स टू चेक फ अन इ सेलर ठीक है तो यहां पर मैंने चेक बॉक्स लगाया यहां पर मैंने अ यहां पर ऑप्शन आ नहीं रहा मेरे ख्याल से यहां से आएगा यह चेक कर यहां पर मैंने इन दो चेक मार्क लगाया और यहां पर लिखा हुआ है चेक amazononline.in देर फॉर अजन इज सर्वर ठीक है य इसने ऑटो एक एल्गोरिथम अपना असाइन किया इसको एक क्रॉस चेक भी कर लेते हैं क्या वाकई में अन है या नहीं है हम आएंगे अन कॉ मेरी आईपी चेंज हुई हुई हैलिए एक्सटें ग बहुत ज्यादा होते हैं तो उस वजह से जो है व थोड़ा सा लोड लेता है और बाज दफ इंटरनेट का भी इशू आ जाता है तो पेज लोड होने में थोड़ा सा टाइम लग जाता है हम ट्राई करते हैं यहां पर नीचे आके यह रहा देखि अन अन भी इसको सेल कर रहा है जबक बाय बॉक्स अभी व आईपी चेंज है उस वजह से बाय बॉक्स का जो है व थोड़ा सा मसला आपको नजर आ रहा है लेनन भी इसको सेल कर रहा है और सेम प्राइस में दूसरा सेलर भी इसको सेल कर रहा है तो मतलब इसने यहां पर मुझे खुद ही जो है व बता दिया कि इसमें am8 में लगा के बैठा हु है तो मैं चाहूं तो इसको स्किप भी कर सकता हूं वरना मैं चाहूं अगर तो मैं इसको लगा भी सकता हूं 585 में अगर मैं सेल करूंगा तो अराउंड ड मेरा प्रॉफिट होगा ठीक है इसने यहां पर यह कैलकुलेशन करके बताई है मुझे तो इस तरह से यहां से आप जो है वह इसको स्कैन करके चेक कर सकते हैं और आप चाहे तो यहां से आप डाउनलोड भी कर सकते हैं शीट को जैसे यह डाउनलोड ऑल पर क्लिक करेंगे आप तो अनक अनफिल्टर्ड शीट जो है वो डाउनलोड हो जाएगी पूरी आपके पास और डाउनलोड फिल्टर पर क्लिक करेंगे तो जो फिल्टर्स आपने लगाए हैं सिर्फ वही आइटम्स आपके पास डाउनलोड होंगी यहां से आप इसके जो है वो आइटम्स नंबर ऑफ आइटम्स जो है वो इंक्रीज कर सकते हैं इसको मैं 100 कर देता हूं क्योंकि मेरे पास जो है वो सिर्फ 73 आइटम्स ही है तो मैं इसको एक पेज प लोड करके सब पे चेक मार्क लगा के amazononline.in यह देखिए इस आइटम में भी अन है इसका य से ग्राफ प चेक करते हैं जीन नजर आ रहा है लेकिन बाय बॉक्स अभी मेरे ख्याल सेन के पास नहीं है इसमें भी जो है व अजन है अब इसमें यह हो सकता है कि यूज आइटम में एन बैठा हो मतलब यूज ऑफर लेकर बैठा होन बाफ कस्टमर रिटर्न होते हैं तो उसमें भी जो है व अन की प्राइस ज्यादा है प् जीरो प्लस होगी तो वह अन को य पर शो करेगा इसमें भी अन दिखा रहा है यहां से यह आसानी हो जाती है हमें कि आइटम्स पर अन बैठा हुआ है हम उसको जो है व डायरेक्टली स्किप कर सकते हैं और काम हमारा थोड़ा सा जो है व आसान हो जाता है उसमें तो इस तरह से इसमें जो है व आप फिल्टर्स वगैरह लगा सकते हैं यहां पर आप देख सकते हैं कौन सी पोटेंशियल आइटम्स है और उस पर फिर आप जो है व क्रॉस चेक करके अपने सोर्सिंग पर काम कर सकते हैं तो एक छोटी सी वीडियो थी स्कैंड शीट प फिल्टर्स लगाने की और किस तरह से जो है उस पर फिल्टर्स लगा के ग हाइड एंड शो करवा सकते हैं आप तो आज की इस छोटी सी वीडियो में हम डिस्कस करेंगे कि कुछ वेबसाइट जिनके ऊपर प्रोडक्ट फीड्स अवेलेबल नहीं होती या वह सप्लायर आपको प्रोडक्ट फीड्स नहीं देते लेकिन उनकी वेबसाइट पर प्रोडक्ट जो है व लिस्ट हो रही होती है विथ ऑल डिटेल्स उसको आप किस तरह से स्क्रेप कर सकते हैं तो एक एक एक्सटेंशन आता है ग कम का डाटा स्कपर के नाम से इसके अलावा और भी मल्टीपल एक्सटेंशन अवेलेबल है जो यही काम करते हैं और काफी सिंपल होता है इसको प्रोसेस करना जो है वो एक छोटा सा इसका टेस्ट वन चला के देखेंगे कि ये किस तरह से काम करता है और किस तरह से आपको हेल्प कर सकता है उन वेबसाइट से डिटेल्स निकालने में जिसमें सप्लायर्स के पास प्रोडक्ट फीड्स अवेलेबल नहीं है ठीक है तो यह एक वेबसाइट मेरे पास ओपन है और इसमें जैसे कि आप देख सकते हैं यह एक सप्लाई है जो हमें प्रोडक्ट फीड्स नहीं देता इसके पास प्रोडक्ट फीड्स नहीं होती य कहते हैं जी हमारी वेबसाइट पर सारी प्रोडक्ट लिस्टेड है और आप चाहे तो वहां से जाकर आप ऑटोमेटिक उसको पिक कर सकते हैं या वहीं से ऑनलाइन आप इसको देख सकते हैं तो यह पूरी लिस्ट आ रही है इसकी मल्टीपल कैटेगरी है और मल्टीपल ब्रांड्स है अब हर प्रोडक्ट के साथ आप देखें इसमें आइटम नंबर इसका लिखा हुआ है यूपीसी कोड लिखा हुआ है और होलसेल प्राइस लिखी हुई है ये योर प्राइस होलसेल प्राइस है और टाइटल है इमेज है अब इसमें से जो जो चीजें मुझे चाहिए मैं उसको आसानी से स्प्रेड करवा सकता हूं यहां से मैं इसको 90 कर देता हूं आ जाएगी और यह कुछ एक्सटेंशन फ्री होते हैं कुछ पेड होते हैं कुछ में लिमिटेशन होती है तो व आप डिफरेंट एक्सटेंशन ट्राई करके या डिफरेंट फाइल अकाउंट्स बना के उसको यूज कर सकते हैं डिफरेंट ही मेेल एड्रेस के थ्रू यूज करते हुए अब यह मेरे पास पेज ओपन हो गया है और पे मैं जो है वो यह एक्सटेंशन यूज करूंगा डाटा स्कपर का करूंगा क्या मैं इसको ओपन करूंगा और यहां पर यह मुझे कह रहा है न्यू रेसिपी ठीक है इसम न्यू रेसिपी प ये एक्सटेंशन मैंने यहां पे ओपन कर दिया और यहां पर इसने मुझे जो है वो ऑप्शन दे दिए अब यह सबसे पहले पूछता है कि आपका पेज किस टाइप का है लिस्ट पेज है या डिटेल पेज तो मैं इसे कहता हूं कि लिस्ट पेज है क्योंकि लिस्ट हुई हुई है अलग-अलग प्रोडक्ट अगर एक पेज प्रोडक्ट होती और वो डिटेल पेज होती मुझे पूरा स्कप करना होता तो मैं उ डिटेल पेज कता लिस्ट पेज मैंने य सेलेक्ट किया अब सेकंड स्टेप प जाते हैं तो यह कहते है कि जी रोज आप डिफाइन करें के एक रो में जो फीड होंगी वो मतलब यहां पर सेलेक्ट करना होगा हमें के कितनी रोज है अ यहां पर इसने इंस्ट्रक्शन दी हुई है और मैंने यह सेलेक्ट किया पूरा और यहां पर शिफ्ट में दबांग तो इसने ऑटोमेटिक उठा लिया अब ये अलग अलग मेरे पास आ गए इसमें से कोई भी मैं एक जो बेस्ट फिट मेरे पास हो रहा है डि प नहीं होगा एलिमेंट क्लासेस प्राइमरी कंटेंट नो इमेज व्यू तो ये नो इमेज व्यू वाला मैं ले लूगा ताकि इमेज की मुझे जरूरत नहीं है एक्सल में ठीक है इसको मैं करता हूं कंफर्म तो यह अलग अलग इसने रोज जितनी भी थी वह सारी सेलेक्ट कर ली जो मेरे काम की है ऑटोमेटिक मैंने सिर्फ एक सेलेक्ट किया था अब नेक्स्ट हम आ जाते हैं कॉलम कॉलम वन हमें चाहिए टाइटल का ठीक है एक्सट क्या होगा जी टेक्स्ट एक्ट होगा सही है यहां पर हम क्लिक करेंगे फाइंड और टाइटल पर आके हम इस करेंगे शिफ्ट द शिफ्ट पर क्लिक करेंगे दोबारा माउस क्लिक नहीं करना सि शिफ्ट क्लिक करेंगे तो य देख सिलेक्टर आ गया प्र आइटम टाइटल अय ऑटोमेटिक इसने सारे उठा लिए ठीक है हम चाहे तो h3 का टैग भी ले लेकिन h3 में मसला यह हो सकता है के कोई और अगर फील्ड है जिसमें h3 का टैग यूज हुआ हु होगा तो वो भी आ जाएगा हम उसकी नीड नहीं है हमने टाइटल यहां से पिक कर लिए इसे कह दिया हमने कन्फर्म अब हम यहां पर एक और कॉलम ऐड करेंगे इसका नाम हम देंगे आइटम नंबर और इसमें भी हम टेक्स्ट ही लेंगे और अब हम जाते हैं यहां हमें इसकी जरूरत नहीं यह हमारे लिए काफी इस पर हमने शिफ्ट प्रेस किया प्रोडक्ट आइटम स्पेसिफिकेशन आइटम वैल्यू या फिर य स्पन पर हमारा काम नहीं होगा हम यह लेंगे तब आइटम नंबर और यूपीसी कोड एक साथ आ रहे लेकिन यहां पर यह एक साथ आ रहा है तो यहां पर थोड़ा सा जो है व मसला होगा इसका हम कोई और लेके देख लेते हैं य काम नहीं आएगा यह भी नहीं आएगा हमें यह दोनों चीजें एक साथ लेनी पड़ेंगी यूपीसी को हम फिर बाद में एक्सेल में ब्रेक कर देंगे कर दिया हमने कंफर्म एक और कॉलम हम ऐड करेंगे इसमें लिखेंगे कॉस्ट फाइंड और यहां से हम इसको उठा लेंगे यह वाला प्रोडक्ट प्राइस वैल्यू अब यह योर प्राइस सेम ही है स् प्राइस सेम है तो डन मैटर जब इसने सारी सेलेक्ट कर ली जिसे हम कहते हैं कन्फर्म य पर हम लिखते ठीक है य देखि 26 26 शो करता हुआ आ रहा है और आपको अंदाजा हो रहा है कि यह सही काम कर रहा है अय यह आइटम कोड और यूपीसी को ब्रेक करने का तरीका भी मैं आपको एक् में बता दूंगा एक और कॉलम हम इसमें ऐड करेंगे उसका नाम हम देते हैं स्टॉक इसे भी हम टेक्स्ट रखेंगे और यहां पर हम सेलेक्ट करते हैं य प्रोडक्ट प्राइस इन स्टॉक या यह वाला ले ले तो ये स्टॉक या नॉट इन स्टॉक जो भी लिखा हुआ होगा वो हमारे पास आ जाएगा ताकि हमें पता हो कि जी यह स्टॉक में है या नहीं अब आता है य नेविगेशन सिलेक्टर इसमें अच्छी बात यह है कि आप इसको नेविगेट भी करवा सकते हैं और नेविगेशन के लिए अगर यहां पर यहां पर फिलहाल नेक्स्ट पेज का कोई ऑप्शन नहीं है तो अगर होता तो हम बिल्कुल इसको जो है वह या हम चले इस तरह से कर सकते हैं इसको के टेस्ट में भी हम इसे करते हैं यहां पर एक्चुअली हमें नेक्स्ट का बटन चाहिए होता है मैं किसी और कैटेगरी में जाकर देखता हूं वो नेक्स्ट का या पेजिनेशन का कोई बटन हो तो वो उसको एरो बना हुआ होता है जो उसके ऊपर वो आसानी से चल जाता है चलिए जब तक ये पेज ओपन होता है तब तक हम इसको आगे बढ़ाते हैं एक्शंस यहां प मल्टीपल ऑप्शन है प्री स्क्रिप क्लिक ऑन एलिमेंट आप जो है वो यहां पर डिफाइन कर सकते हैं कि कितना आपको टाइम डिफाइन करना है कितने सेकंड वेट करना है बहुत ज्यादा बाज दफा किसी वेबसाइट पर काम होता है तो वो रोक देती है वेबसाइट और लिमिटेशन लगा देती है ठीक है अब ये ऑप्शनल है यूज फाइंड बटन क्रिएट सिलेक्टर देन कॉपी एंड पेस्ट फाइ यहां पर हम सिलेक्टर देखते हैं इसका क्या है हमें इसकी वैसे एस सच नीड नहीं होती ठीक है तो आप अगर इसको इग्नोर भी करना चाहे तो व भी कर सकते हैं लेकिन इसको ट्राई कर सकते हैं मुख्तलिफ जो भी ऑप्शन है इसके उसके बाद जेस का एक ऑप्शन आता है यहां पर भी आप अपने रूल डिफाइन कर सकते हैं इसकी भी हमें इतनी ज्यादा नहीं होती आप चाहे तो अपनी रेसिपी यहां पर सेव भी करवा सकते हैं मैं सेव करवाता हूं इसको ताकि मैं इसी को एडिट करते हुए जो है आपको व सेलेक्ट नेविगेशन वाला दिखाता हूं इसको मैंने सेव कर दिया इस पेज पर मैं आया और यहां पर मैं पहले देखता हूं कि नेक्स्ट पेज है या नहीं है यहां पर भी नेक्स्ट पेज नहीं आ रहा इसको हम क्योंकि य 50 आइटम्स है मैंने पर पेज 90 लिखी इस वजह से नेक्स्ट का ऑप्शन नहीं आ रहा मैं इसको 30 करता हूं और यह देखि य नेक्स्ट का ऑप्शन आ गया मेरे पास तो इस इस रेसिपी में मैं आऊंगा नेविगेशन में यहां पर मैं इसको सिलेक्ट कर दूंगा पेज लोड हो गया ठीक है यह मैं इसको सेलेक्ट कर दूंगा सर्कल एरो राइट ठीक है या पेज नेशन पेज नेशन प नहीं आ रहा सर्कल ए राइट ठीक है यह राइट प इसका सिलेक्टर आ गया कर्म इसको मैं टेस्ट कर लेता हूं तो यह टेस्ट भी मैंने कर लिया कि जीय नेक्स्ट पेज प जा रहा है और दोबारा वही वाली स्क्रिप्ट रन होग ठीक है अब इसको करता हूं सेव और यहां से मैं इसको करता हूं रन मैं आ जाता हूं सबसे पहले फर्स्ट पेज प अब इसको मैं करता हूं न अभय इसने देखि सारा स्कप करके दे दिया मुझे यह वेंडर आउट ऑफ स्टॉक आ गया और नेक्स्ट पेज प का आपने यहां से करना है नेक्स्ट पेज यह 26 एक पेज पर आ रही थी 26 उसने दे दी यहां पर आप डिफाइन कर सकते हैं बिफोर स्टॉपिंग कितने पेजेस करने आपको ऑटोमेटिक व चलता रहेगा अ यहां पर आपके पास लिस्ट ऑलमोस्ट जो है वो कंप्लीट हो गई ठीक है इसमें टोटल 78 आइटम्स आ गई और इसको आप यहां से ए सीएसवी एस एन एक्सेल एस डाउनलोड कर सकते हैं एक्सेल की वैल्यू में ए सीएस भी डाउनलोड कर सकते हैं या क्लिप बोर्ड पर कॉपी कर ले इसको अपने पास एक्सेल में ओपन कर ले ज मेरे पास डाउनलोड हो गई इसको मैं ओपन करूंगा अब ये मेरे पास सारी चीज आ गई जो मैंने वहां पर डाटा स्क किया था मेरे पास यूपीसी कोड आ गया आइटम नंबर आ गया अच्छा इसको मुझे ब्रेक करना था इसको ब्रेक में किस तरह से करूंगा इसको मैं कॉपी करूंगा और मैं एक न्यू एक्सेल खोलूंगा इस पर मैं करूंगा डाटा टेक्स्ट कॉलम मैं कर देता हूं स्पेस और यह फ यह अलग अलग हो गए यह मेरा आइटम नंबर हो गया यह मेरा यूपीसी कोड हो गया अब मैं चाहूं तो इसे यहां पर मैं एक और मैंने ऐड कर दी यहां पर मैंने लिख दिया यूपीसी यहां से मैंने कॉपी किया यहां से मैंने कॉपी किया यहां पर मैंने पेस्ट कर दिया यह पूरी मेरे पास एक शीट तैयार हो गई सप्लायर मुझे नहीं दे रहा था लेकिन ये शीट मेरे पास तैयार हो गई मेरे पास इन स्टॉक की स्टेटस भी आ गया कॉस्ट भी आ गई यूपीसी कोड आ गया आइटम नंबर आ गया और यह स्कैनिंग के लिए बिल्कुल तैयार है ठीक है तो इस तरह से आप मल्टीपल रेसिपीज बना सकते हैं मल्टीपल स्क्रिप्ट्स बना सकते हैं डिपेंडिंग ऑन वेबसाइट टू वेबसाइट पेजिनेशन भी आप डिफाइन कर सकते हैं अलग-अलग जगहों पे आपको क्लिक करना हो तो वो भी कर सकते हैं अभी तक आपने इस प्रोग्राम के अंदर काफी खद तक चीजें सीख ली होंगी स्पेशली कंपनी फॉर्मेशन हो गया जाहर स बात और नहीं की है तो आगे कुछ चीजें और भी आएंगी आपके पास एक चीज का ख्याल रखें कि amazononline.in कोशिश यह करें कि इस इस पूरे लेक्चर य एक काफी लेंथी लेक्चर है यानी कि पूरा कोर्स है इस कोर्स के अंदर आपको मैंने सिखाया है बेसिक्स ऑफ सस्पेंशन यानी कि बेसिक लेवल पर सस्पेंशन को कैसे देखना है कैसे डील करना है लेकिन इसके अंदर बहुत एक्सपर्टीज तजुर्बे की चाहिए होती है वो तजुर्बा ऐसे लोगों के पास होता है जो बहुत सारी और सस्पेंशंस को देख चुके हैं अन के साथ डील कैसे करना है क्या बात इनको कब कहनी है क्या बात नहीं कहनी है डिस्पाइना com.pk सस्पेंशन प जब आप जाएंगे तो ईपी की अपनी टीम मौजूद है जो सस्पेंशंस में आपको हेल्प करती है इसके चार्जेस भी बहुत नॉमिनल है जाहिर सी बात है अगर आप किसी बाहर किसी के पास जाते हैं तो वो तो 1000 1500 000 भी लोग मांग लेते हैं तो बहरहाल इसके चार्जेस चकि पाकिस्तान को पाकिस्तानियों को जहन में रखते हुए और टीम वो काम करती है तो इसको जरूर कंसीडर कर ले अगर खुदा नखता आपके साथ ऐसी सिचुएशन है तो और स्क्रीन के ऊपर आपके पास डिटेल्स आ रही है सिंपली जाके e कम कर दें अगर आपके साथ ऐसी सिचुएशन बनी है तो इंशाल्लाह टीम आपको असिस्ट कर देगी हां भाई क्या पढ़ लिया अभी तक ब्रांड रिलेशनशिप पढ़ लिया या डिस्ट्रीब्यूटर हंटिंग पढ़ लिया या ईईआई एन कैसे रजिस्टर करना है यह पढ़ लिया होगा एलएलसी कैसे फॉर्म करनी है यह पढ़ लिया होगा कुछ तो पढ़ा होगा जो पढ़ लिया youtube0 पढ़ लिया क्योंकि भी तो पता चले कि आपने कितना पढ़ा है हो सकता है कल को मैं कोई कोई डील ऑफर करूं कोई मुफ्त कोई इनाम कोई कुरा अंदाजी कोई ना कोई हम ऐसी कुछ स्टूडेंट्स ने भी और मेंबर्स ने भी जिक्र किया था सेल ह और इन्वेंटरी सोर्स के अलावा कैसे होल सेलर्स फाइंड आउट हमें करने चाहिए तो उसको थोड़ा सा हम देख लेते हैं दोबारा एक दफा मजद इसके अंदर एक और ऑप्शन भी है जो कि मैं एक्सप्लेन कर देता हूं पर लेट्स से आपने लिखा नाइट स्टैंड्स कोई भी आइटम उठा ले आप चाहे तो प्रॉपर एक कैटेगरी करके भी चले जाए तो जब आप नाइट स्टैंड प आते हैं फॉर एग्जांपल ये नाइट स्टैंड्स आपने यहां पे एक सिलेक्शन भी आ गई है इसकी जब आप ऐसे करेंगे इस सिचुएशन में आएंगे तो आप देखेंगे लेफ्ट साइड प थोड़ा सा स्क्रॉल डाउन करेंगे इसमें आप जब सी मोर पर क्लिक करेंगे तो यह आपको व ब्रांड सिखा देगा जिसके नाइट स्टैंड्स अन के पास अवेलेबल है मैं इस वक्त नाइट स्टैंड्स की बात कर रहा हूं एग्जांपल के तौर पर आप कोई भी प्रोडक्ट ले सकते हैं होम एंड किचन की कैटेगरी की उठा ले किचन एंड डाइनिंग से कोई उठा ले तो कुछ भी उठा ले अब इसमें जो ऐसे ब्रांड्स आ रहे हैं जो आपने शायद कभी सुने ना हो या ऐसे भी होंगे जो आपने सुने हो जैसे फॉर एग्जांपल हम ने बेस्ट चॉइस प्रोडक्ट्स को देखा हुआ है यह हमें पता है अ इसी तरीके से हमें होम स्टार का पता है लेकिन कुछ ऐसे हैं जो कि बिल्कुल अलग से ही नाम है लाइक फॉर एग्जांपल यह है कुछ लिखा हुआ है एनडी क्राफ्ट्स इसका एक एक ही आइटम आ रहा है तो जैसे होड इंपोर्ट है तो मैं इसको अगर एक न्यू विंडो में ओपन करके देखता हूं तो आपको ऐसा इसको देखने से लगेगा कि जी यह कोई प्राइवेट लेबल है या ना भी हो जैसे इसमें बता रहा है नाइन सेलर्स है मुझे यहां पे यह लियम 10 का जो प्लगइन मैंने रखा हुआ है यहां पे तो यह मुझे बता रहा है सोल्ड बाय एमजी भी है तो इसका मतलब ये प्राइवेट लेवल तो नहीं है तो amazononline.in र से रिलेटेड तो यह ब्रांड्स के आपको यह ब्रांड आप मेरा मकसद यहां पर यह है यह देखना कि जी क्या ब्रांड्स है अजन प जो चल रहे हैं आप बहुत बड़े ब्रांड प जाएंगे जैसे मैन स्टेस प जाएंगे तो मैन स्टेस का होलसेलर आप नहीं ढूंढ पाएंगे मैंने तो ऐसा भी सुना कि य मेन स्टेस लमार्ट वालों का ही अपना है मुझे नहीं पता टू बी नेस्ट अलबत्ता आपको यहां पर और भी ब्रांड्स मिलेंगे जो कि थोड़े से कम पॉपुलर है लेकिन उनकी भी प्रोडक्ट चल रही है एन पर जैसे य होम फा है जो एक और हमने ओपन कर रखा था पहले यह वाला डेड कुछ इस तरह है होरा कुछ तरह तो बल अब यह ब्रांड आपके पास है आपने इस ब्रांड का नाम उठाया और गल पर गए आप और आपने यहां पर ब्रांड का नाम दे दिया जी ठीक है यह ब्रांड का नाम सर्च किया ग पर तो य आ गया सिंपल है यह ब्रांड आपको यहां पर मिल गया है अब आप इसकी वेबसाइट पर जाए इसको जो है करें और इससे यह फाइंड आउट करने की कोशिश करेंगे आपके कैसे इसका आपको होलसेलर कोई मिल सकता है या डिस्ट्रीब्यूटर कोई मिल सकता है या आपको जो है वह यह डायरेक्ट अकाउंट खुद दे देंगे क्या तो ऐसा आपको थोड़ा सा यहां प ढूंढना पड़ेगा देखि य फाइंड अ प्रोडक्ट्स ऑन अन वेफर अब यह भी एक ठीक ठाक बड़ा ब्रांड है जो कि अन वेफर लमा टारगेट ओवर स्टॉक सब जगह सेल कर रहा है ठीक है तो ऐसे ब्रांड जो ऑलरेडी इन बड़े-बड़े लोगों के पास यानी कि बड़े-बड़े स्टोर्स के पास बैठे हैं इनसे अकाउंट लेना आपके लिए ऑलमोस्ट लाइक नेक्स्ट टू इंपॉसिबल होगा ठीक है तो फिर आपको जो है वह शायद इसको छोड़ना पड़े लेकिन ऐसा है कि आप इसको ट्राई कर सकते हैं मैं यह नहीं कहूंगा कि आप इसको छोड़ दें उसकी वजह यह है कि यह डायरेक्ट तो आपको अकाउंट नहीं देगा यह बात तो तय है क्यों क्योंकि इसकी प्रोडक्ट ऑलरेडी कांटेक्ट करके यह जरूर पूछ सकते हैं कि जी मैं हम जो है वह एक एसिस्टिंग यूएस कंपनी है और ई-कॉमर्स का जिक्र करने की फिलहाल जरूरत नहीं है और चाहे तो व सप्लायर आउटरीच की स्क्रिप्ट भी यूज कर सकते हैं लेकिन मेरा ख्याल से वो बेटर फिट यहां पर नहीं होगी आप इनसे राबता करेंगे और आप इनसे पूछेंगे कि जी वी वुड लाइक टू नो योर होलसेल और डिस्ट्रीब्यूटर्स होलसेलर और डिस्ट्रीब्यूटर्स इन द यूएस सो वी कैन परचेस सम इन्वेंटरी इ इन बल्क और इन हो फर होलसेल प्राइसिंग तो ये आपको रिप्लाई में जवाब देंगे जी ठीक है ये देखें यहां पर आ भी रहा है बिकम अ पार्टनर और रिटेलर तो अक्सर वेबसाइट्स के ऊपर ही मौजूद होता है उनके ऑप्शन कि जी यह कैसे आप इनके साथ काम कर सकते हैं इनके साथ कोई किस्म की पार्टनरशिप फॉर्म कर सकते हैं या रिटेलर आप इनके बन सकते हैं तो आप यहां से भी सबमिट कर सकते हैं मैसेज आप इनको क्या भेज सकते हैं एक्सक्यूज मी टैक्स आईडी मांग रहे हैं लेकिन रेड नहीं किया हुआ इसका मतलब यह रिक्वायर्ड नहीं है लेकिन अलबत्ता टैक्स आईडी आप जब नहीं देते तो आप अपनी एक सीधी सी बात है आप क्रेडिबिलिटी थोड़ी सी लूज करते हैं यहां पे क्योंकि वह सामने वाला बिजनेस जो है वह यह देखता है कि जी इनके पास क टैक्स आईडी नहीं है तो इसका मतलब यह हो सकता है कि यह रजिस्टर्ड ना हो और सिर्फ इंफॉर्मेशन इनकी हमें दे रहा है तो टैक्स आईडी देने का मकसद य होता है कि आप एक एक प्रूफ दे रहे हैं कि जी मैं एक रजिस्टर्ड बिजनेस हूं इन द यूएस तो ईआईए नंबर जो आप का है वो आप दे सकते हैं इनको ठीक है और ज्यादातर केसेस में अगर आपकी इंग्लिश अच्छी है तो मैं रिकमेंड करूंगा कि आप कॉल भी करें और फोन करके भी आप उनसे राबता कर सकते हैं और फोन प भी वो आपको मतलब फोन करने का फायदा यह होता है कि आपको अक्सर और बतर इंस्टेंट रिप्लाई मिल जाता है फौरी तौर पर वो किसी सा आपकी किसी अपने किसी डिपार्टमेंट में किसी बंदे से या बंदी से बात करा देंगे और आप उनसे जो है वो डिस्कस करके यह पूछ सकते हैं सारी इंफॉर्मेशन के जी मैं होलसेलर आपका बल्क परचेसिंग करना चाह रहा हूं क्या मैं आपसे डायरेक्ट परचेस कर सकता हूं या मैं आप मुझे कोई डिस्ट्रीब्यूटर या होलसेलर अपना बताएंगे तो यह थोड़ा सा आपको इस तरह से डिस्कस इनसे करना पड़ता है और यह आप इनका इनके साथ अपना अकाउंट बना सकते हैं ठीक है अब बैक पर आ जाते हैं जो लिस्ट हमने देखी थी अब यह इतनी बड़ी लिस्ट आ रही है यह नाइट स्टैंड की हमने उठाई है मैंने एक प्रोडक्ट की बात किया फर्नीचर के अंदर नाइट स्टैंड यानी कि जो बैड साइड टेबल है हम उसकी बात करें बेड बेडरूम के अंदर बहुत सारा फर्नीचर है लिविंग रूम के अंदर बहुत सारा फर्नीचर ये तो हम एक-एक प्रोडक्ट को लेकर चल रहे हैं अगर आप जो है वो किचन की कोई आइटम उठा लेते हैं स्टोरेज की या कोई ऐसी जिसके अंदर स्टोरेज वगैरह में मैं इसलिए भी नहीं जाता बाज औकात कि वहां पर ज्यादातर प्राइवेट लेवल्स आपको मिलते हैं तो इसके अंदर भी काफी ब्रांड्स ऐसे होंगे जो प्राइवेट लेवल होंगे तो जिनसे बात करने का कोई फायदा नहीं है वो छोटे-छोटे हैं स वो ऐसे ही अपना खुद की लिस्टिंग्स के ऊपर काम कर रहे होंगे तो वो आपके मजीद आपको बिजनेस आपके साथ नहीं कर पाएंगे ठीक है तो जो बड़े-बड़े ब्रांड्स हैं वो यहां पर आ रहे हैं लेकिन बहुत बड़े पर भी ना जाए जैसे मैंने कहा में स्टेस का कोई मुश्किल ही है कि आप इससे कोई काम कर पाए अब जैसे होड मैंने नहीं सुना था लेकिन जब मैंने सर्च किया तो मुझे लगा देखने से कि नहीं जी यह भी कोई बड़ा ब्रांड है जिसके साथ जिसका जो ऑलरेडी amazonbusiness.in ये शायद आपके साथ कंडीशन रख देंगे जी फर्स्ट ईयर के अंदर हम आपको 50000 यूएस डॉल का ही बिजनेस आप करेंगे तभी हम आपके साथ काम करेंगे या 25000 का बिजनेस करेंगे तो ऐसी भी कंडीशंस आती हैं तो इसके अंदर इस सूरत के अंदर फिर आप जो है वो कोशिश ये करते हैं कि जी मैं किसी तरह अकाउंट अगर बन जाता है तो बना लू स्टेटमेंट ऑफ ऑथराइजेशन इनसे मिल जाए लेकिन वो थोड़े से ये मुश्किल ट्रिकी मामलात है इतना आराम से हो भी नहीं पाता अलबत्ता कोशिश ही कर सकते हैं आप इसके अंदर इससे ज्यादा कोई किस्म की गारंटी तो कोई भी नहीं दे सकता कि जी अकाउंट बनेगा नहीं बनेगा लेकिन यह वो काम है जो टीडीएस है थोड़ा सा बोरिंग भी हो सकता है आपके क्यों जाहिर सी बात है आपको हर किसी का जो है वो होलसेलर ढूंढना है जैसे य अमेरी वुड यह बहुत बड़ा ब्रांड है मैन्युफैक्चरर है इसके अपने सब ब्रांड्स भी चल रहे हैं काफी सारे डिफरेंट ब्रांड के प्रोडक्ट्स चल रही हैं तो इनके होल सेलर्स आपको शायद आसानी से मिल जाए लेकिन उन होल सेलर्स वो होल सेलर्स जो हैं फिर वो उनकी कोई कंडीशन ऐसी हो सकती है कि जी 00 का बिजनेस करेंगे तो हम आपके साथ काम करेंगे पहला ऑर्डर या तो शायद 5000 का हो ओपनिंग ऑर्डर जिसे हम कहते हैं ये लोग तो ये चीजें हैं कुछ तो ये एक तरीका है जिससे मैं होल सेलर्स ढूंढता हूं क्योंकि ये ब्रांड्स होते हैं कुछ ऐसे ब्रांड्स भी है जिसमें हम ड्रॉप शिपिंग ऑलरेडी कर रहे हैं तो जब हम ड्रॉप शिपिंग करते हैं तो हमें पता होता है क्या चीज बिक रही है अब उसके ऊपर कोई कंप्लेंट भी नहीं आई अलबत्ता उनकी आइटम्स बिक रही है तो हम खुश हैं ठीक है जी प्रोडक्ट्स बिक रही है सेल सेल्स आ रही है लेकिन फिर उनके ब्रांड को ढूंढना या उनके होलसेलर या डिस्ट्रीब्यूटर को ढूंढने से फायदा यह होता है कि आप जो है वो एक इस पोजीशन में आ जाते हैं कि आप डायरेक्ट होलसेलर से आपका कनेक्शन बन जाता है आपके पास इनवॉइस भी आने मिल सकती है आप जब ऑर्डर प्लेस करेंगे तो और आपके पास स्टेटमेंट ऑफ ऑथराइजेशन भी आ जाएगा उनकी तरफ से और अगर खुदान खस्ता कल को जो जो इन्वेंटरी सोर्स और सेल हू वाला टास्क एक प्रोसेस जो मैंने बताया था वो थोड़ा सा फास्टर इसलिए कि वहां सारे आपको पहले से पता है कि जी ये बैठे ही होलसेलर है अब उन होलसेलर के पास क्या-क्या ब्रांड्स हैं चलो वो देखते हैं उनकी शीट्स डाउनलोड करते हैं स्कैन अ लिमिटेड से स्कैन करते हैं और उसमें देखते हैं क्या-क्या प्रोडक्ट्स है तो वो एक डायरेक्ट मेथड है वो शॉर्ट मेथड है आपको होलसेलर पहले से पता है यहां बैठे हैं आपने उनसे अकाउंट्स बनवाए शीट ली और स्कैनर लिमिटेड पर चला दी यहां ऐसा नहीं है यहां ये एक मैनुअल प्रोसेस है आपको अभी नहीं पता अकाउंट बनेगा या नहीं बनेगा आप उस होलसेल उस ब्रांड का होलसेलर और डिस्ट्रीब्यूटर ढूंढ पाएंगे या नहीं पाएंगे ये आपको नहीं पता बहुत सारे ब्रांड्स है मैं मैंने सबके साथ काम नहीं किया इसलिए मैं भी नहीं जानता कि किसका होलसेलर आपको मिलेगा या किसका नहीं मिलेगा अलबत्ता आपको कोशिश करनी होगी इंडिविजुअल आप लेके चलेंगे तो एक प्रोडक्ट है बहुत सारे प्रोडक्ट्स ढेंगे ग के ऊपर और फिर वहां से उसके होलसेल या डिस्ट्रीब्यूटर को निकालने की कोशिश करेंगे तो य एक मैनुअल तरीका है जिससे आप आराम से आई मीन होलसेलर वगैरह को ढूंढ सकते हैं तो का एक्सटेंशन जो है वह ईमेल फाइंड करने के काम आता है और इसमें मैं प्रेफर करूंगा कि आप लोगों के पास सेलर क्राइटेरिया जो है वह 25 टू 70000 लाइफ टाइम फीडबैक होना चाहिए उसका एक मैं आपको एग्जांपल यहां पर दिखा देता हूं अब यह देखें ये अबब 2500 है और लेस देन जो है वह 70000 है टोटल ठीक है यह हमारे क्राइटेरिया से बाहर है तो इसके पीछे हम नहीं जाएंगे और 70 पर पॉजिटिव फीडबैक की जो हमने बात की तो वो यहां पर देख सकते हैं लास्ट 30 डेज में 98 पर इसके जो है वो पॉजिटिव है और टोटल काउंट इसका 121 है ठीक है तो अब स्नो आओ काम करता है बेस्ट लिंकन के साथ अगर आपके लिंकन के प्रोफाइल नहीं है तो मैं आपको सजेस्ट करूंगा बना ले आप वो आगे जाके बहुत ज्यादा काम आएंगे आपको और ब्रांड्स के कांटेक्ट निकालने के लिए कंपनी के कांटेक्ट निकालने के लिए यह मदद करेंगे इसकी य इसका फ्री प्लान है बट उसकी कुछ लिमिटेशन है आई थिंक 10 पर डे या ऐसा ही कुछ है उसका तो आप पेड लेना चाहे तो यहां पर इनका जो है व प्राइसिंग का टैब है यह देख सकते हैं आप क्रेडिट्स मिलते हैं इसके अंदर स्मॉल है मीडियम लार्ज यह प्लान है इसके अलग अलग तो अब हम आ जाते हैं कीपा का आप लोगों को मैंने बता दिया स्न आ का मैंने बता बता दिया अब जो है वो एक एक जर्नल हम आते हैं जैसे कि हमने लास्ट भी जो है वह प्रोसेस कि थे हम जो है वह किसी भी एक कैटेगरी में आ जाएंगे यहां पर होम एंड किचन सेलेक्ट करके मैंने जो है वह सर्च करवा दिया अब यहां पर मैं इसकी किसी भी सब कैटेगरी के अंदर चला जाऊंगा मैं किचन में चला गया अब यहां से ये इसकी और सब कैटेगरी आ गई मजीद ये अब मैं इसके बाद जो है वो किसी भी एक में जा सकता कटलरी में अब इस पेज पर आ गया मैं यहां पर अब मैं देखूं तो मुझे जो है वो प्रोडक्ट नजर आ रही है ठीक है अब मतलब इसको आप जो है वो प्रोडक्ट पेज भी कह सकते हैं एक तरह का अब यहां पर मुझे नेक्स्ट स्टेप ये करना है कि एमजी स्काउट या आप चाहे तो जंगल स्काउट चला ले मैं इन्ह एमजी स्काउट खोला और यहां पर मैंने अ लोड हो जाए ये [संगीत] अच्छा यह लोड हो चुका है देख अब इसमें मैंने फिल्टर ऑलरेडी लगाए हुए हैं ये फिल्टर आप देख सकते हैं प्राइस मैंने लगाया हुआ है मिनिमम 15 और मैक्सिमम 100 अब मिनिमम को आप बढ के ऊपर भी लेके जा सकते हैं जैसे कि 24 कर दे 25 कर दे वो आपकी अपनी चॉइस हो सकती है मतलब आप मिनिमम कितने से स्टार्ट करना चाहते हैं और मैक्सिमम में जो है वह मैंने 100 लगाया हुआ है मतलब 100 तक मेरी कैपेसिटी है कि अगर $ की भी आइटम है तो मैं उसको जो है वो ले सकता हूं डिपेंड करता है आपकी क्या कैपेसिटी है और आप कितना उसको स्केल अप करना चाहते हैं मिनिमम सेलर्स का कैप यहां पर मैंने जो है वो थ्री लगाया हुआ है वन और टू हम इसलिए प्रेफर नहीं करते क्योंकि वन और टू के अंदर जो है व प्राइवेट लेवल के चांसेस ज्यादा होते हैं और क्योंकि एक प्राइवेट लेवल की ऑफर होती है एक अजन की अपनी बाज दफा जो है वो यूज आइटम्स की ऑफर होती है तो उस वजह से जो है व यहां पर थ्री हमने मिनिमम लगाया हुआ है और रेटिंग इसम मैंने फोर लगाई हुई है वैसे आप 3.5 प भी कडर कर सकते 3.5 मिनिमम है ्र होती है तो फिर हम उसको थोड़ा सा और मजीद देखते हैं स्पर्ड मैंने यहां पर हाइड करवा दिया और एफबीए प चेक लगाया मैंने इन दोनों प से चेक हटा दिया कि बाय बॉक्स जो है व एफबी का हो यहां पर मैंने अप्लाई करूंगा तो मैंने यहां पर ऑलरेडी अप्लाई किया हुआ है पहले से तो यह आ गए इसके पास अब इसमें से मैं य पर नेक्स्ट पेज करके य से नेक्स्ट फ पे या नेक्स्ट 20 पेजेस देखना चाहूं तो देख सकता हूं मतलब यह ऑप्शन है और मजीद प्रोडक्ट आ जाएंगी आपके पास यह मैंने एक्चुअली नेक्स्ट 20 पेजेस करके यह लोड भी हो रहा है बरल ठीक है तो अब इसमें मैं देखता हूं प्रोडक्ट अब इसमें देखि यह प्रोडक्ट है एक शेफ नाइफ इसमें सिक्स सेलर्स है 91 इसका रैंक है 2699 की इसकी प्राइस है एफबी के पास बाय बॉक्स है और 4.6 की इसकी रेटिंग है एस्टीमेट मंथली सेल इसकी जो है वह 6411 है तो यह हमारे क्राइटेरिया प आता है रेटिंग इसकी सही है बाय बॉक्स जो है वो एफी है सेलर मोर देन थ्री है इसको मैंने यहां से क्लिक किया तो खोल के देख लेते हैं यहां से इसकी ऑफर्स ऑफर्स के पेज प मैंने जो है वो ये न्यू टैब में इसको खोला है और इसका कीपा का देख देते हैं एक दफा कीपा की सेल्स हिस्ट्री इसकी काफी बेहतर है यह आप देखि कि जुलाई से जो है यह जुलाई जुलाई 23 से सेल र इसका जो है व बिल्कुल ड्रॉप हो गया अब यह देखि वहां पर हमें इसने दिखाया था सिक्स सेलर टोटल यहां पर इसने सिक्स सेलर दिखाए थे यहां पर यह देखि अजन की यूज ऑफर भी आ रही है और प्राइम में एक्चुअली एक ही है तो मोस्ट लाइक मेरा एक्सपीरियंस इसमें यह बोलता है कि यह जो है यह अ प्राइवेट लेवल लिस्टिंग हो सकती है लेकिन एक दफा मैं इसको थोड़ा सा और देखना चाहूंगा यहां पर मैंने किसी भी बाय बॉक्स प पहले इसको मैं जो है वो थ्री मंथ्स प ले आता हूं यह बाय बॉक्स आ रहे हैं देख की प यहां पर मैंने बाय बॉक्स पर क्लिक किया तो यह होम टू लिविंग है और पीछे चला जाता हूं मैं यह भी होम टू लिविंग है ये भी होम टू लिविंग है यह भी होम टू लिविंग है तो इसका मतलब मतलब मोस्ट लाइक चांसेस यही है कि ये एक प्राइवेट लेवल प्रोडक्ट है और इस पर हम काम नहीं कर पाएंगे क्योंकि इस पर और जो है वह कोई एफबीए सेलर है भी नहीं और जाएंगे हम तो मेरे खल से मिलेगी भी नहीं हमली तर तो हम इसको स्किप करके दूसरी आइटम पर आते हैं यह लिक्विड है तो इस पर मैं नहीं जाना चाहूंगा क्योंकि लिक्विड हम जो है वो प्रेफर नहीं करते बहुत ज्यादा उसमें जो है वो चीजें बहुत होती है पैकेजिंग वगैरह की सारी गाइडलाइंस होती है बहुत एक्सट्रीम तो इसको भी छोड़ते हैं अब इसको यह देख लेते हैं इसमें यह दिखाता है 19 सेलर्स है टोटल 3300 रैंक है इसका किचन एंड डाइनिंग में इसकी प्राइस है $50 सेंट और इसके इसकी रेटिंग है 4.6 एस्टीमेट मंथली सेल इसकी 1000 यूनिट्स है इसको हम खोल के देख लेते हैं ठीक है यह सिजर है किचन में या मल्टी पर्पस सर है य किचन की कैटेगरी के अंदर है यह देखि कटलरी एंड नाइफ एसेसरी के अंदर इसकी यहां से ऑफर्स पेज खोल लेते हैं अा यह आप यहां पर जो देख रहे हैं यह पार्ट जो है यह हीलियम से आता है हीलियम का एक्सटेंशन अगर आप यूज करते हैं तो यह वाला पार्ट य पूरा हीलियम से आता ठीक है इसका कीपा लोड हो चुका है अब इसका बीएसआर तो अच्छा है यहां पर मुझे इसका कीप का ग्राफ देख के पता चल रहा है कि बीएसआर इसका बेहतर है काफी बाय बॉक्स ी की देखते हैं मैक्स वेर हाउस एम लि य मैक्स रस है य पर एम लिविंग यहां पर एक और सेलर आ रहा है मतलब इसका बाय बॉक्स रोटेट होता है इससे हमें इस पर देखने से हमें यह अंदाजा हुआ कि बाय बॉक्स जो है वह डिफरेंट टाइम पर डिफरेंट सेलर के पास जाता है अब इसके अंदर हम आते हैं यहां पर ऑफर्स पेज पर और यहां पर हमने सबसे पहले लगा दिया चेक प्राइम का तीन ऑफर्स है हमारे पास प्राइम सेलर्स की जो एफबीए फुलफिलमेंट बाय अन यूज कर रहे हैं ए की सर्विसेस इन्होंने अपना स्टॉक जो है व अन के फुलफिलमेंट सेंटर में भिजवाया हु है और अन इनके लिए जो है वो पिक पैक एंड शिप करता है ठीक है तो अब यहां पर हमें सेलर एक पिक करना है अब जैसा कि मैंने पहले बताया यह सेलर अब 70000 75000 के क्राइटेरिया से ऊपर है तो इसको मैं स्किप करूंगा फिलहाल क्योंकि यह काफी जो है वह बड़ा सेलर है और इसको कंप्लीट करना थोड़ा सा मुश्किल हो जाएगा अब ये एक सेलर है हमारे पास 8282 टोटल रेटिंग है इसकी इसको इसका मैं स्टोर फ्रंट खोल के चेक करूंगा एक दफा 121 टोटल काउंट लास्ट 30 डेज 98 पर पॉजिटिव तो यह हमारे इस क्राइटेरिया पर आता है ठीक है 2500 टू 700 लाइफ टाइम फीडबैक एंड ओवर 70 सेलर फीडबैक न द लास्ट 30 डेज इस सेलर को मैंने फाइनल किया कि यह सेलर इस सेलर के की प्रोडक्ट के साथ में जाऊंगा इसकी प्रोडक्ट के सेक्शन में आ जाते हैं तो यह पेज खुल गया अब यहां पर यह देखि यह इसकी मार्केट प्लेस आईडी है इस सेलर की यह क्रश्न क्रिन स्टोर इसकी मार्केट प्लेस आईडी य रही अब मुझे सिंपली पहले तो मैं इसको जो है वह अपने पास एक एक्सेल बनाऊंगा ठीक है एक एक्सेल बनाऊंगा मैं जिसके अंदर मैं सेलर का नाम लिखूंगा सेलर की मार्केट प्लेस आईडी टोटल नंबर ऑफ प्रोडक्ट्स यहां से यह मेरे अपने इंटरनल रिकॉर्ड के लिए है तो यहां से इसके जो है वो टोटल नंबर ऑफ प्रोडक्ट्स मैंने लिख लिए फिर जो है वो इसका यहां से ये डिटेल्स लाइफ टाइम लास्ट 30 डेज यह मतलब मैं अपने रिकॉर्ड में रखूंगा इसको ताकि मुझे पता हो कि जब मैंने इस सेलर को पिक किया था या आगे जब मैं इसके साथ दोबारा काम करना चाहता इस सेलर को दोबारा वो जो है वो कीपा के थ्रू स्क्रेप करवाना चाहता हूं तो क्या चेंजेज है प्रोडक्ट नंबर ऑफ प्रोडक्ट्स अप डाउन हुई है या नहीं फीडबैक्स में क्या चेंजेज आई है तो वो सारी चीजें देखने में आसान हो जाती है तो सेलर की एक मतलब एक जो है वो एक्सेल बना के रखें आपको वो आगे भी काम आएगी जब आप जो है वो उनके साथ रेगुलर काम करना या रेगुलर उनको स्केप करना स्प करना शुरू करेंगे तो वो उसम भी आपको काम आएगी सारी चीज ठीक है तो यहां पर मैं आ गया यहां से मैं इसकी जो है वो सेलर आईडी उठाऊंगा और कीपा प जैसे हमने पहले किया था कीपा में आ गया कीपा में यहां डाटा में आके प्रोडक्ट फाइंडर अब यहां पर हम वही फिल्टर्स लगाएंगे दोबारा जो हमने पहले लगाए थे जो के ये थे ये फिल्टर्स हमने पहले लगाए थे अजन जो है वो आउट ऑफ स्टॉक होना चाहिए यहां पर चेक मार्क लगा दिया न्यू एफबीए प्राइस करंट 24 टू 200 इसको भी आप जो है वह अप डाउन कर सकते हैं अपनी चॉइस के हिसाब से आप मिनिमम या मैक्सिमम कितने पर जाना चाहते हैं यहां पर यह न्यू थर्ड पार्टी एफबीए 24 टू 200 अब नेक्स्ट रूट कैटेगरी ऑफ योर चॉइस तो कैटेगरी अ हम चाहते हैं कि हम जो है वो होम एंड किचन में ही चले जाए उसके बाद नेक्स्ट हमारे पास है बाय बॉक्स सेलर बाय बॉक्स सेलर कौन सा कौन होना चाहिए तो वो थर्ड पार्टी चाहिए हमें अन नहीं चाहिए और यहां पर जो है वो हम आईडी नहीं डालेंगे यहां से हम इसकी मार्केट प्लेस आईडी कॉपी करेंगे और यहां पर रिस्ट र रिजल्ट ू लिस्टिंग विथ ऑफर फ्रॉम स्पेसिफिक सेलर मतलब हम इसको यह आईडी दे रहे हैं कि हमें रिजल्ट सिर्फ वही लाकर बताए जिसमें जो है वह यह सेलर हो ठीक है अब इसके बाद जो है वह यहां पर रेटिंग यह रेटिंग का सेक्शन है य पर मैंने 3.5 डाल दिया या फ डाल दिया पर भी से भी स्टार्ट कर सकते हैं ठीक अब नेक्स्ट स्टेप हमारा जो है वह अवेलेबिलिटी ऑफ अमेजन ऑफर नहीं चाहिए हमें इसमें कुछ चेक मार्क्स हम हटाएंगे अन ऑफर इज इन स्टॉक एंड शिपेबल यह हमें ना दिखाए ठीक है अन ऑफर इ करेंटली नॉट इन स्टॉक बट विल बी इन द फ्यूचर मतलब कहीं पर अगर अन बैक ऑर्डर है तो वह भी हमें नहीं चाहिए नेक्स्ट इसमें जो है वह न्यू ऑफर काउंट मिनिमम हमने यहां पर जैसा कि एमजी स्काउट में भी लगाया था ्र लगा दिया आप चाहे तो यहां पर वेट का भी लगा सकते हैं डायमेंशन का भी लगा सकते हैं अब यहां पर मैप की हमें रिस्ट्रिक्शन से फर्क नहीं पड़ता अगर मैप प्राइस है तो हमारे लिए और ज्यादा अच्छा है उसकी डिटेल भी मैं आपको बता दूंगा आगे एडल्ट प्रोडक्ट में हम नहीं जाना चाहते ट्रेड इन एलिजिबल में हम नहीं जाना चाहते तो ये यहां पर हमने सारे चेक्स और फिल्टर लगा दिए अब यहां से हम क्लिक करेंगे फाइंड प्रोडक्ट अब ये सारी लिस्टिंग मेरे पास आ गई ठीक है अब इसमें से जो है वह यहां पे यह सारी डिटेल्स आ रही है एसी नागया करंट सेल्स रैंक है मैन्युफैक्चरर है ब्रांड है करंट ऑफर इसकी 29 जैसे कि आप देख सकते हैं न्यू ऑफर काउंट करंट जो है वह है सॉरी बाय बॉक्स करंट जो मिला हुआ है जब इसने स्कप किया तो बाय बॉक्स जो है वह ड का कोई सेलर होगा उसको बाय बॉक्स मिला य पर इसका यूपीसी कोड आ गया यहां से मैंने कन्फर कॉलम क्लिक किया तो यह हमने यहां तक इसको जो है वह फिल्टर्स लगा के स्क्रेप करवा लिया अब नेक्स्ट हमें जो है वह यहां से इसकी एक्सेल डाउनलोड करनी है यहां से मैं एक्सपोर्ट पर क्लिक करूंगा ऑल एक्टिव कॉलम्स एक्स एक्सपोर्ट अब यह मेरे पास एक एक्सेल के अंदर उसका जो फ्रंट पर डाटा था पूरा वह यहां मेरे पास एक्सेल के अंदर आ गया सबसे पहले तो मैं य इमेजेस का कॉलम है इसको डिलीट कर दूंगा क्योंकि वो किसी काम का नहीं सल को थोड़ा सा जो है वोटिंग कर लेते हैं अब यहां पर यह देखि मैप रिस्ट्रिक्शन इसके अंदर य मैप रिस्ट्रिक्शन है पड ग्लोबल की पडस ग्लोबल मैन फैक्चर है और ब्रांड है इसका फसी कट 38 रिव्य ना ऑफर मैप देखि मैप रिस्ट्रिक्शन मैप रिस्ट्रिक्शन अगर किसी आइटम पर होती है तो उसका फायदा यह है कि जो है वो प्राइस ब्रंड की तरफ से मैन्युफैक्चरर की तरफ से एडवर्टाइज होती है सपोज करें इन्होने जो है वो 3999 अगर डिफाइन की है तो 3999 से नीचे आप उसको सेल नहीं कर सकते ठीक है तो मतलब उसमें प्राइस वर इतनी ज्यादा नहीं होती बाय बॉक्स जो है वह आसानी से रोटेट होता है हर किसी को जो है वो उसमें सेल्स का चांस मिलता है ठीक है तो यह एक्सेल हमारे पास रेडी हो गई है अब इसके अंदर मैं मजीद जो है इसको फिल्टर आउट करूंगा इसको कैसे फिल्टर करूंगा मैं मैं बाय बॉक्स प्राइस न्यू की बाय बॉक्स प्राइस न्यू जो है उसको ए टूजी सॉर्ट कर देता हूं यह न्यू करंट य से फिल्टर अप्लाई करता ठीक है य यहां पर मैंने इसको ए टूजी कर मबल ऊपर आ गए और लार्जेस्ट मेरे पास जो है नीचे चला गया यहां पर य आप देखें यहां पर बाय बॉक्स प्राइस नहीं आ रही तो इसमें एक दफा देखते हैं जाके बाय बॉक्स प्राइस है य पर भी बाय है तो हो सकता है कि कीपा का कोई इशू हो जिस वजह से व य पर प्राइस ना लेक आ होता यहां पे ये है कि प्राइस जो है वो हिडन होते हैं बहुत सी आइटम्स पे हिडन इन द सेंस आपके पास ऑप्शन होता है कि आप जो है वो अपने प्राइस हाइड करवा सकते हैं जब तक वो ड टू कार्ड नहीं होगा वो रिवील नहीं होंगे लेकिन कीपा जो है उसपे अपने एल्गोरिथम के थ्रू या पुरानी हिस्ट्री के थ्रू लेके आ जाता है उसकी प्राइस रिवील करवा देता है तो अब यह इस इस एक्सेल पर मैंने जो है वह फिल्टर्स लगाने कुछ वो फिल्टर्स क्या है मैंने इसको सॉर्ट करवा दिया बाय बॉक्स प्राइस को न्यू को ए टूजी अब इसमें मुझ मैं जो है वह अंडर 25 की वैल्यूज वाले हटा दूंगा अर 24 सॉरी यहां पर एक ही है इसको मैंने यहां से यह रो रो पूरी डिलीट कर दी अब नेक्स्ट इसका जो है व सेल्स रैंक तो सेल्स करंट सेल्स रैंक मैं 90 डेज एवरेज सेल्स रंक की बात करू करंट हम नहीं प्रेफर करते बहुत ज्यादा उसकी वजू हात यह है के देखि एक आइटम अच्छी है और या नहीं है अच्छी उसका अंदाजा कैसे लगा सकते सपोज करें कि इसका सेल्स रिंग आप देख रहे हैं यह अगर एक दफा ऊपर जाता है बहुत ज्यादा तो मतलब सेल्स उस पर इतनी ज्यादा नहीं है इस सिनेरियो के अंदर इसकी सेल्स है अच्छी कंसिस्टेंट सेल्स है और रेगुलर बेसिस पर सेल्स आती है अब इसमें आप जो है वह करंट इसका सेल्स रैंक देखें यहां पर तो यहां पर करंट इसका नीचे आता है 3897 पट सप्लाई जबकि इसका लास्ट 90 डेज का एवरेज जो है व 40000 है मैं 40000 प्रेफर इसलिए ज्यादा करूंगा उसकी वजह यह है कि एक आइटम पर अगर एक दिन में बहुत ज्यादा सेल आ गई तो उसका सेल रक बहुत नीचे आ जाएगा ठीक है अगर रेगुलर है मतलब मैंने तीन महीने का एक जो है वह एवरेज लिया हुआ है उस एवरेज पर मैं चलूंगा ताकि पता चले मुझे कि हा तीन महीने से उसकी कंसिस्टेंट सेल आ रही है और उसके उसके सेल्स रक एवरेज जो है से रक क्या निकलता है 90 डे अब मैं दोबारा जो है व एक्सेल पर आता हूं अब मुझे यहां पर 90 डेज के एवरेज सेल्स रैंक पर फिल्टर लगाना है और मुझे अंडर 80000 के हटाने है ठीक है 90 डेज एवरेज यहां से मैंने यह सेलेक्ट किया एवज 9 डेज य पर यह देखि यह सारे अब 80000 यह यह अच्छे सेल्स रंग है यह बुरे है आई थंक मैंने शायद पहले गलत बोल दिया अब 80000 मैं हटा दूंगा य ठीक है यह मैंने इसको सेलेक्ट किया और यहां से रोज सिंपली रिमूव कर दिया अब यह मेरे पास प्रोडक्ट शॉर्टलिस्ट हो गई अब इन ये मतलब फाइनल प्रोडक्ट है मेरे पास जिसके पीछे मैं जाना चाहूंगा उस सेलर को लेके जिसे हमने स्क्रेप किया मैं मैं चाहूं तो मतलब मैं प्रेफर करूंगा आप लोगों को कि इसके इसको जो है आप इसको भी एक रॉयल डटन यह रिपीट होता है तो यह प्रोडक्ट तो अच्छी है प्रोडक्ट की आपने एक लिस्ट बना ली ठीक है उसके बाद अब इस ब्रांड को आप नोट करके रखें एक ब्रांड की एक अलग शीट बनाए हम य हम प्रेफर करते हैं इसके लिए हब स्पॉट की सर्विस हब स्पॉट आपको जो है वह एक मैनेजमेंट सिस्टम देता है जिसमें आप ब्रांड की इंफो और सारी कांटेक्ट डिटेल्स और सारी जो है वो उसके उनसे कैसे फॉलो अप चल रही है आपकी वह सारी चीजें उस में आप डिफाइन कर सकते हैं वरना अगर आप मैनुअली करना चाहते हैं उसको तो उसको आप ग शीट्स यूज कर सकते हैं या आपके पास और कोई मैनेजमेंट सॉफ्टवेयर या सिस्टम हो तो उसको भी आप ले सकते हैं ठीक है यह ह स्पॉट की सर्विस है इनका मेरे खल से ट्रायल वर्जन या फ्री वर्जन भी है यहां पर प्राइसिंग के टैब में आप प्राइसिंग देख सकते हैं इनकी यह सीआरएम है पूरा ये इनके प्लांस है अलग-अलग तो इन्हे आप यूज कर सकते हैं और यह आपको मैंने मैनेज ब्रांड मैनेजमेंट में जो है वह काम आएंगे आप इसमें जो है वह अपना डाटा आप ऐड करवा सकते हैं अपलोड करवा सकते हैं ब्रांड का नाम और सारी चीजें ठीक है तो अब मैं दोबारा उस प्रोडक्ट की तरफ आऊंगा जिससे मैंने स्टार्ट लिया यह वाली इससे मैंने स्टार्ट लिया था इसके ऊपर से मैंने सेलर यह वाला लिया था तो मैं पहले इसी को लेकर चलना चाहूंगा ठीक है अब मैं सिंपली यहां पर यह करूंगा के इस यह ब्रांड नेम जो है इसको य य पर मैं कॉपी करता हूं मैं और यहां पर मैं सर्च करूंगा ब्रांड के नाम से होलसेल या कांटेक्ट इंफो अभय देखि ब्रांड की अपनी वेबसाइट है यह ब्रांड की अपनी वेबसाइट है ठीक है अब मैं चाहूं तो यह यहां पर का रिटेलर्स का एक ऑप्शन है इस पर क्लिक करके देखते हैं ये इन्होंने ऑनलाइन रिटेलर्स अपने दिखाए हुए सारे इसमें अन है नीडल है सियर्स टारगेट लमा मतलब सारे इन्होंने जो है वो अपने रिटेल मतलब यह तो कंफर्म हो गया कि यह सेलर यह ब्रांड जो है वो अलाव कर रहा हैन पर सेल करने का और जैसे कि हमने देखा कि यहां पर और सेलर्स भी है जो सेम ब्रांड की आइटम मतलब ये दूसरे सेलर्स को भी अलाव करता है तो यह हमारे लिए एक अच्छी बात है अब यहां मैंने आपको शुरू में जो है वह जाते हैं तो यहां पर सिंपल इनका कांटेक्ट ईमेल एड्रेस देखते हैं कोई नहीं है कांटेक्ट ईमेल इनका कोई नहीं है तो मैं मैं चाहता हूं कि मैं इनको जो है वो डायरेक्ट ईमेल करूं किसी तरह से तो सिंपल मैं एक और काम यह कर सकता हूं मैंने यह उठाया जॉइस चैन लिंक न पर आकर मैंने यहां पर सर्च कर दिया सर्च किया इसको लिंक न पर पॉसिबल नहीं है मतलब ऐसा भी हो सकता है कि आपको बहुत से नाम ना मिले लेकिन ऐसे बहुत ज्यादा होंगे जो आपको मिल जाएंगे य एक्चुअली मैंने पहले से सर्च करके मैं न्यू टब में इसको सर्च करता हूं दोबारा ताकि आपके सामने जो है वह रिजल्ट आ सके अब यहां से मैं मोर से मोर में जाकर कंपनीज पर सेलेक्ट कर लूंगा मैं कंपनीज को देख रहा हूं अ यहां पर देखि यह कोलंबियन होम प्रोडक्ट एलएलसी आ रहा है यह नेम मैंने यहां पर भी देखा था कोलंबियन होम प्रोडक्ट्स ठीक है तो यह यहां पर यह चीज कंफर्म होती है कि यह प्रोफाइल जो है वह इसी ब्रांड की है मैंने इस पर क्लिक किया यहां पर इनकी जो है वोह वेबसाइट है वेबसाइट खोल के देख लेते हैं यह सेम वेबसाइट है यह देखि कोलंबियन होम प्रोडक्ट जो है वह उनका ब्रांड है जॉय चन यह चीज यहां पर कंफर्म हो जाती है अब मैं यहां से इसके सी ऑल एंप्लॉयज के अंदर जाऊंगा तो यह सारे एंप्लॉयज मेरे पास आ गए जो कोलंबियन होम प्रोडक्ट एलएलसी के अंदर काम करते हैं यहां पर मैंने चेक लगाया यूएस का यूनाइटेड स्टेट्स अब यह चूंकि प्रीमियम प्रोफाइल है पेड प्रोफाइल है तो मुझे शो नहीं हो रही वह आगे देखते हैं अगर कोई प्रोफाइल इनकी अवेलेबल हो यह एक कस्टमर सर्विस रिप्रेजेंटेटिव है है इनकी इनकी इसकी प्रोफाइल जो है वह अवेलेबल है यह भी पेड प्रोफाइल है यह आर्ट एड स्टूडेंट इनका जो है वो यहां पर कोई वो लिखा हुआ नहीं है तो इसको अच्छा इस पेज पर अ ये देखि मुझे प्रोफाइल कुछ नजर आ गई जो अवेलेबल सपोज कि यह नजर आ रही है यह कस्टमर सर्विस रिपें रिप्रेजेंटेटिव है कोलंबियन होम प्रोडक्ट मैंने यहां पर स्नो आ एक्सटेंशन पर क्लिक किया इसने यहां पर अवेलेबल प्रोफाइल उठाई एक यह है और एक यह मैं चाहता हूं कि इसका ईमेल एड्रेस मैं ढूंढू इसका ठीक है यहां पर मैंने क्लिक किया इसको अब इसने एक लिस्ट ऑटोमेटिक खुद ही बना दी पीपल्स लिस्ट ये ऑटोमेटिक बाय डिफॉल्ट बन जाती है उसकी यहां पे इस पर मैं क्लिक करूंगा और फाइंड ईमेल्स एंड सेव प क्लिक करूंगा तो स्नोव आ क्या करेगा वो सर्च करेगा इस पर्सन का जो कि कस्टमर सर्विस रिप्रेजेंटेटिव है कोलंबियन होम प्रोडक्ट में इसका ईमेल एड्रेस यह है तो अगर मैं चाहूं तो इसको डायरेक्ट अप्रोच कर सकता हूं के हम जो है वह इंटरेस्टेड है आपकी लाइन ऑफ प्रोडक्ट कैरी करने में हम अजन पर सेल करना चाहते हैं या एक्स वाजी जिस तरह से भी पिच करना चाहे आप वरना दूसरा ऑप्शन यह है कि हम डायरेक्ट इनको कॉल करें जैसे कि यह देखि इनका एक ड्रॉपशिप प्रोग्राम भी है परचेस ऑर्डर फॉर्म यहां पर है ठीक है तो मैं अगर चाहू तो देखें दो ऑप्शन हमारे पास हैनो आओ के हेल्प से या तो मैं ईमेल एड्रेस फाइंड करके उनको ईमेल पर कांटेक्ट करूं ठीक है या फिर मैं डायरेक्ट उनको यहां से फोन नंबर लेकर उनको पिच करू डायरेक्ट कॉल के ऊपर के वी वुड लाइक टू कैरी योर लाइन ऑफ प्रोडक्ट एंड वी वुड लव टू सेल ऑन अन और इसके अलावा अगर उनकी मैप प्राइसिंग है तो वो भी हम फॉलो कर सकते हैं इसके नेक्स्ट पेज पर जाके और देखते हैं अगर कोई मिलता है हमें कांटेक्ट अब यह देखि यह नेशनल सेल्स मैनेजर है लेकिन इसकी प्रोफाइल भी जो है वह प्रीमियम है तो इसका भी मार्केटिंग कम्युनिकेशन मैनेजर आईटी डायरेक्टर सेल्स एनालिस्ट सेल्स डिपार्टमेंट के हवाले से यहां पर इनका कोई इनकी प्रोफाइल कोई नजर नहीं आ रही वरना उसका हम जो है वह य डायरेक्टर ऑफ सेल्स है तो इसकी प्रीमियम प्रोफाइल है तो इसका अनफॉर्चूनेटली स्नो आओ जो है व स्क्रेप नहीं कर पाएगा हो पेड प्रोफाइल हो और तो उसके बाद शायद वो यहां पर दिखा देता है चीजें नाम रिवील करता है और कांटेक्ट इंफो भी रिवील करता है जैसे अगर इस पेज पर सारी जो है वह प्रोफाइल अनरिवील्ड है यहां पर मैं क्लिक करूंगा स्न आ तो यहां पर यह देखि नथिंग फाउंड ठीक है तो अब हमारा दूसरा काम इस एक्सेल को डाउनलोड करने के बाद यह होगा कि हम इसकी एक लिस्ट बनाए इसमें से जो है वह प्रोडक्ट देखते जाए मतलब एक प्रोडक्ट हमने ली यहां से अब इसमें भी हो सकता है कि एमेजन हो ठीक है तो इसको हमें चेक करना लाजमी है न्यू ऑफर प चले जाते हैं यह देखि इसमें भी जो है वह अजन नहीं है प्रोडक्ट का सेल्स रैंक जो है वह बहुत अच्छा है प्रोडक्ट का सेल्स रैंक हम किस तरह से देखते हैं बहुत अच्छा अब यह देखें लास्ट 90 डेज के अंदर इसका सेल्स रंक है 18 और इसकी रूट कैटेगरी किचन एंड डाइनिंग है तो हम यहां पर एफबीए टूल किट में आ गए किचन एंड डाइनिंग की कैटेगरी थी तो किचन एंड डाइनिंग यह रहा और इसका एवरेज रैंक यहां से एक दफा वापस देखते हैं 18 य पर गो पर क्लिक किया पर डे 80 यूनिट्स की सेल है तो 80 को हम मल्टीप्लाई करेंगे 30 से तो टोटल आप देख ले कितना होता है एक मिनट लास्ट दे देख यह है 70 बीएसआर करंट देखने से यह होता कि हम इसको अगर कल के सेल्स रैंक पर देखते तो यहां पर सेल्स रंक इसका जो है वो कुछ और होता ठीक है यह एवरेज इसने यूनिट्स पर पर डे की एवरेज 30 डेज की सेल दिखाई है तो हम 30 डे एवरेज के हिसाब से मतलब कभी लास्ट डे जो है वो 70 हुए हैं तो उससे पहले हो सकता है कि 100 यूनिट सेल हुए हो या उससे पहले जो है वह 60 यूनिट सेल हुए हो तो इसने एफबी टूल किट ने जो है व एक एवरेज नंबर दिया हमें 80 का तो 80 इन 30 हम करेंगे तो 2400 यूनिट्स पर मंथ इस आइटम के इसका हम ब्रांड का सर्च करते हैं हाइड्रो फ्लास्क यह इनकी वेबसाइट है देखि डीलर सेंट्रल पूरा बना हुआ है मैंने बंद कर दिया य इनकी मैप पॉलिसी भी है और यह इनका न्यू इंक्वायरी फॉर्म है आप चाहे तो यहां से इनको इंक्वायरी सबमिट कर सकते हैं इसका एक दफा हम जो है वह लिंकन पर भी चेक करते हैं रीजनल सेल्स रिप्रेजेंटेड ट क्रिएटिव डायरेक्टर डायरेक्टर ऑफ मार्केटिंग फाइनेंस सोशल मीडिया स्पेशलिस्ट सीनियर ग्राफिक पीपी ऑफ सेल्स फर नॉर्थ अमेरिका ये एक अच्छा कांटेक्ट सकता है यहां पर स्न आ चला के देखते हैं इनका नाम है एलन एलन केस फाइ ईमेल ये देखि यहां पर लेके आ गया यहां पर सर्चिंग ईमेल है जरूरी नहीं कि यह ईमेल एड्रेस 100% करेक्ट हो बट चांस है यह देखि यह ईमेल आ गया अब मैं चाहूं तो डायरेक्ट यह वीपी ऑफ सेल्स फॉर नॉर्थ अमेरिका जो है इनको डायरेक्ट ईमेल कर सकता हूं या फिर इनके जो है वह वेबसाइट के थ्रू इनको कांटेक्ट कर सकता हूं मतलब मल्टीपल ऑप्शन मेरे पास खुल गए तो स्ड आ का यह फायदा है यह आपको ईमेल स्क्रेप करने में बहुत मदद करेगा और डायरेक्ट ब्रांड के डेजिग्नेट कांटेक्ट निकालने में मदद करेगा लिंकन की प्रोफाइल जरूरी है उसके लिए क्योंकि लिंकन मोस्ट लाइक ज्यादातर ब्रांड जो है वह लिंकन पर होते हैं और उनके एंप्लॉयज भी लिंकन प होते हैं लिंकन जो है वह पूरा एक नेटवर्क है बिजनेस के हवाले से अब कीपा की तरफ हम आते हैं तो कीपा देखि कीपा को थोड़ा सा देखते हैं कीपा में ये कुछ चेक्स आ रहे होते हैं साइड में ये चेक जो है वो amazon2 नवंबर 23 के बीच में ठीक है तो इसको मैं डिसेबल कर दूंगा तो यह छुपा देगा इसको हम बाय डिफॉल्ट ऑन रहने देते हैं इसकी वजह यह है कि amazononline.in दूसरा इसमें न्यू का होता है न्यू का मतलब यह है के न्यू सेलर्स कहां कहां पर आए यह यहां बॉक्स देखें यह न्यू का है यह बॉक्स न्यू का है उसके बाद सेल्स रंक आता है सेल्स रंक जितना नीचे होगा उतना ज्यादा अच्छा ठीक है तो सेल्स रंक इस पर डिपेंड करता है कित तना नीचे है लिस्ट प्राइस काम आता है देखने में कि प्रोडक्ट की लिस्ट प्राइस क्या मेंशन हुई हुई है यह अन खुद चेक करता है यह हमारे एंड पर नहीं होती यहां पर नेक्स्ट ऑप्शन है न्यू थर्ड पार्टी एफबीएम तो यह न्यू थर्ड पार्टी एफबीएम यहां पर हमें दिखा रहा है यह न्यू थर्ड पार्टी है [संगीत] इसमें यह देखि ये अन भी था अजन को बाय बॉक्स मिला हु था लेकिन कीपा ने इसको ट्रैक नहीं किया तो इसको चेक करना थोड़ा सा ज्यादा जरूरी है उसके बाद यहां पर न्यू थर्ड पार्टी एफबीए का भी एक ऑप्शन है इसको हम इनेबल करेंगे तो ये यहां पर एफबीए ऑफर जो न आई हुई है उसको उसको भी दिखाएगा यहां पर लेकिन हम इसे यूजुअली डिसेबल रहने देते हैं हमें ज्यादातर काम जो होता है वह अजन सेल्स रैंक और बाय बॉक्स का होता है यह पिंक कलर के जो आप डॉट देख रहे हैं यह बाय बॉक्स के यह डिसेबल करने पर डिसेबल हो जाते हैं और इनेबल यह बाय बॉक्स बाय बॉक्स जगह जगह पर जो है वो कीपा उनको लेता है बाय बॉक्स के स्नैपशॉट तो वो यहां पर दिखाते हैं बाय बॉक्स के बाय बॉक्स की डिटेल्स दिखाते हैं जैसे यहां पर इसको मैंने क्लिक किया तो एक ये है और एक ये मतलब बाय बॉक्स जो है वह अन के पास था अब यहां पर देखें बाय बॉक्स दो सेलर्स है और बाय बॉक्स जो है वह पेट सप्लाई सप्लाइड के पास था यहां से आप हिस्ट्री इसकी चेंज कर सकते हैं वीक मंथ हम थ्री मंथ देखते हैं और जब प्रोडक्ट ज्यादा एनालाइज करनी हो मतलब कोई सीजनल प्रोडक्ट हो तो ्र ्र मंथ के बाद जो है वह ईयर या ऑल पर आप क्लिक करें तो यह ऑल के अंदर शुरू से लेकर आखिर तक पूरी हिस्ट्री मतलब जैन 2016 से इसने ट्रैक करना शुरू किया है इस प्रोडक्ट को तो अब जाकर जो है वह जैन 2020 तक की उसने ट्रैकिंग रखी हुई है इसकी कीपा यहां पर काम आता है वैसे ही य यहां पर जो है यह डिम का टूल कैलकुलेटर के तौर पर भी काम आता है लेकिन हम इस पर रिलाई ज्यादा नहीं करते हम एफबीए का अपना कैलकुलेटर यूज करते हैं वह एग्जैक्ट होता है और अब जो है वह अजन की तरफ से एफबीए की फी में भी चेंजेज आ रही है जो मेरे ख्याल से यह फप से अप्लाई होगी तो उसको भी आप जो है व एफबीए कैलकुलेटर में यहां पर देख पाएंगे कि अभी कितनी करंट फीस कितनी है और 18 फेप के बाद उसकी फी कितनी होगी ठीक है तो वो अजन ने यहां पर शो किया हु है 15 18 फप के बाद जो है वह न्यू फीस अप्लाई हो जाएगी तो वो वहां पर चेंजेज होंगी यह देखि करंट इसकी यहां पर 320 है फुलफिलमेंट बाय अन फीस और न्यू फी प मैं जाता हूं तो न्यू फी इसकी हो जाएगी 3.32 ये एक्चुअली इस प्रोडक्ट का भी मैं इस प्रोडक्ट की कैलकुलेशन भी मैं आपको बता देता हूं यह इसका यह देखिए हम चाहे तो डायरेक्ट ब्रांड से भी कंटक्ट कर सकते हैं यहां पे एक होलसेलर भी आ रहा है जिसके पास यह सिजर है बीएमएफ होलसेल कॉ इसकी प्राइस है 1245 होलसेल प्राइस प्रोडक्ट चेक करते हैं थोड़ा सा सेम है या नहीं है यहां पर तो प्रोडक्ट सेम लग रही है 5120 का इसका मॉडल है यहां पर भी वही है पैक ऑफ वन है अब यहां पर यह देखिए यह सेल हो रही है $0 50 सेंट में तो यहां पर मैं आया amazon2 50 सेंट जितने में यहां पे करंट प्राइस मुझे दिखा रहा है ठीक है अब इसकी शिपिंग मैं अजूम कर रहा हूं 0.50 सेंटस उसकी वजह यह है कि यह अंडर न पाउंड आइटम है 0 प 229 पाउंड है या 0.3 भी इसको आप कह सकते हैं राउंड ऑफ करके तो अंडर न पाउंड है य हम जो है वह उसको 50 सेंट्स पर पाउंड कंसीडर करते हैं एस्टीमेट शिपिंग और डायमेंशन इसकी देखें तो डायमेंशन भी जो है वो स्टैंडर्ड पैकेजिंग के अंदर है अंडर 12 इ है तो इस वजह से मैंने यहां पर इसको 50 सेंटस अजूम किया और प्रोडक्ट कॉस्ट में अभी इसकी लेकर चलता हूं 1245 तो यहां पर मैंने 1245 डाला कैलकुलेट पर क्लिक किया तो अभी इसम मुझे दिखाता है कि अगर मैं इसको इस आइटम को 1245 में लेता हूं और $ 50 सेंट में सेल आउट करता हूं अन तो मुझे जो है वोह अराउंड $ 27 सेंटस का प्रॉफिट है ठीक है यह मैं होलसेलर से लेने की बात कर रहा हूं जब आप ब्रांड से डायरेक्ट कांटेक्ट करेंगे तो हो सकता है आपको प्राइसेस में और कमी मिले क्योंकि आप जब ब्रांड से डायरेक्ट कांटेक्ट करेंगे तो आप इस मिडल मैन को कट कर देंगे बीच में से तो हो सकता है ये $ 45 सेंट की जगह पर आपको $ की मिले या $ की मिले डिपेंड करता है वह जब आप उनके कांटेक्ट करेंगे और उनसे प्राइस लिस्ट मांगेंगे और जो है वह उनसे बातचीत होगी तो वह कैसी प्राइसिंग मिलती है आपको तो यह यहां पर एक प्रोडक्ट हमें मिली जो बहुत अच्छी है उसका होलसेलर भी मिला उसका हमने जो है वह ब्रांड का कांटेक्ट भी निकाला और ब्रांड की डायरेक्ट जो है वो मैन्युफैक्चरर की वेबसाइट भी हमें मिल गई इसमें लिंकन का भी जो है वो काफी काम आता है और और दूसरा मैं आपको यह बताऊं कि आप जितनी भी रिसर्च करेंगे और जो भी आप काम करेंगे उसको अपने पास ट्रैक रिकॉर्ड जरूर रखें एक्सेल के अंदर और कंपनीज का ट्रैक रिकॉर्ड रखें जिन जिन को आप कांटेक्ट क्योंकि कल अगर आप जो है वह वीए आईआर करते हैं और उनको काम देते हैं कुछ तो आप नहीं चाहेंगे कि जो है वो मल्टीपल दफा सेम ब्रैंड को या सेम सप्लायर को कांटेक्ट हो ठीक है तो यह बीच में एक एसेंशन आता है इसको आपको स्किप करना पड़ेगा तो इसका बेस्ट पॉसिबल तरीका यही है कि आप अपने पास पूरा रिकॉर्ड रखें कि मैंने हाइड्रो फ्लास्क को जो है वो कांटेक्ट कर लिया अकाउंट बन गया या नहीं बना वो एक उसके आगे अपडेट कर दिया आपने उसके बाद फिर आप नेक्स्ट आर्टिक जोन पर चले जाए आर्टिक जोन की जो है वो डिटेल्स निकालने की कोशिश करें उसकी प्रोडक्ट गो थ्रू करें एक दफा अगर प्रोडक्ट अच्छी है उसके स्टोर फ्रंट देखें आर्टिक जोन का स्टोर फ्रंट आप कैसे देख सकते हैं अब जैसे यह जॉइस चैन है तो जॉइस चैन की प्रोडक्ट इंफॉर्मेशन प मैं दोबारा प्रोडक्ट पेज प चला जाता हूं यहां पर यह देखि यह हाइपर लिंक बना हुआ है इस पर मैं क्लिक करूंगा य स्टोर फ्रंट खुल गया पूरा ब्रांड का यह जॉइस चैन की सारी प्रोडक्ट आप यहां से और भी इनकी आइटम देख सकते हैं जो आइटम्स आपको अच्छी लगती है उन उसके हवा उसको भी आप शॉर्ट लिस्ट कर सकते हैं ठीक है तो जैसे कि इसमें कोई आइटम देखें जिसमें अन ना हो अजन को नीचे जो है व कीपा के ग्राफ से देखने की कोशिश कर रहा हूं उसमें कलर आ जाता है ऑरेंज कलर का यहां पर इसका सेल रक है 11000 अजन इसमें नहीं है 11000 इसका एवरेज 90 डेज का है और किचन एंड डाइनिंग है यह भी तो इसको भी हम एफबी टूल किट में देते हैं वन एवरी टू डेज महीने के 15 यह प्रोडक्ट थी इसके सेलर्स देखते प्राइम का चेक मैंने यहां पर लगा दिया इसमें सिर्फ दो सेलर्स है इसमें भी अच्छी अपॉर्चुनिटी है मेरे पास म मंथली एवरेज प जो है वह 15 सेल हो रहे सिर्फ दो सेलर्स है तो मैं भी चाहूं तो इसमें मीटू करके एफबीए करवा सकता हूं अच्छा अब मैं जो है वो इस प्रोडक्ट रिसर्च को यहां पर छोड़ के यूके के हवाले से कीपा की तरफ आऊगा यूके के अंदर कीपा के साथ मसला यह है कि कीपा के पास यूके का सारा सारे सेलर्स का डाटा अवेलेबल नहीं है वो आप लोगों के जो है वोह कमेंट्स वगैरह आए थे कि रिजल्ट शो नहीं हो रहे तो मैंने कीपा को कांटेक्ट किया था डायरेक्ट और आई थिंक मैंने एक कुछ लोगों को जो है वह जवाब उनका पेस भी किया है स्क्रीनशॉट उसका डाला था अब इसमें आप क्या कर सकते हैं देखें यहां से मैंने क्लिक किया ड कॉ पे यहां पर मैं चला गया डट यूके में अब जब मैं यूके में आ गया यहां पर मेरे पास जो है वह ऊपर एक लिस्ट आती है टॉप सेलर लिस्ट और बेस्ट सेलर लिस्ट ठीक है पहले बेस्ट सेलर लिस्ट में जाके देख लेते हैं अब इसमें यह हमसे कैटेगरी मांगेगा कि आपको किस कैटेगरी में जाना है इसकी जगह पर मैं जो है वो टॉप सेलर क्योंकि मैं कोशिश कर रहा हूं कि मैं कोई ऐसा सेलर ढूंढूं जो मेरे क्राइटेरिया प हो और मैं उसकी प्रोडक्ट्स के थ्रू जो है वह एफबीए उसको शॉर्ट लिस्ट करके एफबीए करूं तो यहां पर टॉप सेलर लिस्ट के अंदर आया मैं यहां से इसको जो है आप रोज ज्यादा भी कर सकते हैं लेकिन चूंकि सारे जो है वह यूके के इसी तरह से आएंगे तो इसको मैं 000 पर लेकर जाता हूं थोड़ी सी देर लगेगी इसमें यह वह अब यह देखें यह व सेलर है जो यह वो सेलर है जिसका डाटा कीप के पास अवेलेबल है ठीक है मैं चाहूं तो यहां से डायरेक्ट सेलर आईडी इसकी कॉपी करके जो है वो उनको इनको स्क्रेप करवा सकता हूं यूके की मार्केट पे और उनसे जो है वह अपने क्राइटेरिया पे मैं प्रोडक्ट्स निकाल सकता हूं अब इनका आप देखें तो यहां पर स्टोर नेम है रेटिंग है रेटिंग यहां से आप देख सकते हैं कि टोटल रेटिंग कितनी है टोटल रिव्यू काउंट इनके कितने हैं लास्ट 30 डेज में कितने हैं अच्छा यूस एफबीए प मैं चला जाऊंगा तो ये देखि ये यूज एफबी ये सारे सेलर्स वो है जो एफबीए की सर्विसेस यूज करते हैं ये इनकी मेन सेलिंग कैटेगरी है ठीक है इसके अंदर आप देख सकते हैं कि जैसे य सपोज ये डीजी फलेक्स का सेलर है इसकी 1400 वेरीफाइड लिस्टिंग होम एंड गार्डर की गार्डन की इसकी जो है वो मेन प्राइम मेन कैटेगरी है जिसमें सबसे ज्यादा प्रोडक्ट इसने लिस्ट की हुई है और इसकी सेलर आईडी यह है अब सेलर आईडी को इसको यहां से मैं खोलता हूं तो यूके में आप जो है वो जो परेशानी आपको थी कि यूके के सेलर्स स्क्रेप नहीं हो रहे कीपा पे तो वो इससे मसला हल हो सकता है आपका के इसमें वो सेलर्स की आईडी है जो जिसका डाटा जो है वह कीपा के पास अवेलेबल है तो यहां से आप जो है वह उन सेलर्स को उठा सकते हैं और उनकी प्रोडक्ट डायरेक्ट आप देख सकते हैं इसको यहां पर लोड होने मैं दूसरे टैब में इसको खोल के जो है वो चूस एफबी और यह रिव्यू काउंट देखि यह बहुत ज्यादा है मैंने जो है वह अपना क्राइटेरिया बनाया है अंडर 75 तो यह यहां से मैं नेक्स्ट पेज प जाके यह देखिए ये सारे सेलर में ले सकता हूं मतलब ये आपका यहां पर मसला हो गया कि सेलर आपको वो चाहिए जिसको 70 अंडर 75000 हो तो यह सारे सेलर आ रहे हैं य लोड ही हो रहा है मैं यहां पर दूसरा एक खोल के ट्राई करता हूं यह देखि यह इसका मैट्रिक्स का पूरा टैब मेरे सामने आ गया यह सेलर है यह इसका स्टोर फ्रंट का डायरेक्ट लिंक है यहां से क्लिक करूंगा तो इसका स्टोर फट खुल जाएगा और यहां से ये स्टोर फ्रंट पर मैंने क्लिक किया तो यहां पर इसकी ऑटोमेटिक जो है वह इस सेलर को स्क्रेप करके इसकी सारी प्रोडक्ट यहां पर आ जाएंगी मेरे पास 623 लिस्टिंग आ रही है अब यह इसने जो है वो उस सेलर को पूरा यहां पर स्क्रेप कर दिया यहां पर मैं ऐड कॉलम्स करवाना चाहू अनफॉर्चूनेटली इसमें जो है वो आप वहां पर फिल्टर्स जो लगाते हैं वो लगाने के लिए आपको सेलर की आईडी से ही इसको कंपलीटली स्क्रैच से यूज करना पड़ेगा अच्छा यहां पर ये देखि ये करंट के अंदर आप देख सकते हैं कि डॉलर का साइन आ रहा है इसको हटाने का तरीका भी मैं आपको बता देता हूं यहां पर करेंसी सेटिंग्स है इसको जाके आपको जो है वो चेंज करना पड़ेगा तो वो वहां पर नीचे यह पाउंड भी दिखाएगा और मतलब दोनों में से जो एक आप चूज करेंगे वो दिखाएगा तो इसको यहां पर चेंज कर सकते हैं चाहे तो इसको इस पूरी लिस्ट को यहां से आप डाउनलोड करवा ले ठीक है या फिर इस सेलर आईडी इसकी सेलर आईडी आप [संगीत] ले यहां पे कहीं पे सेलर आईडी अगर हो तो हां प नहीं है यह मार्केट प्लेस आईडी र यहां से आप इसकी सेलर आईडी ले और फिर जो है वो आप उसमें कीपा पे जैसे हम स्क्रेप करवाते हैं वैसे यूके की मार्केट के लिए स्क्रेप करवाए उसको तो यह यूके के लिए यह एक तरीका था जो मैंने थोड़ा सा रिसर्च किया था और मुझे मिला तो मैंने बोला कि आप लोगों के मैंने सोचा आप लोगों के साथ शेयर कर दूं क्योंकि काफी लोगों के यूके के हवाले से मसले मसाइल थे कुछ तो वो जो सेलर्स हमें दिखे सारे वो सेलर्स सारे कीपा पर अवेलेबल होंगे उसको अगर आप स्क्रेप करना चाहेंगे तो उनकी डिटेल्स आपको मिल जाएंगी आसानी से यह देखि यह करेंसी सेटिंग्स है यहां से आप जो सेलेक्ट करना चाहे यहां पर पाउंड आप सेलेक्ट कर सकते हैं जब यूके का देखें जब यूएस का देखें तो यूएसडी आप जानते हैं कि आप ये तमाम चीजें सीख जो रहे हैं जिसके अंदर amazonbusiness.in क्स थे उनकी रिकॉर्डिंग्स और उसके साथ दो मेरी मेंटरशिप कॉल्स को हासिल कर सकें इसका पाक एक पैकेज है जिसको आप परचेस कर सकते हो आपकी स्क्रीन के ऊपर उसका यूआरएल आ रहा है skills.com s24 आप यहां पर जाकर करें इसको अप्लाई और मैं आपको एक साथ कूपन भी दे रहा हूं इस कूपन को जब आप अप्लाई करेंगे चेकआउट के वक्त तो आपको एक अच्छा खासा मोटा सा डिस्काउंट मिल जाएगा तो आपने अगर जाना है कि इसमें पूरा एजेंसी बिजनेस मॉडल है जिसके अंदर का अगर आप चाहते हो कि जी होलसेल बिजनेस के क्लाइंट्स को हैंडल करना है ईब के एसी के डिजिटल प्रोडक्ट्स आर्टिफिशियल इंटेलिजेंस शफाई बहुत कुछ है तो वो सारी चीजें उसके अंदर मौजूद है इनफैक्ट मैंने अपना एक बहुत जबरदस्त बिजनेस बना सके तो आप जाइए skills.com s24 पे कूपन अप्लाई करें और आज स्टार्ट करें या फिर स्क्रीन के ऊपर कॉल फोन नंबर आ रहे हैं अगर आप लोकल पेमेंट करके इसको स्टार्ट करना चाहते हैं तो वहां से भी आपसे स्टार्ट ले सकते हैं अच्छा इसमें हमने कीपा को यूज करना है बाय प्रॉडक्ट रिसर्च करने के लिए और मैं इस कीपा यूज कर रहा हूं और यहां पर आप देखेंगे टॉप पर कॉ सिलेक्टेड होता है आप अगर किसी और मार्केट में कर रहे हैं तो उसमें भी आप इसी तरह से काम कर सकते हैं चाहे वह यूके हो जर्मनी हो कनाडा कोई भी और हो तो यहां से यह चेंज नॉर्मली हो जाता है अच्छा कीपा में हमने प्रोडक्ट जो ढूंढनी है वह थोड़ा सा य डाटा फाइंडर में हम आएंगे प्रोडक्ट फाइंडर यहां पर एक ऑप्शन होता है अब कुछ चीजें जो है वह आपने जहन में रखनी है कि किस तरह आप प्रोडक्ट फाइंड करते हैं ठीक है पहले हमने कहा जी य एक्चुअली अभी भी उसका ही सिलेक्टेड है जर्मनी का भी ठीक है तो हमने पहले सेलेक्ट कर लिया सबसे पहले तो जी amazononline.in थोड़ा सा अब अपना एक बजट बढ़ाएंगे यहां पे हम प्राइस जो है वो $24 वाली प्रोडक्ट्स को देखने की कोशिश करेंगे ठीक है यह मिनिमम प्राइस हमने लगा दी आप चाहे तो कम कर सकते हैं ऐसी कोई कैद नहीं है आप इसको 20 कर दें 15 कर दें मर्जी है आपकी तो कंपलीटली इट्स अप टू यू ठीक है अब इसमें थोड़ा सा और नीचे आते हैं हम यहां पे अब एक चीज बाय बॉक्स के भी प्राइस है बाय बॉक्स के ये करंट प्राइस को देखेगा लेकिन मैं बाज औकात इसलिए इसको नहीं यूज करता हूं कि बाय बॉक्स से अ हो सकता है किसी एफबीएम को भी बाय बॉक्स दे दिया हो और उसके प्राइसिंग जो है वो कम हो तो हम थोड़ा सा फिर उसको इस वजह से अवॉइड कर देते हैं ठीक है अब इसमें आप जो है स्क्रॉल डाउन करेंगे कोई कैटेगरी सेलेक्ट करना चाहे तो कर ले फॉर एग्जांपल मैं पेट सप्लाईज की कैटेगरी सेलेक्ट कर लेता हूं आप बेबी कर ले या जिसमें भी आप काम कर रहे हैं अगर कोई सब कैटेगरी आपको एगजैक्टली पता है नाम उसका तो वो भी आप यहां पर कॉपी करके डाल सकते हैं अच्छा अब थोड़ा सा मजीद नीचे आते हैं फिर यहां पर हम देख लेते हैं कि जी बाय बॉक्स सेलर कौन है अब बाय बॉक्स सेलर में दो ही ऑप्शंस होते हैं थर्ड पार्टी होता है या ना करें अच्छा अवेलेबिलिटी ऑफ द amazononline.in अगर प्राइवेट लेबल वाले लिस्टिंग्स है जिसके अंदर नॉर्मली एक ही सेलर्स होता है या दो होते हैं तो हम उसको भी यहां से हटा देते हैं ठीक हो गया मजीद नीचे आ जाए इसको थोड़ा सा हम देख लेते हैं अच्छा अगर पैकेज की डायमेंशन सॉरी वेट के ऊपर कोई लिमिट लगानी है तो आप लगा सकते हैं फॉर एग्जांपल यहां पर जैसा पैकेज का वेट आ रहा है मैक्सिमम यह ग्राम में ले रहा है तो आप अगर कहेंगे जी 200000 ग्राम तो वो 20 किलो यानी कि 40 पाउंड्स तक की आइटम चली जाएगी यानी कि अगर आप 10 1000 या 9000 भी कहते यहां पे तो ये तकरीबन 18 किलो के आसपास या नाइन अ सॉरी 9 किलो के आसपास जो है यह होगी बेसिकली और पांच छ पाउंड्स की आइटम होगी तो अगर आप 18000 इसको कह देते हैं तो यह तकरीबन अब अ 18000 या इस तरह कुछ आएगी आई थिंक मैं कंफ्यूज हो रहा हूं थोड़ा सा अ 9000 ही कहेंगे आप इसे तो 9000 का मतलब 9 किलो हुआ 1820 पाउंड्स तकरीबन ये इसका मैक्सिमम वेट बन गया अगर आप चाहे तो रखें ना चाहे तो हटा दें इससे फर्क नहीं पड़ता बाज औकात इसको लगाने से फायदा ये होता है कि अगर कोई कोई ऐसी प्रोडक्ट है जो बल्की है जो वजन बहुत है जिसका तो वो फिर इसको इससे हम यहां से कम करा देते हैं हटा देते हैं उन चीजों को ठीक हो गया अच्छा अब यहां पे एक चीज और है जो हम देखते हैं एडल्ट प्रोडक्ट्स नॉर्मली मैं यहां पे नो कर देता हूं ट्रेड इन एलिजिबल को नो कर देता हूं बाकी चीजों में इतना कोई खास मसला नहीं है फाइंड प्रोडक्ट्स करें और अब देखें आगे ये आपके पास क्या रिजल्ट्स लेकर आता है अब यह आपको अनया बता रहा है तकरीबन 4301 रिजल्ट्स य लेकर आपके सामने आ गया है अब मुझे लग रहा है कि मैं कोई चीज इसमें मिस कर रहा हूं शायद जिसकी वजह से यह काफी ज्यादा प्रोडक्ट्स लेकर मेरे पास आ गया है तो मैं वापस एडवांस फिल्टर पर क्लिक करूंगा और मुझे याद आ गया है कि मैंने क्या चीज इसमें मिस कर दी है यह जो प्रोडक्ट प्राइस हमने लगाए थे मिनिमम 24 उसके आगे मैंने मैक्सिमम नहीं लगाया यानी कि अब मैक्सिमम नहीं लगाया तो फिर ये $1000 वाली भी आइटम लेकर आ जाएगा तो हम मैक्सिमम के अंदर फिलहाल के लिए $200 लगा देते हैं क्यों ये मेरा अपना जाती वो है यानी कि मेरी कैपेसिटी है कि मैं मुझे अगर $150 की भी आइटम मिलेगी तो मैं परचेज कर लूंगा अब आप अपनी कैपेसिटी देख के करें हो सकता है आप इसको 75 करना चाहे क्योंकि आप सोचते हैं कि अच्छा जी $75 की परचेज है तो शायद $50 सॉरी $75 की सेलिंग प्राइस है तो शायद 50 ल की परचेज हो और मैं अफोर्ड कर सकता हूं $50 वाली प्रोडक्ट्स को सोर्स करना तो आप उस हिसाब से यहां पे लगा दें ये कंपलीटली आपकी मर्जी होगी तो इसलिए आप इसको जो है मैं फिलहाल इसको 200 कर देता हूं चाहे तो आप इसको ऊपर नीचे कर सकते हैं अब आपके पास आ गया यह थोड़ा सा ही कम हुआ ज्यादा कम नहीं हुआ लेकिन ठीक है चल क्विक क्विक व्यू यहां से हम कर सकते हैं कीपा जो है वो आपको दिखाता है कीपा मैं इसलिए रिकमेंड करता हूं कि तकरीबन फ्री है 15 पाउंड 15 यूरो जो है ये चार्ज कर रहा है पर मंथ और वो भी बल्कि हमने शेयर कर रखा है तो इसलिए आप लोग के लिए फिलहाल तो यह फ्री है तो इसको जरूर देखें और इनके साथ जो है वो यह कोशिश अब जैसे यह एक सेम किस्म की आइटम आपको बार-बार नजर आ रही है और यह हम मैं मैं जानता हूं एक्चुअली इसके बारे में यह हम सोर्स करना हमारे लिए मुश्किल होगा क्योंकि इनकी मिनिमम ऑर्डर रिक्वायरमेंट $5000 है तो लेकिन मैं आपको सिर्फ यह बताना चाहता हूं कि इससे इससे सप्लायर्स निकालना कितना आसान है या इससे प्रोडक्ट निकालना कितना आसान है तो थोड़ा सा इस जाविया से हम इसे देखने की कोशिश करते हैं अब यह प्रोडक्ट है आपके सामने नजर आ रहा है इसका रैंक जो है वो 1370 है इस वक्त ठीक है 90 डे एवरेज भी आपको बता रहा है 4800 है और $90 स इसका प्राइस है और टोटल पांच सेलर इसके ऊपर बैठे हैं इस वक्त ठीक है बट सप्लाई की आइटम है तो आप इसके ए का जो ये लिंक आइकॉन आ रहा है एन का जो बेसिकली लोगो का आइकॉन आ रहा है वो आप यहां सेलेक्ट कर ले और इसको थोड़ा सा गो थ्रू कर ले इसमें क्या-क्या ऑप्शंस आपके सामने अवेलेबल है अब मैं राइट क्लिक कर लेता हूं इस पर और सेलर्स को ओपन करके देख लेता हूं कि इसमें कौन-कौन से कैसे सेलर्स इस वक्त बैठे हैं अब देखें इसमें चार प्राइम बैठे हैं अलग-अलग है अच्छी बात है कि चार प्राइम बैठे हैं अब लेकिन इसका बीएसआर कुछ ठीक समझ में नहीं आ रहा है किसी वजह से एक सेकंड बल्कि शायद हटाया हुआ है ठीक है बीएसआर य है वेरी गुड अब आपने देखा कि जी इसका बीएसआर काफी ज्यादा अप डाउन हुआ हुआ है इसलिए हमें यहां तो ये पता चल रहा है कि अभी तो सेल हो रही है लेकिन थ्रू आउट द ईयर जो है ये सेल्स इसकी अप डाउन काफी ज्यादा हुई है लेकिन 1 लाख से बाहर यह रिसेंटली पिछले सालों में पिछले एक दो साल में नहीं नहीं गई है तो ये एक थोड़ी सी अच्छी बात भी है ठीक हो गया तो कीपा को तो हमने क्विकली इस तरह से देख लिया अब सेलर्स को भी हमने देख लिया कि क्या सेलर्स हैं अब ये प्रोडक्ट का प्राइस सेलिंग प्राइस $3 90 सेंट है एक चीज हम यहां पर और देखना चाहेंगे कि कीपा जो सेल्स बता रहा है यह देखें पिछले दिनों में दिसंबर 4 को यह तकरीबन 2698 में भी सेल हो रहा था जो मैं हमेशा रिकमेंड करता हूं कि पीछे की हिस्ट्री में लोअर प्राइस जरूर देखें कि कौन कितना कम में इसको बेचने की कोशिश कर रहा था और यहां पे ये 2889 में बिक रहा है कंटीन्यूअसली कुछ दिनों से फिर इसके बाद यह ड्रॉप होना शुरू हुआ और फिर यह वापस ऊपर चला गया तो यह प्राइस जहन में रख कि $26 में भी यह $27 में भी यह सेल हुआ है तो आपकी सोर्सिंग प्राइस कुछ इस तरह से होनी चाहिए कि क्या आप इसमें कंपीट कर पाएंगे और इंपॉर्टेंट चीज यह है कि अब यह जो तरीका होता है सोर्स करने का इसमें हम ज्यादा प्रॉफिट की बात कर रहे हैं यानी कि ज्यादा प्रॉफिट से मुराद हम एक्सपेक्ट करते हैं कि कम से कम तीन से डल या $ ल मिनिमम तो बने या 20 20 पर तक तो कम से कम हमें प्रॉफिट बने तो हम ऐसे प्रोडक्ट्स को सेल करने की कोशिश करें और दूसरी बात कि यह भी इंपॉर्टेंट होता है कि हम वो प्रोडक्ट्स कंटीन्यूअस लेवल पर सेल कर पाएंगे यानी कि वो अच्छी सेल्स उसकी आ रही है या नहीं यह भी हमारे लिए इंपॉर्टेंट है अब इसका चूंकि 4800 जो है वो लास्ट 90 डेज का वो आ रहा है तो हम एफबीए टूल किट में जाते हैं और पेट सप्लाईज के अंदर हम इसकी सेल्स देख लेते हैं कि कितनी इसकी एस्टीमेट सेल्स है यह रहा पेट सप्लाईज तो इसमें हमने 4800 डाल दिया है यह बता रहा है 12 यूनिट्स पर डे के एवरेज में अब आप 12 यूनिट्स को अगर मल्टीप्लाई कर दें 30 डेज से तो तकरीबन 360 यूनिट्स जो है यह amazon2 यूनिट्स उसके मूव हो रहे हैं जो कि एक अच्छी बात है यानी कि पांच एफबीएस चार एफबीए सेलर्स बैठे हैं आप पांचवें होंगे तो अगर 366 को पांच में हम डिवाइड कर ले तो तकरीबन 72 यूनिट्स पर पर सेलर पर मंथ इसके निकाल देगा जो कि बहुत अच्छी बात है तो हम इससे स्टार्ट कर सकते हैं 24 डल का या सॉरी 24 यूनिट्स या 12 यूनिट्स इस तरह इसके परचेस करके हम इसका इसके साथ काम कर सकते हैं अब आप इस सप्लायर को नाम को कॉपी कर ले अब यहां पर हो यह रहा है कि तमाम चीजें हमारी पॉजिटिव हो गई है हमने सारी चीजें देख ली तो हमने इसको जो है वो आगे थोड़ा सा जाते हैं यह यह प्रोडक्ट के ब्रांड के जो है वह पेज पर जाके हमें देखना होगा कि यह अ किस दर्स का इसका काम है आई मीन क्या प्रोडक्ट्स हमें इससे मिल रही हैं प्लस इससे हमें होलसेल का अकाउंट बनाना है अब ये हमारा नेक्स्ट स्टेप है अच्छा पहला स्टेप जो हमने किया ये सारा प्रोडक्ट की सॉरी यह वाली प्रोडक्ट के ऊपर जो सारा हमने काम किया जो निकाला रिसर्च किया मैं रेकमेंडेड क्ट्स निकाली एकल की एक शीट बनाई उसके अंदर ये प्रोडक्ट की सारी इंफॉर्मेशन डाल दी जैसे ब्रांड नेम डाल दिया एसन डाल दिया कुछ दो-तीन बेसिक इंफॉर्मेशन हमने डाल दी वगैरह वगैरह और वो शीट वहां पे हमने मेंटेन करना शुरू कर दी अब नेक्स्ट स्टेज ये है कि हमने इसका सप्लायर ढूंढा तो सप्लायर यानी कि जाहिर सी बात है स्टार्ट करेंगे पहले ब्रांड नेम से तो अगर यह ब्रांड फॉर एग्जांपल हमें हम इसके साथ कुछ काम कर सकते हैं तो बहुत अच्छी बात है तो अब यह देखें ये इसके पास और भी ब्रांड्स है आप यहां पर आ गए हैं तो आपके आपको नजर आ रहा है कि जी इसके पास तो बहुत सारे ब्रांड्स हैं तो अब यह हमारे लिए बहुत अच्छा एक सप्लायर हो सकता है अगर हम इसके साथ काम कर पाएं तो अब पहले तो मैं यह सर्च करता हूं कि अगर कोई होलसेल की प्रोडक्ट्स होलसेल का कोई ऑप्शन इसमें है कोई डीलर का कोई पार्टनरशिप का कोई अकाउंट क्रिएट करने का ऑप्शन है तो तो ठीक है नहीं है तो फिर हम जो है यहां से कांटेक्ट अस में जाएंगे और कांटेक्ट अस में जाने के बाद हम यह फाइंड आउट करेंगे कि इसे कांटेक्ट कैसे करना है अब देखें आप ये न्यू जर्सी की ये कंपनी है न्यू जर्सी का इसका एड्रेस आ रहा है यहां पे और ये इसका फोन नंबर आ रहा है ऑल अदर इसके अंदर तो यहां से इसका फोन नंबर उठाएं कोशिश करें अगर आप बात कर सकते हैं तो फोन करें वो फोन का जो रिस्पांस आता है ना वो ईमेल पे इतना नहीं अच्छा नहीं मिलता अगर नहीं करना चाहते कॉल तो कोई बात नहीं फिर यहां से मेक श्योर करें कि आपकी यूएस की आईपी लगी हुई हो वीपीएन वगैरह यूज़ कर रहे हो आप तो आप अपना सारा वो इंफॉर्मेशन डालें सारी चीजें सेलेक्ट करें और इनको मैसेज लिखें वही मैसेज हमने जो स्क्रिप्ट्स वगैरह बना रखी हैं पहले से तो वो मैसेज इसको लिखें कि जी हमने इस तरह अकाउंट ओपन करना है कुछ बल्क परचेसिंग करनी है तो इंशाल्लाह ये आपको रेस्पों करेंगे तो ये नेक्स्ट स्टेज होगा जब आपके पास एक शीट होगी मेंटेन हुई हुई जिसमें आपके साथ काफी सारी आपके पास प्रोडक्ट्स होंगी और नेक्स्ट स्टेज ये होगा कि आप इसे ब्रांड से या सप्लायर से फिर कांटेक्ट करना शुरू करेंगे तो उसी शीट के अंदर कुछ एडिशनल कॉलम्स आप बनाएंगे और उनके स्टेटस भी आप डालना चाहे तो डाल सकते हैं कि जी ये स्टेटस है इसका इस प्रोडक्ट को हमने या इस सप्लायर को हमने कांटेक्ट किया जवाब नहीं आया या वेटिंग है या कब जब कांटेक्ट कि डेट वगैरह के साथ तो ये थोड़ा सा आपको इस तरह से मेंटेन इसको करना पड़ेगा और ये आपके लिए बेस्ट अप्रोच होगी इसमें भी टाइम लगेगा बिल्कुल लेकिन यह अप्रोच ज्यादा फ वर्केबल है अगर आपके अकाउंट वहां से बन जाते हैं तो हम ब्लैक बॉक्स को यूज करेंगे मेरी मेरी जो पिछली ट्रेनिंग है उसके अंदर मैंने ऑलरेडी यह मेथड्स बताए हुए हैं लेकिन मैंने सोचा थोड़ा सा आसान करके मजीद एक दफा समझाने की कोशिश की जाए जिससे यह होगा कि ऑफकोर्स मेरे पास भी थोड़ा सा टाइम था तो मैं चाहता हूं कि और मटेरियल अवेलेबल हो तमाम लोगों को इसमें हम हीलियम 10 का ब्लैक बॉक्स यूज करेंगे और यह भी यूज करके मैंने इनफैक्ट पहले भी ट्रेनिंग में दिया हुआ है और थोड़ा सा इसको रिवैंप हम कह ले कि हमने कर कर दिया है थोड़ा सा इसम मैंने और वो कैसे करते हैं कि जैसे मैंने पहले भी जिक्र किया है कि इसे कोशिश करें निश स्पेसिफिक जाए कुछ ब्रांड और कुछ सेलर्स ऐसे होते हैं जो निश स्पेसिफिक आपके साथ ही मतलब बात करते हैं अदर वाइज वो कहते हैं कि नहीं जी हम तो जैसे फॉर एग्जांपल हम ऑटोमोटिव की बात करते हैं तो अक्सर और बेश ऐसे ब्रांड्स मिलेंगे आपको जो ऑटोमोटिव के ही सेलर्स या रिटेलर्स के साथ काम करेंगे अदर वाइज वो जनरल आइटम सेलर के साथ काम नहीं करते उ मूम क्योंकि ऑटोमोटिव एक इंडस्ट्री ऐसी है जो कि खुद एक बहुत बड़ी इंडस्ट्री है बहुत सारी कार्स के व्हीकल्स के पा उसम हमें मिल रहे हैं तो इसलिए ऑटोमोटिव में जो ब्रांड है वो अलाव नहीं करते इस तरह बेबी के प्रोडक्ट में भी होता है इसी तरह बहुत सारे प्रोडक्ट के ब्रांड की बात करते हैं एक्सक्यूज तो अभी एग्जांपल के लिए हम ऑटोमोटिव की ही कैटेगरी सेलेक्ट कर लेते मैं ब्लैक बॉक्स में प्रोडक्ट के पेज पर सेक्शन में ही हं इस वक्त किसी और टैब में हमें नहीं जाना है और ल्टर हम सॉरी एडवांस फिल्टर के अंदर दो तीन चीजें हम सेलेक्ट करेंगे पहले तो रिव्यू रेटिंग में हमने जो है वो 3.5 सिलेक्ट कर लिया है जो कि यह रिव्यू रेटिंग है काउंट से फर्क नहीं पड़ता रेटिंग से फर्क पड़ता है क्योंकि 3.5 से नीचे वाली रेटिंग्स मैं सजेस्ट नहीं करता कि आप उसमें होलसेल करें क्योंकि रिटर्न्स एक्सट्रीमली हाई होंगी उसमें फिर ठीक है और नेक्स्ट हमारे पास है मंथली सेल्स मैं रिकमेंड करता हूं मिनिमम 300 यूनिट्स आप इसको 200 यूनिट्स पे भी ट्राई कर सकते हैं यूनिट से इतना ज्यादा आई मीन कुछ यूनिट्स तो हो कि आपको सेल्स मिले तो मैं 300 इसलिए कहता हूं कि नंबर ऑफ सेलर्स में मैं मिनिमम थ्री और मैक्सिमम सिक्स यहां पर लगा दूंगा यह फिल्टर्स को ख्याल रखिए कि आप यू कैन ऑलवेज चेंज देम आप इसको थोड़ा बहुत मॉडिफाई करके अपने मुताबिक रिजल्ट्स ला सकते हैं यह सिर्फ मेरी एक सजेशन है कि क्योंकि ऐसे ऐसे सर्च करने से मुझे रिजल्ट्स अमूमन मिल जाते हैं ठीक है फुलफिलमेंट में हम यहां एफबीए और एफबीएम दोनों सेलेक्ट करेंगे क्योंकि हमें दोनों किस्म के चाहिए amazononline.in स्पेशली न्यू पी है जो नया स्टार्ट कर रहे हैं अभी नहीं मिले ज्यादा ब्रांड तो उनको यहां से स्टार्ट करना चाहिए मैक्सिमम लिमिट ताकि यह वो लेवल के ब्रांड आएंगे जिनके पास अच्छी सेल्स हो रही है लेकिन वो ऐसे कह ले कि उनका पेट नहीं भरा हुआ और वह मजीद सेल्स हासिल करना चाहेंगे आपके थ्रू ठीक है तो यह चीज को जहन में रखें और प्राइस का एक यहां पर सेक्शन और है जिसमें मैं नॉर्मली 25 से 100 लगा देता हूं यानी कि $ तक की प्रोडक्ट जो सेल सेलिंग प्राइस amazon2 और मैक्सिमम 100 अब मैं इसको सर्च करता हूं तो यह सर्च करने पे हीलियम हमारे पास देखेंगे आपके 68 रिजल्ट्स लेकर आ गया है ठीक है अब देखना कैसे है डाटा यह वाला हमें कि सिंपल है मैं यहां पे देखता हूं प्राइस क्या है 3299 सेलर्स फोर है 413 यूनिट सेल हो रहे हैं $14000 इसकी टोटल रेवेन्यू है ठीक है चार सेलर्स बैठे हैं तो अगर मैं इसे ओपन करके देखता हूं टूल यहां पर खुद यह बैठे हु बैठा हुआ है यानी कि जो जो जो ब्रांड है वह खुद भी यहां बैठा हुआ है इसलिए यह मोस्ट लाइक प्राइवेट लेवल है या फिर उसने वाइट बॉक्स वाला जो तीसरा है उसे राइट्स दे रखे हैं थरा ऑथराइजेशन दे रखी है ताकि वह भी सेल कर सके तो थोड़ा सा मजीद नीचे आके मैं देख लेता हूं जैसे यहां पर तीन सेलर्स है यह टेल लाइट है और इसमें भी तकरीबन 14500 डल की सेल हो रही है मंथली 351 यूनिट्स है तीन सेलर्स है तो अब इसको ओपन करके देख लेते हैं ठीक है और इसके सेलर्स में हम आ जाते हैं पहले तो अब यहां देखें तीनों सेलर्स अलग-अलग है और तीनों एफबीए कर रहे हैं यानी के यह ब्रांड एफबीएम अलाउ नहीं कर रहा और तीनों को बाय परमिशन दे रहा है तो दैट मींस के हम यहां पर कुछ हमारी गुंजाइश बना सकते हैं सबके पास 20 प्लस स्टॉक य कीपा मुझे दिखा रहा है लेकिन हम स्टॉक ना यहां पर भी चेक कर सकते हैं जो टूल मैं यूज करता हूं एमडी स्काउट का स्टॉक स्टैट्स ये प्लगइन है जो मुझे स्टॉक बता देता है अच्छा यह तीनों जो है वो एफबी एक्चुअली अच्छा ठीक है यह तीनों सेलर फुलफिल्ड प्राइम है एक्चुअली ये एफबीए नहीं है सॉरी मैंने पहले नहीं देखा था ये एफबीएम है लेकिन सेलर फुलफिल्ड प्राइम है हो सकता है इस ब्रांड के साथ काम करना आपके लिए मुश्किल हो लेकिन ट्राई बिल्कुल किया जा सकता है ठीक है पहले थोड़े से क्विकली इसके एनालिसिस देख लेते हैं इसके ऊपर आने से पहले मैं एक बात ये कहना चाहूंगा आपको कि यहां हीलियम 10 में एक पिन का बटन होता है यहां पे तो इसे हमेशा यूज कर सकते हैं आप क्यों क्योंकि ये इससे फायदा ये होता है कि बजाय कि आप यहां पे एक-एक प्रोडक्ट को क्लिक करें और उसमें गुम हो जाए अजन प जाके ढूंढने में और सारी तफसील में तो पहले यहां की जो इंफॉर्मेशन आपके सामने पूरी ये आ रही है इसको देख के रिव्यू करके इसको शॉर्ट लिस्ट कर ले अगर यह प्रोडक्ट आपको लगता है कि जी वाकई में ये हमारे काम का है तो इसको शॉर्टलिस्ट यहां से ये पिन प्रेस करके कर ले ताकि ये आपके पास आपके हीलियम न में सेव हो जाए अच्छा यह काम उसी वक्त कीजिएगा जब हीलियम 10 आप अपना यूज कर रहे हो पर्सनल परचेस किया हुआ ना कि शेयर्ड हो शेयर्ड होगा तो फिर दूसरों को भी ये नजर आएगा ठीक है इसी तरह आप इसको कंटिन्यू कर सकते हैं इससे फायदा यह होता है कि आपका जो एक टेंपो है उसको प्रोडक्ट्स को देखने का इस डाटा ल टेबुलर डाटा में वो टेंपो नहीं टूटता आप कंटिन्यू करते जाते हैं कि अच्छा जी ठीक है यह 437 यह मेरी रिक्वायरमेंट प पूरा हो रहा है या नहीं यह सब चीजें हमने यहां पर देख ली और जब यह सब चीजें हमें पॉजिटिव हो रही है हमारे फिल्टर्स के हिसाब से तो हम इसको यहां पे ऐड कर सकते हैं शॉर्ट लिस्ट कर सकते हैं पिन में और बाद में जब आप पूरा यानी कि जितनी 68 प्रोडक्ट्स मेरे ख्याल से आ रही थी जी हां तो ये जब सारी प्रोडक्ट्स आप देख पूरा लिस्ट को गो थ्रू कर चुके हो फिर वापस ऊपर से जिन जिन को आपने पिन किया हुआ है उन सबको आप स्टार्ट कर सकते हैं amazon-in में मौजूद है लेकिन फिलहाल हम जो बात कर रहे हैं वो सिर्फ प्रोडक्ट्स निकालने की बात करें इसकी ब्रांड को आप यहीं से शॉर्टलिस्ट भी कर सकते हैं या फिर पूरा जो ज्यादा रेकमेंडेड तरीका तो वही है कि पूरा ब्रांड एनालिसिस करें उसके बाद जाके उस ब्रांड से कांटेक्ट करें लेकिन अगर आप इस प्रोडक्ट को यहीं से शॉर्टलिस्ट करके ब्रांड को कांटेक्ट करेंगे तो भी अ इसमें कोई हर्ज नहीं है ठीक है तो ब्रांड एनालिसिस करने से हमें थोड़े से एडिशनल बेनिफिट्स मिल जाते हैं यानी कि हमें पता होता है एगजैक्टली हम ज्यादा श्योर होते हैं उस ब्रांड के बारे में बिफोर वी कांटेक्ट द ब्रांड तो इसे हमने देख लिया कि ये तीन सेलर है तीनों डिफरेंट सेलर्स है और तीनों एफबीएम कर रहे हैं अब यह हमें देखना है कि क्या यह प्रोडक्ट बहुत ज्यादा हैवी है या यह प्रोडक्ट जो है वो बल्की है या इसका वॉल्यूम बहुत ज्यादा है तोब आप देखेंगे कि यहां पे इसका मेरे पास तो खैर दो तीन ये डिफरेंट प्लगिंस है और सभी अलग-अलग कुछ बता रहे होते हैं लेकिन हम इसको यहां पर देख लेते हैं जैसे पैकेज डायमेंशन है ये पैकेज डायमेंशन हमें नजर आ रही है 1635 1635 और 650 यानी कि साढ़े इतना बड़ा भी नहीं है लेकिन यह जाएगा फिर भी वॉल्यूम मेट्रिक वेट में क्योंकि यह 12 इंच से इसकी डायमेंशन यहां पे बड़ी है दो जगह पे ठीक है अब हमने एक यहां पे स्टैट्स भी देख लिया इसका कीपा का तो ये हमें बता रहा है कि 90 डेज में इसका 6000 के करीब इसका बीएसआर है और 180 डेज में 7500 है तो इतना बुरा नहीं है ठीक ठीक है एफबीए टूल किट में जाके आपने इसको 6000 डाल के जब देखेंगे आप तो ऑटोमोटिव में तो ये बता रहे है तकरीबन आठ और 11 यानी कि एवरेज में 10 यूनिट्स पर डे के सेल हो रहे हैं ठीक है और जैसा कि हम चाहते थे कि 300 यूनिट्स अगर हो उसकी मैं वजह बता दूं कि मैंने मिनिमम यहां पे 300 यूनिट्स क्यों कहा था उसकी वजह ये है कि अब आप देखें कि आप मेरी मैं जो हमेशा रिकमेंड करता हूं कि ऐसी प्रोडक्ट ढूंढे जिससे आपको एटलीस्ट 300 यूएस डॉलर्स पर मंथ प्रॉफिट नेट प्रॉफिट मिले ठीक है $300 पर मंथ नेट प्रॉफिट मिले अब अगर हम इस प्रोडक्ट की बात कर रहे हैं जिसको हम देख रहे थे इसमें तीन सेलर बैठे हुए हैं $500 की ये सेल्स हो रही है अब आप इसको कॉपी कर ले और आप इसे डिवाइड कर ले अ चार लोगों में क्योंकि आप चौथे आप होंगे ना तो आप इसको चार लोगों में डिवाइड कर ले तो आपको सेल्स का जो शेयर मिल रहा है वो तकरीबन साढ़े 000 का मिल रहा है अब नॉर्मली हम जो प्रॉफिट शेयर देखते हैं जो परसेंटेज जो देखते हैं वो देखते हैं तकरीबन 15 से 20 पर का और इतना हमें मार्जिन मिलता ही है अमूमन इस प्रोडक्ट में भी होगा हो सकता है ज्यादा भी हो लेकिन क्योंकि मुझे अभी कॉस्ट नहीं पता लेकिन अगर मैं एक रफ अंपन लगा लेता हूं बिल्कुल ही कह ले के लो ग्रेट प जाके यानी कि मैं कहता हूं चले जी 15 मिलेगा नहीं 20 नहीं मिलेगा 10 तो मिलेगा 10 जो है वो मिनिमम है तो 10 के ऊपर मैं चला गया अगर तो मैंने इसको जो है 00 कुछ ये बन रहा था ठीक है मल्टीप्लाई बाय 10 पर तो हमारा सिंपली 360 जो है वो नेट प्रॉफिट मंथली बन गया तो जो मैंने $300 की बात की थी वो सामने आ गई ठीक है ऑटोमेटिक और यह भी लोएस्ट कॉस्ट प लोएस्ट परसेंटेज प 10 पर ये इससे ज्यादा होगा आई एम प्र शर लेकिन फिलहाल मैं क्योंकि मैं कोई हवा में तीर नहीं मारना चाहता इसलिए मैंने जो है वो 10 पर लगाया क्योंकि इससे नीचे तो पॉसिबल है ही नहीं तो इसको कंसीडर हमने कर लिया 10 पर यह हमारे जो मिनिमम $300 पर मंथ इनकम या प्रॉफिट जनरेट करने वाली प्रोडक्ट है या नहीं है तो हमने कहा हां जी ये है तो अब यहां से भी ये आगे बढ़ गई तीन सेलर्स भी इसके ऊपर बैठे हुए हैं जो कि एफबीएम कर रहे हैं तो अब हमें इस ब्रांड को इसके ब्रांड को फिगर आउट करना होगा कि ये वाकई में ये ब्रंड इस काबिल है आई मीन हमारे जो जो प्रोडक्ट हमें इस ब्रांड से अकाउंट बनाना है उसके लिए यह काबिल है या नहीं अब इसका नाम तो आफ्टर मार्केट है जो कि थोड़ा सा डिफिकल्ट है लेकिन हम फिर भी इसकी मजीद प्रोडक्ट्स को देख लेते हैं जाके क्विकली अब देखि इसके पास डिफरेंट कार के प्रोडक्ट्स है जो कि अच्छे हैं और रजिस्टर्ड ब्रांड है ये और हम बिल्कुल इससे कांटेक्ट करके चेक कर सकते हैं जैसा कि मैंने बताया कि दूसरे प्रोडक्ट्स को भी हम रिव्यू करते हैं ब्रांड एनालिसिस के वक्त यानी कि देखि अब ये दूसरा प्रोडक्ट है इसके पास जो है वो चार सेलर अभी बैठे हुए तो यह एक अच्छा प्रोडक्ट अच्छा ब्रांड साबित हो सकता है ठीक है मैंने आपके सामने जो है वो ब्लैक बॉक्स को एग्जीक्यूट किया कोई मैंने एक्स्ट्राऑर्डिनरी इसमें आई मीन कोई स्पेशल काम नहीं किया वो दो चार फिल्टर्स मैंने यहां पर डाले सारे आपके सामने वो बिल्कुल आप अभी भी आपकी स्क्रीन स्क्रीन के ऊपर आ रहे हैं इसको जब डाला तो मुझे 68 प्रोडक्ट्स यहां मिल गए और मैंने ऑटोमोटिव की कैटेगरी में डाला अच्छा मैंने ऑटोमोटिव इसलिए कहा था कि पहले इसकी जो जो प्रॉपर इसको होलसेल को लेकर चल रहे हैं जो स्टूडेंट्स हैं या जो नॉन स्टूडेंट्स भी है लेकिन होलसेल का बिजनेस कर रहे हैं तो कंसीडर करें कि ब्रांड सॉरी निश की अपनी वेबसाइट हो यानी कि अगर ऑटोमोटिव के पास आप जाएंगे तो वह कहेगा ला जी वेबसाइट लाए अगर आप उसको वेबसाइट देंगे जिसके ऊपर बेबी के प्रोडक्ट लगे हुए हैं खिलौने लगे हुए हैं डायपर्स लगे हुए हैं तो वो कहेगा जी माफ कर दें मैं आपके साथ काम नहीं कर सकता हम तो सिर्फ ऑटोमोटिव वालों के साथ काम करते हैं जैसा मैंने पहले बताया तो आपको वेबसाइट वो चाहिए जिसमें ऑटोमोटिव की प्रोडक्ट हो तो वेबसाइट कंसीडर करें बिल्ड करना तो जैसे मैंने बताया कि कंसीडर करें वेबसाइट का अपना बिल्ड करना हर निश स्पेसिफिक तो अगर ऑटोमोटिव में जाना चाहते हैं तो ऑटोमोटिव की वेबसाइट बिल्ड करें अगर बेबी प्रोडक्ट्स में जाना चाहते हैं तो बेबी प्रोडक्ट के लिए वेबसाइट बिल्ड करें डोमेन नेम आपकी वेबसाइट आपकी एलएलसी या कंपनी का नाम एटली सेम होना जरूरी नहीं होता ठीक है जब आप एलएलसी के लिए किसी होलसेलर किसी ब्रांड से कांटेक्ट करेंगे कि जी हमारी कंपनी का नाम है पेसिफिक गुड्स एलएलसी तो जरूरी नहीं है कि वेबसाइट का नाम पेसिफिक गुड्स कॉ या पेसिफिक गुड एलसी कॉ ही हो वेबसाइट का नाम ऑटो ऑट world.com हो सकता है ठीक है ना आप उनको बता सकते हैं कि जी हमारी कंपनी की वेबसाइट है उसको वेरीफाई कैसे करेंगे कि ऑट world.com पर जाके वो कहीं पर अबाउट अस में या कांटेक्ट के पेज पर जाके वो ढूंढेंगे के पेसिफिक गुड्स का नाम उनको मिल जाए ताकि वह वेरीफाई कर ले और आप बिल्कुल उसमें कांटेक्ट के पेज प इंक्वारी के पेज पर जो है वो अपने पफ गुड्स एलएलसी जो भी आपकी एलएलसी का नाम है वह फोन नंबर और तफसी के साथ वहां पर दे सकते हैं ताकि वह उसे क्रॉस चेक भी कर सके और उनको भी तसल्ली हो जाए कि हां जी बंदा ठीक कह रहा है तो करें इस तरह और जैसे मैंने बताया यह सारे फिल्टर्स जो है वो मेरे अपने लगाए हुए हैं आप अगर $ की प्राइस पर नहीं जाना चाहते आप 20 की प्राइस पर जाना चाहते हैं और यहां से आप 50 पर जाना चाहते हैं तो आपको डिफरेंट प्रोडक्ट और मजीद इसमें मिल सकती है बिल्कुल आप इसको कंटिन्यू कर सकते हैं सर्च करके देखें इसमें जैसे मैंने 20 से 50 कर दिया यह मैंने मिनिमम मंथली आप चाहे तो कम कर दें थोड़ा सा बढ़ा दे मिनिमम सेलर्स को तीन की जगह चार करके देख ले दो करके देख ले आपको हर तरीके से जो है वो रिजल्ट्स मिला करेंगे इसमें ठीक है अब आप जैसे देखेंगे 74 प्रोडक्ट्स थोड़ी सी चेंज भी हो गई होंगी ज्यादातर वही होंगी जो मैंने पहले दिखाई है लेकिन इसको सारों को गो थ्रू करें अगर आप ऑटोमोटिव में काम कर रहे तो किसी और कैटेगरी में कर रहे हैं ऑटोमोटिव से हटा दे आर्ट्स एंड क्राफ्ट्स में लगा दे इसको उसको चेक कर ले उसकी फिल्टर्स के ऊपर तो उसमें भी आपको काफी सारी चीजें जो है वो मिल सकती है और यही इसका यह बेस्ट तरीका है ब्लैक बॉक्स को यूज करने का जो मुझे लगता है ऐसा और जिससे काफी सारी होलसेल एफबीए के लिए प्रोडक्ट्स मिल जाती है हम ब्लैक बॉक्स को यूज करते हुए ड्रॉप शिपिंग के लिए भी प्रोडक्ट निकाल सकते हैं इट कंपलीटली आई मीन इट डिपेंड्स मगर जो जो भी बिजनेस मॉडल प आप काम कर रहे हैं आप बिल्कुल उसको देखें अब देखें इसमें 64 प्रोडक्ट्स मुझे मिल गई है आर्ट्स एंड क्राफ्ट्स की कैटेगरी में कुछ टूल्स हम क्रोम के एक्सटेंशन देखेंगे और बेसिक जो रिक्वायरमेंट है हमारी इन टर्म्स ऑफ प्रोडक्ट रिसर्च फॉर होलसेल तो उसको भी थोड़ा सा रिव्यू कर लेते हैं मैंने इस वक्त एक रेंडम कीवर्ड लिख दिया आप कुछ भी लिख सकते हैं राइस कुकर है स्टीमर है या कोई ऐसी चीज जो आपके न टॉप ऑफ योर माइंड अगर आपको लगता है कि आप यूज कर जैसे राइस लिखा मैंने तो स्ट्रन जो है इसके पास आ रहा है लेके ये अन मेरे पास तो काफी सारे कीवर्ड के आईडिया यहां से भी मिल जाते हैं अब देखना हमें क्या है कि ऐसी आइटम्स जो कि मल्टीपल सेलर्स सेल कर रहे हो और हम भी उसे सेल कर पाए तो यह चीजें हमें इसमें देखनी होती है अब एक एक्सटेंशन हमें चाहिए जिसका नाम है डीएस क्विक व्यू डीस क्विक व्यू क्या करेगा कि इस तरह य आपको बेसिक डिटेल्स य दिखा देगा जब आप माउस ओवर करेंगे एक्सक्यूज प्रोडक्ट फोटो पर तो यह इसमें एडिशनल डिटेल्स आपको लाकर दिखा देता है कि जीसन क्या है इसका कितने रिव्यूज है क्या इसका बीएसआर है बेस्ट सेलर रंक क्या है और टूल्स की कैटेगरी में है तोय बेसिक वो पूरा सेक्शन अन का उठा के यहां पर ले आता है तो यह काफ़ी हेल्पफुल हो जाता है हमारे लिए तो डीए क्विक व्यू जो है वह फ्री ऑफ़ कॉस्ट है और इस वक्त तक तो तो मैं इसका लिंक जो है वह प्रोवाइड कर दूंगा और उससे यह होगा कि वह ज़रूर इंस्टॉल कर लें ताकि आप इसकी बेसिक इंफॉर्मेशन यहीं देख सक आपको यह यह भी दिखाता है कि सोल्ड बाय amazononline.in अब यह जो ऊपर की इंफॉर्मेशन एक्स्ट्रा आ रही है यह वैसे दूसरे प्लग से आ रही है हीलियम 10 से आ रही है य अगर हीलियम 10 आपके पास इसका वैसे य फ्री एक्सटेंशन है तो चाहे तो इंस्टॉल कर ले इससे अच्छी बात यहां पर भी एक होती है कि यह यहां पर बता देता है कि कितने सेलर इसमें 51 सेलर है और फीस कैलकुलेशन भी हमें दे रहा है य पर ठीक है और तोय डिटेल हम य पर सारी आपकी नजर आ जाती है तो इसलिए डीएस क्विक व्यू जो है व मेरी रिकमेंडेशन है इसे जरूर इंस्टॉल करें अब इसको न्यू विंडो में ओपन करके देख लेते हैं पिक्चर को सॉरी प्रोडक्ट लिस्टिंग को और इसमें हमें कुछ चीजें देखनी है जो एक दूसरा प्लगइन हम इंस्टॉल करेंगे देखेंगे वह है स्टॉक स्टट्स ठीक है तो स्टॉक हमें पता करना जैसे 591 सेलर्स यहां पर बैठे हैं तो मुझे यह पता करना है कि स्टॉक कितना है किस सेलर के पास तो यह चीज हम इस प्लगइन के थ्रू देख सकते हैं यह एमजी स्काउट वालों का ही है और फ्री ऑफ कॉस्ट है यह भी और यह हमें बता रहा है कि जी कितना स्टॉक इस वक्त टोटल अवेलेबल है इन इस लिस्टिंग के ऊपर जो सेलर्स बैठे हैं तो हमारी रिक्वायरमेंट जो होती है हम देखते हैं एफबीए सेलर्स क्योंकि इस वक्त हम होलसेल एफबीए के लिए रिसर्च कर रहे हैं तो इसलिए हम यहां से इसको चेंज करके ओनली एफपीए सेलर्स कर देते हैं ठीक है देखि एफबी सेलर्स के पास टोटल 108 बता रहा है स्टॉक है और यहां पर कौन-कौन है यह आपको यह नाम भी बता रहा सारे सेलर्स के इसके बंदे के पास एक है इसके पास सात है निपन लाइफ के पास 21 है यह केजन 8 के पास 79 है तो इसके पास सबसे ज्यादा है और य 7.25 2 स में सेल करने की कोशिश कर र है जाहिर स बात है इस वक्त बाय बॉक्स यह लोग ही ले जाएंगे जो कि बहुत सस्ता इस व बेच रहे स्टॉक लेवल देखने का मकसद यह होता है कि हमें यह पता हो कि किस किसी आइटम में अगर हम जाना चाह रहे हैं तो दूसरे जो सेलर्स है उनका स्टॉक कितना है अगर बहुत ज्यादा है तो फिर थोड़ा सा हम संभल पड़ता है अगर बहुत ज्यादा है और कम प्राइस में बेच रहा है वो तो भी हमें थोड़ा सा संभालना पड़ता है कि हम क्या उसको कंपीट कर पाएंगे या नहीं अगर उसका बहुत ज्यादा स्टॉक होगा तो वह प्राइस इतने लो रखेगा कि हमारा मौका बड़ा मुश्किल हो जाएगा आना तो यह चीज हमें यहां से ये स्टॉक लेवल से हमें पता चल जाती है अगर ये स्टॉक लेवल का प्लगइन नहीं है तो उसका दूसरा तरीका यह कि फिर एक एक सेलर को जो है वो आप जैसे यह ऑफर में जाएं और यहां से प्राइम फ्री शिपिंग चेक लगा द प्राइम का ठीक है तो अब यह लोग जो है वो प्राइम में इसमें [संगीत] am9 डाल के अपडेट करेंगे तो ये एक्चुअल क्वांटिटी आपको य बता देगा दिस सेलर है ओनली सेवन ऑफ दज अवेलेबल तो इससे आपको पता चला कि जी इस सेलर के पास सिर्फ सात ही पीस बाकी है अवेलेबल में तो यह वेरीफाई हमने कर लिया अगर हमें जैसे अगर आप व स्टॉक स्टैट्स का एक्सटेंशन यूज नहीं करते हैं तो ठीक है तो यह काफी जरूरत जरूरी है और हमें बड़ा काम आता है यह एक और टूल है जो जिसे कहते हैं एफपीए टूल किट यह आपको एवरेज सेल्स रैंक के हवाले से एस्टिमेट्स बताता है कि कितनी सेल्स हो रही है ठीक है अब जैसे इस आइटम का हमने सेल्स रैंक यहां पर देखा था 854 इन टूल्स एंड होम राइट और यहां पर हम वेरीफाई कर लेते हैं जी ठीक है 854 ही है तो अगर आप टूल्स की कैटेगरी में जाएंगे वसे य कैटेगरी गलत सेलेक्ट हुई हु है इसमें लेकिन बरल 854 गो करें फ आपको बताता है 47 यह पर डे 47 और 36 के आसपास में बिक र यानी कि 40 से 50 यूनिट उसकी पर डे में सेल्स आ रही है जो कि बहुत अच्छी है तो अगर आप यह आइटम सोर्स कर पाते हैं और अच्छी प्राइस में सोर्स कर पाते हैं ताकि आपको प्रॉफिट मिले तो तो बहुत जबरदस्त आइटम है य ठीक है अब नॉर्मली मैं सेल्स रैंक य पिक नहीं करता मैं इस सेल्स रैंक को इस्तेमाल नहीं करता अपनी वैल्यूएशन के लिए मैं कीपा में स्टिक्स में जाऊंगा और यहां पर मैं वेरिएशन देखूंगा सेल्स रैंक के जो एवरेज सेल्स रैंक आपको राइट साइड पर दिखा रहा है 889 और 90 डेज का और 180 डेज का 928 अगर यहां पर बहुत डिफरेंसेस आ रहे हैं तो फिर यह थोड़ी सी सोचने वाली बात है ठीक है लेकिन अगर यहां पर सिमिलर सेल्स रैंक आ रहा है एवरेज में भी पिछले तीन महीने और 6 महीने का तो तो फिर ठीक है बहुत अच्छी बात है तो अगर 928 भी होता है तो हम 928 को जाके चेंज करके देख लेते हैं कि 928 प मैक्सिमम भी अगर हम जाते हैं तो कितना हो रहा है तो यह एक या दो पीस का फर्क आता है बस तो जो कि अच्छी बात है तो बेस्ड ऑन दैट आप एनालाइज कर सकते हैं कि जी ठीक है यह आइटम हमारा पर डे की 50 की सेल्स आ रही है और चूंकि इसके ऊपर पांच सेलर बैठे हैं जो एफपीए कर रहे हैं और छठे आप हो जाएंगे तो अगर 50 सेल्स पर डे की मिल रही है तो उम्मीद है कि आपको तकरीबन आप 50 को जो है व छ में डिवाइड करेंगे तो 50 डिवाइड इनटू आ या 10 पीस तो एवरेज के तौर पर सात आठ पीस आप एक सेलर सेल कर पाएगा मैं और कम कर लेता हूं मैं पाच कर देता हूं हो सकता है आप जब तक सेल लिस्ट करने जाए और भी सेलर इसमें आ जाए तो मैं एवरेज पाच रख लेता हूं अब पाच यूनिट है और अगर आप ये कहते हर 15 दिन में आपको पैसे मिल रहे से रेवेन्यू आपकी जो विड हो रही है व हर 15 दिन में हो रही है तो हम उसको पाच को 15 से मल्टीप्लाई कर लेंगे ठीक है तो अब आपका एवरेज आ गया 75 तो मैं एक्सपेक्ट करता हूं कि जी 75 यूनिट से ज्यादा मैं ना भेजू अगर बहुत ही बिल्कुल ब्रांड न्यू सेलर है आप तो आप इसको 75 भी आपके लिए बहुत ज्यादा है फिर मैं रिकमेंड करूंगा कि पहला ऑर्डर 12 या 24 पीस का हो अगर आपको इसका होलसेलर एकट इस ब्रांड का मिल जाता है तो तो 12 24 पी आप इसके परचेस करें इसमें एफबीए में शिप्ट करवाएं और बिल्कुल आप इसके सेल्स को देखें और आप आपको लगेगा कि अच्छा जी बहुत अच्छी बात है एक बात मैं यहां प क्लेरिफाई कर दूं 599 जो प्राइस है वह बहुत कम है मैं रिकमेंड नहीं करता इतने लो प्राइस प क्योंकि इसमें मार्जिन कुछ भी नहीं होगा क्योंकि फिर भी हम अभी फिलहाल क्योंकि टेस्टिंग कर रहे हैं तो हम देख लेते हैं एक और प्लगइन मैंने पहले डिस्कस किया था इंग्लिश वर्जन में जो था स्ट एफपीए कैलकुलेटर लेकिन मैं अब इसको थोड़ा सा मैं डाउटफुल हूं इसमें क्योंकि इनकी जो कैलकुलेशन के अमाउंट है व मुझे ठीक नहीं लग रहे लेकिन काफी दफा हमने इसमें डिफरेंसेस देखे हैं तो हम क्या करते हैं हम अजन का जो अपना सेलर सेंट्रल के ऊपर एफपीए कैलकुलेटर है हम वहां जाते हैं इस पेस्ट करते हैं जो एसन है और सर्च करेंगे तो हमें यहां पर पता चलेगा कि जी क्या प्राइस में यह सेल करना है और क्या इसकी कॉस्टिंग आ रही है अब शिप टू अजन में मैं कहता हूं जी 20 सेंट फॉर एग्जांपल मेरी कॉस्ट है कॉस्ट ऑफ प्रोडक्ट मैं अजूम कर रहा हूं इस वक्त ड हमें मिलती है ठीक है तो ये कहता है जी 46 सेंस जो है य आपका नेट प्रॉफिट है अब 46 सेंटस आपका 46 सेंटस आपका जो नेट प्रॉफिट है तो यह आप कैलकुलेट करेंगे अगर आप 75 15 दिन में बेच लेते तो 46 सेंटस के हिसाब से आपने $4 का 15 दिन में प्रॉफिट इस आइटम पर बना लिया जो कि बुरा नहीं है जो कि अच्छा है एस अ न्यू सेलर तो बहुत अच्छी बात है तो अगर आपको लेकिन ब शर्त है कि आपको यह इतनी सस्ती आइटम मिल जाए फ्रॉम द फम द होलसेलर ठीक है फ्रॉम द होलसेलर या डिस्ट्रीब्यूटर या डायरेक्ट ब्रांड से आप कांटेक्ट करें ये इता जो भी ब्रांड का नाम है इस से कांटेक्ट करें और पता करें कि जी आइटम आपको अगर मिल सकता है या नहीं अल्टीमेटली टाइम टेकिंग टास्क है लेकिन इसी तरीके से ये चलता है तो यह इंपॉर्टेंट चीजें थी जो हमने देखी मैं चाहता हूं क्विकली एक और चीज हम डिस्कस कर ले जो कि वेबसाइट है कमल कमल कमल कॉ इस पर आ जाए और इसको प्राइस ट्रैकिंग अपना ईमेल एड्रेस डाल के डिजायर्ड प्राइस डाल के स्टार्ट ट्रैकिंग करेंगे तो यह प्राइस ट्रैकिंग भी कर देगा आपको अलर्ट्स भी भेजेगा ठीक है अब यह करंट प्राइस amazon2 और इससे एक फायदा यह होता है कि amazononline.in पार्टी एफबी के जो प्राइस न्यू में थर्ड पार्टी के उसमें 99 स य मे ल से एफपीएम वालों के प्राइस है हास्ट जो है व सि प जा रहे लो 0.01 पर जा रहा है जो कि शायद ल से इनवैलिड है आपके सामने ग्राफ भी है प्राइस का यह बताता है कि जी ड में नवंबर में था और फिर उससे भी ऊपर था सेल्स रंक का टैब है इसमें अनफॉर्चूनेटली डिसेबल हो हो गई है इसमें मैं पर्सनली कैमल कैमल कैमल को कोई खास यूज नहीं करता बताने का मकसद ये था कि कुछ लोग करते हैं इस्तेमाल सिर्फ इसलिए कि इससे आपको प्राइस हिस्ट्री मिल सके इनका कम क्रम का एक्सटेंशन भी है आप चाहे तो वो इंस्टॉल कर ले तो यह इंपोर्टेंट है इस इस इन टर्म्स ऑफ कि आपको पता हो कि जी कोई दूसरा सेलर जो है या amazon2 तो है ही तो आपको नजर आ गया कि जी अच्छा 498 लोएस्ट प्राइस amazononline.in चेक करें ना कि किसी टूल से क्योंकि टूल्स जो है वो क्रम एक्सटेंशन वगैरह वो 50-50 होते हैं 50 60 पर तक वो सही दिखाते हैं लेकिन बाज औकात वो गलत भी दिखा देते हैं कैलकुलेशन जिसकी वजह से आपका एक्चुअल आपकी कैलकुलेशन जो है वो सारी डैमेज हो जाएगी और खुदान खस्ता लॉस में भी जा सकते हैं हां भाई क्या पढ़ लिया अभी तक ब्रांड रिलेशनशिप पढ़ लिया या डिस्ट्रीब्यूटर हंटिंग पढ़ लिया या ईआईए कैसे रजिस्टर करना है यह पढ़ लिया होगा एलएलसी कैसे फॉर्म करनी है यह पढ़ लिया होगा कुछ तो पढ़ा होगा जो पढ़ लिया amazonbusiness.in [संगीत] किया था वही काम अभी हम यहां पे करने जा रहे हैं अब वो जो डिस्ट्रीब्यूटर हंटिंग रिसर्च एनालिसिस और उसके आगे के जो उनसे प्राइस लिस्ट हासिल करना प्रोडक्ट्स को रिव्यू करना इसमें सब कुछ तकरीबन सेम है लेकिन ब्रांड की एनालिसिस थोड़ी सी हम करेंगे डिफरेंट तरीके से उसके जो टूल्स हैं वो भी यूज करेंगे और उसकी मुनासिब से हम उनसे अकाउंट्स बनाने की जो रिलेशनशिप एस्टेब्लिश करना है उसकी कोशिश करेंगे जब वो हो जाएगा तो उसके बाद हम आगे बढ़ेंगे अल्टीमेटली ठीक है अच्छा डिस्ट्रीब्यूटर और ब्रांड के साथ काम करने डिस्ट्रीब्यूटर जब मैं कह रहा हूं तो इसका मतलब डिस्ट्रीब्यूटर और होलसेलर दोनों की बात हो गई ठीक है आपने उससे कंफ्यूज नहीं होना और ब्रांड को मैं अलग से कह रहा हूं इसका मतलब वो डायरेक्ट ब्रांड है जो उस ब्रांड का मालिक है यानी के आप कह दें कोई भी एक ब्रांड का नाम ले ले आप प्रोक्टर एंड गमल है एग्जांपल है अब ये ब्रांड है बहुत ही बड़ा ब्रांड है खैर मैंने बड़ा ब्रांड का नाम ले लिया लेकिन ये प्रोक्टर एंड गमल नहीं प्रॉक्टर एंड गमल तो कंपनी है इसके डिफरेंट ब्रांड्स है तो इनका एक ब्रांड आपने पकड़ा और आपने प्रॉक्टर एंड गमल से बात की चले मिल वकी कह देते हैं मिल वकी को आपने पकड़ा और उससे आपने बात की और उससे आपने डायरेक्ट ट्रेड अकाउंट बना लिया अब बीच में कोई डिस्ट्रीब्यूटर या होलसेलर नहीं है डिस्ट्रीब्यूटर या होलसेलर कौन होता है जो ब्रांड से इन्वेंटरी अपने पास मंगाता है फिर उसके ऊपर अपना मुनाफा रखता है और आगे बी टू बी ही कर रहा होता है ना वो भी डिस्ट्रीब्यूटर या होलसेलर वो भी आपको माल देगा आगे रिसेल करने के लिए तो इसका मतलब यह हो गया कि अब डिस्ट्रीब्यूटर ने ब्रांड से जो इन्वेंटरी मंगाई है उसपे थोड़ा सा मुनाफा अपना भी रखा हुआ है फिर आपको दे रहा है अगर आपने डिस्ट्रीब्यूटर को बीच में से काट दिया और डायरेक्ट ब्रांड से कनेक्ट हो गए तो अब जो मुनाफा डिस्ट्रीब्यूटर ने रखा था वो ब्रांड से आपको शायद डायरेक्ट में सस्ता मिल जाए शायद कह रहा हूं शायद का वर्ड इसलिए यूज कर रहा हूं क्योंकि बाज औकात ऐसा भी होगा कि ब्रांड आपको महंगा दे रहा होगा और वही आइटम डिस्ट्रीब्यूटर आपको सस्ता दे रहा होगा ऐसा भी होगा आप लोगों के साथ तो उसमें आपने परेशान नहीं होना ये बिजनेस है इसमें ऐसा होता है डिस्ट्रीब्यूटर्स बेसिकली पूरे पूरे कंटेनर्स खरीद रहे होते हैं ब्रांड से और आए दिन खरीद रहे होते हैं हफ्ता वार माहा माहवार या जो भी होता है यह खरीदते रहते हैं तो इतनी बड़ी इन्वेंटरी जब ये मूव कर देते हैं टर्नओवर इनका इतना ज्यादा बड़ा होता है तो इसलिए इनको ब्रांड बहुत ही लोअर ले रेट लोअर लेवल के ऊपर रेट्स दे रहा होता है तो वो आपको शायद जाहिर स बात है शायद क्या मोस्ट लाइक आपको वो रेट्स नहीं देगा बट कोशिश करने से ताल्लुकात बनाने से और आगे कुछ थोड़ा अरसा काम करने से मामलात ठीक हो जाते हैं बेहतर हो जाते हैं इसको आप एग्जांपल इसकी इस तरह भी ले लें कि शुरू में हम अ और है ही मैंने देखा है पाकिस्तान में तो स्टूडेंट्स आते हैं कहते हैं सर वो होलसेलर से हमें प्राइसेस तो मिल गई अकाउंट भी बना दिया ब्रांड ने या होलसेलर ने किसी ने लेकिन जो रेट्स मिल रहे हैं उस रेट्स के अंदर वो ब्रेक इवन हो रहा है या एक दो डॉलर का नुकसान हो रहा है मुझे फायदा नहीं मिल रहा तो मैं उनको समझाता हूं भाई ताल्लुकात बना लो थोड़ा सा नुकसान बर्दाश्त कर लो तो जो कर लेता है और ताल्लुकात बनाने के लिए यह काम कर लेता है घूंट पी लेता है थोड़े से कड़वे वह आगे निकल जाता है जो नहीं करता कोई बात नहीं फिर वो ढूंढते रहते हैं और फिर इसी वजह से मुश्किल आती है सब अक्सर लोगों के ऊपर कि वो कहते हैं सर वो मिली नहीं कोई प्रोडक्ट इतना अरसा हो गया ढूंढ रहा हूं कोई प्रोडक्ट नहीं मिली भाई क्यों नहीं मिल रही तो यह वजह है आप छोड़ रहा था मैं ये वजह से छोड़ रहा था तो कहानियां बहुत सारी आएंगी आपके सामने तो थोड़ा सा हम उस लेवल प जाना पड़ेगा तो सबसे पहले क्या करना है ब्रांड्स के साथ हमें पहला स्टेप है हमें जनाब स्मार्ट स्काउट स्मार्ट स्काउट आप लोगों सबको पता है तो हम आ गए हैं स्मार्ट स्काउट में और स्मार्ट स्काउट में हमें क्या करना था हमें यहां पर यह करना था कि ब्रांड्स ढूंढने थे अब ब्रांड्स ढूंढने के लिए यहां पर आपको यह लेफ्ट साइड के ऊपर मैंने ब्रांड्स पर क्लिक किया फिलहाल और यहां पर हमारे पास आ गए हैं 65 लाख आप देखें नीचे बॉटम में राइट साइड के करीब 65 लाख का एक फिगर नजर आ रहा होगा आपको शायद आ रहा है स्मार्ट स्कट के पैकेज की बात की थी हां की थी मैंने आप लोगों से पूछा तो था कि आप लोग मुझे बताएंगे कि क्या फिगर वो मुझसे पूछ रहा था माइकल कि जी आप मुझे बता दो कितने का कूपन बनाना है मैं बना देता हूं अब जाहिर सी बात है मैं चाहता हूं कि फेयर डील कोई बने ऐसा भी ना हो कि मैं उसको बोलू $ का कूपन बना दे तो एसेंशियल प्लान मेरा ख्याल से 79 या $5 का कुछ है आप लोग मुझे बता दें एक क्या अफोर्डेबल हो सकती है लेट्स सपोज क्या $50 पे कर सकते हैं पर मंथ तो बिस्मिल्लाह करें इनका इसका प्लान इस तरह भी देखें के उसमें मल्टी यूजर का भी ऑप्शन है एक महंगे वाले प्लान में जैसे सेंश में आ थ मल्टी यूजर्स है दो या तीन यूजर्स का प्लान भी है तो अगर दो या तीन यूजर्स का प्लान है तो तीन बंदे मिलके वो ले ले तो 50 डलर पे करके वो ले ले और 50 डल को डिस्ट्रीब्यूटर ले आपस में तो यह होगा अहमद रज कहते 50 50 पर चले ज्यादती नहीं हो जाएगी थोड़ी उन लोगों के साथ टूल तो बहुत अच्छा है देख लो इसके यह चेक कर लो कि वो एसेंशियल वाले के अंदर यूजर कितने बन जाते हैं अगर तीन चार पाच बन जाते हैं मल्टी यूजर है तो फिर आप मिलके चार पाच लोग मिलके खरीद लो चले मैं बात कर लेता हूं बना देगा इतना मसला तो नहीं है लेकिन फिर भी नहीं माना तो वैसे उन्होने ना मुझे मेरिट का स्टे भी दिया है हज डलर की क्रेडिट भी भेजे हुए पिछली मेरी वीडियोस कोई बनाई थी मैंने उसके ऊपर ू पर स्मार्ट स्काउट के लिए लगाई हुई थी तो उस पर कोई बहुत ही ज्यादा व्यूज आए उनके गोरो गोरे लोगों ने भी जो वीडियोस उसके लिए लगाई थी उस पर इतने व्यूज नहीं जितने मेरी वीडियोस प थे माशाल्लाह से तो वह वीडियो उनका एक कांटेस्ट चल रहा था उसने खुद ही मुझे बोला य तुम्हारी य वाली वीडियो इसमें डाल दो कांटेस्ट में मैसेज किया था उसने मैंने डाल दी तो कुछ दिनों बाद उसने वो स्कट ने फिर वो भेजा विनर्स का नाम ना तो उसमें वो नाम मेरा आ रहा था सेकंड नंबर पर जिसमें मेरी वीडियो तो वो थी तो मुझे कहता है भाई तुमने हज डलर होटल के क्रेडिट में जीते हैं मैं कहा भेज दे भाई रह लेंगे जाके मेरिट में इस क्या है खर तो कर लेते हैं चल इसका फिर ग्रुप में बात कर लेंगे अभी फिलहाल इसको पढ़ लेते हैं अभी आपको 65 लाख ब्रांड्स नजर आ गए हैं और हमने इसके अंदर लगाने हैं फिल्टर्स ये राइट साइड प फिल्टर का टैब आप ओपन करेंगे तो यहां से ये आपको फिल्टर अप्लाई करना बता देगा ठीक है ये बहुत सारे इसके अंदर फिल्टर्स है आपने सारे के सारे अप्लाई नहीं करने अच्छा मुझे सिर्फ इतना बता दें कि यहां तक चीजें समझ लग रही है कि जी हम ब्रांड्स की बात क्यों कर रहे हैं मतलब जो लोग नए हैं मैं उनकी बात कर रहा हूं ऐसा तो नहीं है कि उनको सर से बिल्कुल ही चीजें जा रही हो तो इसमें अब हमने करना है प्राइमरी कैटेगरी ठीक है चल जबरदस्त हो गया प्राइमरी कैटेगरी के अंदर आपके पास काफी सारी कैटेगरी नजर आ रही है अब आपकी मर्जी है आपको जो सी भी कैटेगरी पसंद करते हो जिसमें आपको काम करना हो या इसके अंदर एक चीज और मैं आपको बता देता हूं एक अच्छी चीज जो आपके लिए साबित होगी वो यह होगी कि अगर आपका किसी स्पेसिफिक कैटेगरी में एक्सपीरियंस है ना तो आप वहां से शुरू करें कैटेगरी और निश वाली जो हमने बात पढ़ी थी ये को रिलेट कर सकती है एक दूसरे से क्योंकि वो निश जाहर सी बात है मेन कैटेगरी के अंदर ही आ रही होगी तो अगर आपका किसी चीज में एक्सपीरियंस है जैसे फॉर एग्जांपल अगर आपकी ऑटो पार्ट्स की शॉप है कहीं प पाकिस्तान में या पाकिस्तान से बाहर और आपका एक लंबा एक्सपीरियंस है ऑटो पार्ट्स का तो फिर आप ऑटोमोटिव की कैटेगरी को पहले देखें बाकी चीजें बाद में देखिएगा आपका किसी स्पोर्ट्स की आइटम के अंदर एक्सपीरियंस है लेदर गुड्स में एक्सपीरियंस है या किसी भी चीज में तो आप पहले अपने एक्सपीरियंस की चीज को पकड़े वो इंशाल्लाह ताला लाजमी फायदा देगी आपको इसलिए मैंने आपको ये बात बता दया मेरा तो खैर स्पेसिफिक कैटेगरी के पहले पहले तो कोई एक्सपीरियंस मैं तो परचून आदमी हूं हर चीज भेज देता हूं तो इस तरीके से मैं अपना अलग चलता हूं अच्छा खैर अब हमने क्या किया यहां से ऑटोमोटिव एग्जांपल है ऑटोमोटिव की कैटेगरी हमने पकड़ ली फिलहाल चेक लगा दिया तो ये कैटेगरी सारी ये पेज रीलोड करेगा आपके साथ अब एक छोटा सा मसला इसके साथ यह है कि यह जैसे ही कुछ सेलेक्ट करो तो यह फौरन रीलोड करने बैठ जाता है उसी वक्त बट खैर कोई बात नहीं इंतजार करने की जरूरत नहीं है आप अपना आगे बढ़े अच्छा दूसरा मैंने यहां पे फिल्टर लगाया एजन इन स्टॉक रेट क्या लगाया मैंने यहां पे अब ये देखें अगेन जो आपको मैं जब कहता हूं ना कि कोई मिनिमम और मैक्सिमम का क्राइटेरिया नहीं है क्योंकि मेरे लिए ना चीज होती है कि मल्टीपल चीजें स्टेप्स के अंदर करके देखता हूं मैं ट्राया ज्यादा करता हूं अगर आपको मैं कह रहा हूं 5 पर मैक्सिमम लगा दे अन का स्टॉक रेट तो भाई ऐसे ब्रांड्स सारे हटा दो जिसमें amazononline.in लगा दिया अन इन स्टॉक 5 पर से ज्यादा ना हो अब उसको उसने हटा दिए वो वाले जिसके अंदर अन 5 पर से ज्यादा था अब हो सकता है कि आपको रिजल्ट या 19900 आ रहे हैं अभी लेकिन शायद बहुत ही कम कर देता किसी ब्रांड में ऐसा होगा तो फिर आपको यह रेट य 5 पर से बढ़ा के शायद 10 पर करना पड़ जाए 7 पर करना पड़ जाए 12 15 20 25 कहीं पर तो जाना पड़ेगा ना अहमद रजा इन स्टॉक रेट का मतलब यह है कि अन का इन एक्टिव इन स्टॉक रेट 5 पर से ज्यादा ना हो ठीक है अभी अगर मैं मैक्सिमम की कोई लिमिट लगा देता हूं तो मैक्सिमम की लिमिट लगाने से य होगा और मिनिमम की लिमिट लगाने का मतलब है 0.1 कर देता हूं मैं कि जी मिनिमम 0.1 हो और मैक्सिमम य सिर्फ जीरो कर दे इसको कोई फर्क नहीं पड़ता इतना ज्यादा तो मैक्सिमम इन स्टॉक रेट इसका 5 पर ना 5 पर से ज्यादा ना हो यानी कि व जो येलो ऑरेंज पट्टी नहीं देखते आप लोग 90 डेज की तो उस पट्टी या ऑरेंज पट्टी का वो ना हो क्या बोलते हैं उसके अंदर amazonbusiness.in बात हो रही है यहां पर इस जगह पर ऊपर वाले पर ठीक है और नीचे वाले में सिर्फ एफबीए की बात हो रही है अब आपकी मर्जी है यह दोनों तरीके से आप देख सकते हैं अब फिर मैं आपको समझा रहा हूं वही वाली बात कि मुझसे जब कहते हैं कि आप कोई लिमिट बता दे मिनिमम मैक्सिमम की यहां पर वो बात क्वालीफाई नहीं करती क्योंकि आप यह भी चला के देखेंगे और आप यह नीचे वाला भी चला के देखेंगे क्यों कुछ कैटेगरी के अंदर प्रोडक्ट ऐसी होती है कुछ ब्रांड्स के अंदर मामलात ऐसे होते हैं जिसके अंदर एफबीए होंगे ही नहीं या बहुत ही कम होंगे लेकिन वो प्राइवेट लेवल नहीं होगी वो जनरल आइटम होगी होलसेल की आइटम होगी जैसे फॉर एपल कोई बड़ा सोफा सेट बिक रहा है अब आप वो सोफा सेट आपके पास कोई ब्रांड का सोफा सेट है हो सकता है आपके पास व ब्रांड का डायरेक्ट अकाउंट मौजूद है आप उससे सोर्सिंग कर रहे तो आप उसकी सोफे की इन्वेंटरी तो नहीं भेजने वाले ना अन प तो क्या करेंगे एफबीएम ही करेंगे और वो इन्वेंटरी शायद डिस्ट्रीब्यूटर के पास या सप्लायर के पास पड़ी होगी आप वहा से उस एक ऑर्डर प्रोसेस करवाएंगे क्योंकि इतनी बड़ी आइटम के अंदर ही होता है बाज औकात छोटी आइटम होती है लेकिन हैवी बहुत होती है फॉर एग्जांपल वो वेट लिफ्टिंग के डंबल्स होते हैं अब वो इतने छोटे से भी होंगे लेकिन आप उसके अंदर मेरे ख्याल से 20 किलो वाले भी ले सकते हैं तो इस तरीके से यह चीजें आती है तो बहरहाल फिलहाल के लिए आपको समझाने के लिए मैं यहां पे तीन की लिमिट एफबीए सेलर्स में लगा रहा हूं ठीक है तो इसने वोह वाले सारे सेलर्स हटा दिए जो सॉरी ब्रांड्स हटा दिए जो प्राइवेट लेबल होने के जिसमें चांसेस हाई थे ठीक हो गया प्राइवेट लेबल होने के चांसेस जिसमें हाई थे वो सारे हटा दिए क्यों हटा दिए क्योंकि हमने मिनिमम एफबीए सेलर्स को तीन कर दिया अगर यहां पर एक होता तो फिर वो वाले मिला देता ह प्राइवेट लेवल वाले भी प्राइवेट लेवल वाली ब्रांड्स या प्रोडक्ट्स वो होती है जिसमें बंदे ने खुद ने अपना कोई ब्रांड लच किया है और वो अकेला बैठ के बेच रहा होता है ठीक है और ऐसे ब्रांड्स प हम रिसेल नहीं कर सकते नॉर्मली नहीं कर सकते वो फिर उससे बात करें और कोई बात बन जाए तो अलग बात है नॉर्मली नहीं करते हैं ठीक हो गया वैसे मतलब हमारे लिए करना प्रॉब्लम नहीं है वो हमें अलाव नहीं करेगा क्योंकि उस अकेले ने बड़ी मेहनत की है वो नहीं चाहेगा कि कोई और आके उसकी चीजें बेचे इसलिए वो नॉर्मली थोड़ा सा कंजरवेटिव टाइप मामला होता है यहां प अच्छा जी इसके बाद अब क्या चीज है एवरेज प्राइस प्राइस अब आपको ये मैं अभी नहीं मुझे नहीं पता कि ये बाय बॉक्स के प्राइस है या न्यू के प्राइस है लेकिन नॉर्मली मैं एक्सपेक्ट कर रहा हूं कि बाय बॉक्स के प्राइस होंगे अब ये वो वाली आइटम्स आपने ब्रांड्स ढूंढने हैं कि जनाब मेरा मेरा कैपेसिटी या मेरे बजट क्या है मेरी इन्वेस्टमेंट क्या है मेरा इन्वेस्टमेंट है 000 चले मैं बहुत ही अभी लोअर उससे लेवल से चलने की कोशिश कर रहा हूं तो 000 का मेरा बजट है तो अगर मैं $ वाली आइटम्स बेचना शुरू कर दूंगा तो मेरा बजट तो काफी नहीं होगा ना तो फिर उस उस जहन से अब आपने सोचना है तो एवरेज प्राइस आपने खुद तय करना है अपने लिए अपने बजट के हिसाब से ठीक हो गया यहां पर अब मैं कहता हूं कि अच्छा जी मेरे पास तो जी 2000 डलर की इन्वेस्टमेंट है कोई नहीं मसला कोई थोड़ी सी महंगी आइटम भी हो तो हम चलाएंगे उसको $ मैंने मिनिमम डाल दिया और मैक्सिमम में मैंने $9 डाल दिया तो जनाब वो वाले ब्रांड सारे ले आओ जिनके एवरेज प्राइस 99 और 25 के बीच में ठीक हो गया अब बाज त 99.99 भी आ रहा होता है किसी किसी ज्यादातर लोग क्योंकि इस तरह भी चलाते हैं तो मैंने इसको 10 एक करके ट्राई कर लिया तो ये 50 ब्रांड्स मेरे सामने ले आया जो के इस क्राइटेरिया पे जितने भी मैं फिल्टर्स अप्लाई कर रहा हूं उसके ऊपर वो आते हैं मंथली रेवेन्यू लगाना है तो लगाए क्योंकि अभी फिलहाल तो वैसे ही 50 बचे हैं तो मैं मंथली रेवेन्यू का टैग लगा दूंगा वो मतलब फिल्टर लगा दूं तो यह तो और कट जाएंगे तो अभी फिलहाल के लिए मैं नहीं लगा रहा मंथली यूनिट सोल्ड अगर लगाना है तो जी अगर कोई ऐसे ब्रांड्स हैं जिनके यूनिट सेल ही नहीं हो रहे या बहुत ही कम सेल हो रहे हो मुझे वो वाले नहीं चाहिए अभी तो आप लगा दें आप कहते हैं जी मिनिमम 500 यूनिट सेल हुए हुए होने चाहिए मंथली के तो ऐसे ब्रांड्स मुझे दो तो जी यह 50 प से उसने 23 आपको दे दिए जिसके 500 से ज्यादा सेल हो रहे हैं और मैक्सिमम की लिमिट लगाना चाहे तो वो भी आपकी मर्जी है ठीक हो गया अब जिसके 500 से नीचे सेल हो रहे हैं वो वाले ब्रांड अभी के लिए हटा दिए आपकी मर्जी है अगर आप इसको चेंज करेंगे तो वापस ले आएगा ये ग्रोथ स्रोत को फिलहाल मैं नहीं देख रहा एवरेज रेटिंग वगैरह आपको देखनी है तो डालें वरना मैं नॉर्मली इसको मुझे जरूरत महसूस नहीं होती अच्छा जी स्टोर फ्रंट है या नहीं है यस या नो स्टोर फ्रंट क्या चीज होती है स्टोर फ्रंट होता है जनाब मैं आपको बताता हूं ये क्रेला के कलर्स भी देख ले ग्र को भी देख ले आई थिंक ये मैंने एक्सप्लेन किया था पहले स्टोर फंड वाला मामला नहीं किया था किया होगा शायद बताओ जरा लिख के अगर किसी को पता है तो मतलब मैंने किया था या नहीं किया था एक्सप्लेन अच्छा जी नहीं किया था चल आपकी बात मान लेते हैं अच्छा देखि स्टोर फ्रंट में स्टोर फ्रंट का मतलब यह होता है कि आप जब इस पे दो चीजें आपको दो चीजें देखनी है इसमें ये क है और क्रेला काफी पॉपुलर और बहुत ही बड़ा ब्रांड है लेकिन इसका यहां पर स्टोर फ्रंट नहीं बना हुआ कैसे मुझे पता चला एक तो प्रोडक्ट डिस्क्रिप्शन में जब मैं आया तो यहां पर दो तीन लाइने टेक्स्ट की लिखी हुई है और ये इंग्रेडिएंट्स लिखे हुए बस एक सूखा सूखा लिखा हुआ है ना यहां पर देखें यह कौन सा ब्रांड है ये क्या चीज है यह है फिट एंड फ्रेश स्टोर ठीक है कोई प्राइवेट लेवल ब्रांड लग रहा है मुझे देखने से तौर बट ठीक है इसमें आ जाए अन बेच रहा बल्के ये देखें अब ये फ्रॉम द ब्रांड तो यह पूरा डिजाइन किया हुआ एक बाकायदा ए प्लस कंटेंट आपको यहां पर नजर आ रहा है इसे ए प्लस कंटेंट भी कहते हैं ए प्लस कंटेंट का मतलब ये होता है कि उसने एक पूरा डिजाइन वगैरह सब कुछ बना रखा है तो अब इससे क्या फायदा हुआ कि आपको पता चल गया कि भाई इसका स्टोर फंड बना हुआ है क्यों पता चला मुझे क्योंकि ये इसके अंदर नहीं बना हुआ इससे पता चल रहा है कि इस स्टोर फंड नहीं है अब आपको एक और चीज बता दूं आप ये ब्रांड के नाम पर क्लिक करेंगे ना विजिट कला स्टोर और जब क्लिक करेंगे तो ये यह स्टोर फंड बना हुआ है क्योंकि ये इस तरह से जो बाकायदा डिजाइन किया हुआ पेज आ रहा है ना इसका मतलब वो स्टोर बना हुआ है आप जाए एन मिल वकी ठीक है इस पर चले जाए तो यह ब्रांड का पेज आ रहा होगा अगर मुझे नहीं पता इसका स्टोर फ्रंट है या नहीं है अब इसके स्टोर फ्रंट नहीं है तो मिल वकी की सारी डायरेक्ट प्रोडक्ट एन के अपने फॉर्मेट में आ गई आ रही है बात समझ में मेरी ये एन का फॉर्मेट है जो आपको नजर आ रहा है यह जो फॉर्मेट है कला का स्टोर ये स्टोर बना हुआ है देखि डिजाइन हुआ हुआ है कैटेगरी भी आपको नजर आ रही है ऊपर देखिए मेन्यू भी नजर आ रहा है इसका मतलब किसी ठीक हो गया आ गई बात समझ में स्टोर फ्रंट amazononline.in उसके बिहाव पर ब्रांड रजिस्ट्री करता है वो amazononline.in आपको नजर आ गया ये प्रोडक्ट का पेज है लेकिन य नीचे आए तो ये ए प्लस कंटेंट आपको नजर आ गया यानी कि डिजाइन हुआ हुआ है शश के लगे हुए फोटोस लगी हुई है वीडियो होगी या कुछ भी तो इसका मतलब जनाब ये ए प्लस कंटेंट है ए प्लस कंटेंट इसका मतलब ब्रांड रजिस्ट्री हुई हु है बात खत्म हो गई य अब दूसरी बात नहीं हो रही कुछ भी अगर यहां पे अब यहां पर मैं कैसे कंफ्यूज हुआ देखि कंफ्यूज क्या हुआ जब जब मैंने आपको यह देख के बताया कला का तो मैं उस वक्त मुझे यहां इसको देख के नहीं पता चला कि मैं यही समझ रहा था इसको देख के कि ब्रांड रजिस्ट्री नहीं हुई हु क्ले कब हुआ जब मैंने यहां क्लिक किया स्टोर पे और amazon2 नहीं होता मतलब स्टोर फंड होता है लेकिन वो इसी तरह ओपन होगा जैसे हमने वो अभी ओपन की थी ना ये मिल वकी के जिस अब आपका अगर नाम आ रहा है यहां पर हुजैफा अली नाम से सेलर है आपका वो मतलब आप उसको सर्च करेंगे तो हुजैफा अली की जितनी सारी प्रोडक्ट होंगी वो आ जाएंगी बल्कि अभी बता देता हूं आपको कैसे आ रही है कोई प्रोडक्ट ओपन करते हैं इसके ऊपर यह तो एन ही बेच र है खुद अच्छा 10 सेलर बैठे हुए हैं और चले और 10 सेलर में से किसी को पकड़ लेते हैं यह बैठा हुआ है जनाब एमटीडी चले इसको पकड़ लेते हैं ये सेलर का मैंने स्टोर फ्रंट ओपन कर दिया मतलब पेज आ गया अब ये विजिट ये आ रहा है स्टोर फंड अब यह सेलर है यह ब्रांड नहीं है एलएलसी जो जिसको कैसे मुझे पता चला क्योंकि मैंने यहां पे यह सेलर का नाम एमटीडी इंटरप्राइज कॉम एलएलसी को मैंने क्लिक करके ओपन किया सेलर की लिस्ट में से तो ये सेलर है ये सेलर का स्टोर फंड है आपने स्टोर फंड पर क्लिक किया तो क्या आएगा यह प्रोडक्ट आ गई सारी कि यह सेलर क्याक बेच रहा है आ गई बात समझ में ये इसकी पूरी प्रोडक्ट की लिस्ट आ रही होगी ये आ रही है यह वाली प्रोडक्ट मिल वकी की देखें काफी सारी प्रोडक्ट बेच रहा है इसके बाद और भी ब्रांड इसके पास होंगे तो यह वो सब ये गोल्ड फिश क्रैकर कुकी कटर इस तरह ये भी बेच रहा है तो ये सारी चीजें इसकी बेची जा रहा है यह वाला सेलर कितनी प्रोडक्ट है इसके पास यह बता रहा होगा ये 78 रिजल्ट टॉप प आ रहा होगा लेफ्ट साइड प आ गई बात समझ ठीक है जनाब तो अच्छा जी अब हमने क्या किया कि यहां पर हमें स्मार्ट स्काउट बता रहा है कि स्टोर फंड आपको इनेबल वाला चाहिए या नहीं यानी कि वो वाले लोग चाहिए वो वाले ब्रांड्स चाहिए जिनके पास स्टोर फंड हो या स्टोर फंड ना हो या आप कह दे ऑल कोई फर्क नहीं पड़ता हो या ना हो सारे ले आओ तो ये 23 आ गए आपने कहा ऐसे ले आओ जिनके पास स्टोर फंड ना हो तो आपने कहा इसने इसने आपको 13 लिस्ट 13 की लिस्ट लाके दे दी भाई ये 13 ब्रांड्स है जिनके पास स्टोर फंड नहीं है ये इसने देख लिया ठीक है अच्छा डाटा की यहां पे गारंटी नहीं है स्मार्ट स्काउट के डाटा की कोई गारंटी नहीं है कि आपने यह देखा और आंख बंद करके फैसला कर ले नहीं अभी रिसर्च बाकी है इसका डाटा इसने जब amazon2 आवर्स या 48 आवर्स पहले फैच किया हुआ हो या अपडेटेड हो दो दिन पुराना हो और उस दो दिन के अंदर किसी ब्रांड ने रजिस्ट्री करा ली और अपने पास शो फ्रंट बना लिया तो य यू नेवर नो तो अ अपनी तरफ से चेक करना जरूरी है अच्छा जी अब डोमिनेंट सेलर के अंदर क्या चीज है स्टार्ट से अगर आपको बताना है कि भाई कोई एक डोमिनेंट सेलर डोमिनेंट सेलर कौन होता है या जैसे amazon2 फेरी हुई है खुद ही बेची जा रहा है खुद ही बेची जा रहा है वो डोमिनेंट सेलर है अगर कोई और बड़ा शार्क सेलर जैसा मैंने पहले ही बताया था आपको जो जिसके बहुत ही ज्यादा रिव्यूज हैं वही बेची जा रहे है उसी को बाय बॉक्स मिलर तो वो डोमिनेंट सेलर हो गया लेकिन हमें तो डोमिनेंट सेलर का पता ही नहीं है ना कि जी हमें कौन सा ब्रांड चाहिए जिसके अंदर डोमिनेंट सेलर हो हम कह रहे हैं हमें नहीं पता भाई रहने दो बस ये तो पूछ रहा है कि कौन सा डट तो बहरहाल इसको छोड़ देते हैं और भी चीजें इसको जो हमें फिलहाल जरूरत नहीं है डोमिनेंट सेलर कंट्री अब डोमिनेंट सेलर की हम बातें अभी नहीं कर रहे तो हमने इसको छोड़ दिया तो यहां पर आपको ऑटोमोटिव कैटेगरी के बहुत ही ज्यादा मैंने एक कह ले कि टाइट फिल्टर लगा के वो वाले ब्रांड्स उठा लिए जो ज्यादा तकरीब मेरे मयार के मुताबिक है ठीक है तकरीबन मेरे मयार के मुताबिक है अब ये yamaha.com अब कोई डोमिनेंट सेलर आपको ऐसा नजर आए अब इस इस पॉइंट को समझ ले थोड़ा सा कोई डोमिनेंट सेलर आपको यहां पे ऐसा नजर आए जिसका परसेंटेज 80 90 पर है या 100% है इसका मतलब हाई चांसेस है कि यह प्राइवेट लेवल हो रहा होगा या फिर या फिर वह डोमिनेंट सेलर एक्सक्लूसिव सेलर होगा ब्रांड का नहीं आई समझ में बात अच्छा जी मैं यह समझा रहा था डोमिनेंट डोमिनेंट का मतलब आता है समझ में डोमिनेंट का क्या मतलब होता है डोमिनेंट करने का मतलब यह हो गया कि एक ही सेलर है जो ज्यादा सेल्स खा रहा है वो हावी हो रहा है सब पे डोमिनेंट का मतलब य है ना कि कोई हावी हो रहा है तो हावी कौन सा सेलर हो रहा है जो ज्यादा सेल्स लेक जा रहा है ऐसा कौन सा सेलर है अब आपको इस लिस्ट के अंदर यह देखें यहां पर नजर आ रही हैय कोलबी वाल्व का नाम लिखा हुआ नजर आ रहा है यह डोमिनेंट सेलर की लिस्ट आ रही है कॉलम आ रहा है इसमें कोलबी वाल्व का नाम आ रहा है और डोमिनेंट सेलर की परसेंटेज क्या आ रही है देखने से ही पता चल गया ना कि भाई ब्रांड का नाम और सेलर का नाम एक ही है इसका मतलब प्राइवेट लेवल है अब आप कहेंगे जनाब इतने सारे फिल्टर्स लगाए थे उसके बाद भी प्राइवेट लेवल कैसे आ गया तो प्राइवेट लेबल हो सकता है ना हो जनरल ब्रांड हो लेकिन ब्रांड खुद बेच रहा है अन पर बैठ के और 77 पर बाय बॉक्स लेके जा रहे है सेल्स का रेशो लेके जा र है तो अगर वो 77 तक परसेंटेज लेके जा रहे है और आप कोलबी वाल्फ के पास जाएंगे भाई साहब बात सुनो जरा मुझे ट्रेड अकाउंट ओपन कर दो प्रोडक्ट दे दो मैं भी अन प बेचूंगा बोलेगा भाई तू क्या करने आया मैं तो बेच रहा हूं ना खुद ही बेच रहा हूं तेरा क्या काम है वो आपको भगा देगा आ गई समझ में तो यह वाला सेलर कोल भी वाल्व यानी कि यह वाला ब्रांड कोलबी वा वाल्व यह आपके काम का नहीं है अब आ गया लिस्ट में ठीक है लेकिन हमने आपको देखना बता दिया कि भाई यह चीज देख लो डोमिनेंट सेलर का नाम मैच कर रहा है क्या ब्रांड से या थोड़ा बहुत थोड़ी बहुत भी कुछ ऐसी बात नजर आ रही है देखने से लग रहा है कि यार ये सेम हो सकता है तो वहां से फिर परे हो जाओ थोड़े से और अगर परसेंटेज में नहीं मैच भी हो रहा तो परसेंटेज में अगर आपको लग रहा है कि 80 90 पर 75 पर 80 90 पर तक जा रहा है तो फिर चांसेस हाई है कि आपका काम नहीं बनेगा वहां पे ठीक है डोमिनेंट सेलर अगर वहां पे ऐसा है तो इसलिए बेहतर है कट ले वहां से शॉर्ट कुछ नहीं होता फिर वहां पे अच्छा चले अब ये इसमें से कोई भी ब्रांड उठा ले दूसरे जिसके अंदर डोमिनेंट सेलर तो आ रहे हैं लेकिन ये 20 15 20 25 पर ये ठीक है यहां पर डोमिनेंट सेलर्स अगर 15 20 25 इसका मतलब बाकी का 75 पर ये अगर 26 पर लेके जा रहा है ये वाला सेलर तो इसका मतलब बाकी का 73 प समथिंग परसेंट और लोगों को मिल रहा होगा ना तो फिर तो ठीक है बात कोई मसले वाली बात नहीं है ग्रेटर इसका नाम है और ब्रांड का नाम क्या है सरो आप सिंपल इस पर क्लिक कर दें सीआई आरओ तो ये जनाब ब्रांड के उसने स्टोर ओपन कर दिया या सर्च पेज ओपन कर दिया जहां पर उसके सारे प्रोडक्ट्स आ रहे होंगे अच्छा जी अब एक बात और समझा दूं के ये amazon2 5 पेज आ रहे थे रिजल्ट्स आ रहे थे अब 322 रिजल्ट्स आ रहे हैं मेरे सर्च करने ठीक हो गया मोटरसाइकिल की कुछ प्रोडक्ट्स है या एक्सेसरीज है ऐसा लग रहा है फ्रेंच फ्राइस की बकेट भी है साइड में आप बाइक चलाते वक्त फ्रेंच फ्राइस रखले इसके अर अच्छा फिर भूख लग रही है आज ठीक हो गया यहां तक समझ आ गई अच्छा अब आपने करना यह है कि जनाब यह एक और देख लेते चले यह कैनेडियन सेलर है ऐसा बता रहा है इसके आगे ब्रांड नेम है प्राइम टूल्स और यह वाले प्राइम टूल्स जनाब प्राइम ग्रिप और अच्छा ये जो ऊपर यह बीच में जो ग्रीन कलर से चीजें आ रही है ना यह रेफ सेलर से आ रही है रेफ सेलर का टूल है पेड है आपके पास नहीं होगा इसलिए मैं बहुत ज्यादा इसके ऊपर फोकस करके आपको नहीं बता रहा चीजें ताकि बस आप अवॉइड करें डीएस क्विक व्यू एक वो होता है मैं आपको बता देता हूं आप लिख ले अपने पास यह डीएस क्विक व्यू का आप चाहे तो यह स्टॉल कर लीजिएगा कम ब्राउजर ठीक है तो इससे क्या होगा यह नीचे इस तरह की ना चीजें आपको दिखाएगा थोड़ा सा कहीं और आ रहा मैं आपको बता देता हूं जो सर्च पेज है पेज है ना यह जो चीज आ रही है ना यहां पर लिखी हुई यह डीएस क्विक व्यू से आती है ये देखें ये न एफबी सेलर आ रहा लिखाय से एफबी सेलर ये डीएस क्विक व्यू से आता है इससे मुझे फायदा क्या होता है कि इस लिस्टिंग पर जाए बगैर मुझे यह पता चल जाता है कि भाई इस लिस्टिंग के अंदर सेन प्लस एफबीए सेलर बैठे हुए हैं तो मैं ओपन करके करने से पहले कम से कम यह वाला फैसला तो कर लूं ना के इसमें मुझे जाने का है या नहीं है अब यहां पे न प्लस एफबीए सेलर आ रहा है यहां पर कोई भी नहीं बता रहा सेलर यहां पर पांच न्यू ऑफर्स यह वाला amazononline.in किसी के आगे नहीं लिखा हु जब नहीं लिखा हु तो आपको पता नहीं चलता तो डीएस क्विक व्यू आपको बता देता है ठीक है तोय डीएस क्विक व्यू डाल दे और भी एक्सटेंशन आते होंगे अब तो बहुत आगे य तो बहुत पुराना है डीस मैं जब 2017 में चला रहा हूं तब से चल रहा हैय एनीवेज तो सात सेलर बैठे हु जनाब आपने यहां पर आइटम पर क्लिक कर दिया और क्लिक करने से क्या हुआ कि आइटम ओपन हो गया वेरिएशन आइटम है और यह देखि इसमें अन भी नहीं है अन स इतनी बीच में थोड़ी सी पतली सी पट्टी आ रही है एक दो चार रोज की मेरे ख्याल से ये उसके उतने दिन नौ सेलर बैठे हैं इसके अंदर आठ सेलर बैठे हैं अगर ऐसा है तो बस जी ठीक है कोई मसले वाली बात नजर नहीं आती है आप इसके माउस ओवर करेंगे तो मुझे राइट साइड के ऊपर छोटा सा कीपा का ग्राफ वैसे भी नजर आ जाता है तो उससे मुझे देखने से पता चल जाता है कि amazononline.in तो इसमें तो वो ब्रांड है ही नहीं सारे तो अब ये वाला ब्रांड खाली है मतलब amazon2 7000 की इसका बीएसआर आ रहा है बता रहा है यह वाला 8000 बीएसआर बता इसका मतलब इसकी सेल ज्यादा है इसकी सेल्स कम होंगी बहुत ज्यादा इसकी 31 है इसमें आठ एफबीए सेलर बैठे हैं चले आप इसको ओपन करके देख ले 42 का ये आइटम है 200 सोल्ड 200 बट इन द पास्ट मंथ ये अन आपको बता रहा है यह वाली जो लाइन लिखी आती है ना 200 प्लस बट इन द पास्ट मंथ जिस यह भी सब में नहीं आएगी कुछ में आएगी कुछ में नहीं आएगी लेकिन जिसमें आ रही है वो amazononline.in ऑफर्स में जाकर चेक कर लो इसके अंदर एफबीए लगा दो अच्छा जी ये देखें 344 ये भी कह रहा है एक ही बंदे ने कहा याद है च अच्छा अब दूसरा काम क्या करना है आपने इसकी तफसील देखनी है ब्रांड की मुझे यहां पर देख के थोड़ा बहुत समझ में आ रहा है मामला प्राइम टूल्स का ब्रांड का थोड़ा बहुत मामला समझ आ रहा है और ये आप आप लोगों को देख के मेरी बातों से अंदाजा हो गया होगा कि मैं पहले से ढूंढ ढांड के नहीं बैठा हूं इस चीज को इसलिए आपके सामने हो रहा है जो भी बंडे भी निकल के आ रहे हैं तो आपके सामने हैं काम की चीज आ रही है तो भी आपके सामने बेकार है तो भी सामने है ठीक है तो जनाब यह आ गया एक मैग्नीफायर आ रहा है उसके आगे अब मैग्नीफायर पर जब आप क्लिक करोगे तो इसके अंदर और बहुत सारे ऑप्श ओपन हो जाते हैं डैशबोर्ड प्रोडक्ट सेलर सब कैटेगरी सर्च टर्म्स मार्केट प्लेस स्कोप ल टेलर रिपोर्ट सप्लायर्स तो फिलहाल के लिए हम डैशबोर्ड में चले जाते हैं ताकि ये ओपन तो हो ये डैशबोर्ड ओपन हो गया प्राइम टूल्स का प्राइम टूल्स कौन है ब्र याद रखना यह बात सेलर के नाम में और ब्रांड के नाम में गपला नहीं करना आपने तीन चीजें हैं तीन अलग-अलग किस्म के नाम है एक कौन है ब्रांड एक है सेलर जो अजन पर बैठा है और एक है सप्लायर जो आपको इन्वेंटरी देगा यह चीजें अपने जहन में बड़ा क्लियर करले जिनको जो मब नए थोड़े से इस बिजनेस के अंदर उनके लिए मैं बता रहा हूं ताकि आप इसमें यह कंफ्यूज ना हो जाए और कहीं कोई गलत फैसला इसकी वजह से ना हो जाए अच्छा जी अब आप आ गए इसके डैशबोर्ड में और ड के अंदर सबसे पहले आपको क्या बता रहा है मंथली रेवेन्यू बता रहा है जनाब $4000 की तकरीबन 000 की मंथली रेवेन्यू इसकी है एवरेज सेलिंग प्राइस $36 है ब्रांड का स्कोर ये है ये ब्रांड का स्कोर डिफरेंट एल्गोरिथम्स के ऊपर ये खुद जनरेट करता है स्मार्ट स्काउट तो मैं इतना ज्यादा इसकी फिलहाल परवाह नहीं करता ठीक हो गया इसके बाद क्या है प्रोडक्ट्स अब यह प्रोडक्ट्स का डाटा आपको यहां पर नजर आ जाता है सारा इसकी पांच आइटम्स है टोटल यह आपको बता रहा है कौन बता रहा है स्मार्ट स्काउट मैंने यहां पर क्लिक किया था और यहां ओपन किया था ये क्या बता रहा था छह रिजल्ट्स अब मैंने आपसे पहले कहा था कि स्मार्ट स्काउट के डाटा पे आंख बंद करके भरोसा नहीं करना है बड़ा क्लोज एक्यूरेसी के बड़ा क्लोज डाटा देगा लेकिन आंख बंद करके फिर भी नहीं करना है अभय आपको पांच चीजें बता रहे हैं यहां पर कोई एक एसन इसके अंदर ज्यादा है जो उसमें नहीं आ रहा मेरा ख्याल से यह पंखे वाली आइटम नहीं आ रही हां यह जो आखरी आइटम है यह नहीं आ रही उसमें अब हो सकता है यह पता नहीं बहरहाल वो नहीं आ रही उसम लेकिन इसका बीएसआर वगैरह कुछ भी नहीं है शायद ऐसा लग रहा है एनीवेज ये शायद आउट ऑफ स्टॉक हो पता नहीं अभी देखना पड़ेगा अच्छा तो ये पांच प्रोडक्ट्स आ रही है आप यहां से भी इसकी बेसिक रिसर्च कर सकते हो ये आपको रैंक भी बता रहा है ये आपको नंबर ऑफ सेलर्स भी बता रहा है या आपको एस्टीमेट यूनिट सोल्ड भी बता रहा है कि जी यह पहली आइटम है यह वाली ये क्या है कुछ चप्पल नम लग रहा है ये पता नहीं क्या चीज है एनीवेज तो 8 850 इसके यूनिट सेल हो रहे हैं बाय बॉक्स का प्राइस इसका $6 है इसकी टोटल एस्टीमेट रेवेन्यू कितनी है 48 हमने ब्रांड की रेवेन्यू टोटल कितनी देखी थी 64000 48000 सिर्फ य अकेला प्रोडक्ट कर रहा है लांच डेट भी बता रहा है जनाब 2020 के अंदर जुलाई की 14 तारीख को यह लच हुआ है ठीक है टोटल रेटिंग इसको इतनी मिली है मतलब जितना कच्चा चिट्ठा जो हम वेबसाइट पर जाकर देख रहे थे अन के वेब पेज प वो यहां पर भी आपको लाके दे रहा है ठीक है नंबर ऑफ एफबीए सेलर्स 11 एफबीए सेलर्स इसको बेचने की कोशिश कर रहे हैं अब चूंकि हम प्रोडक्ट एनालिसिस ऑलरेडी किए बैठे हैं सीख के बैठे हैं ना सबको याद भी है समझ में भी आ रहा है तो अब आपको लगता है कि हां जी इसका य य वाला प्रोडक्ट अच्छा है इसमें अन भी नहीं बैठा इसके अंदर और मल्टीपल सेलर्स भी बैठे हुए हैं कोई मसले वाली बात भी नजर नहीं आ रही 55 डल है 600 प्लस यह सोल्ड बता रहा है इन द पास्ट मंथ अन खुद बता रहा है जी 600 से ज्यादा सेल हुए तो जब 600 से ज्यादा सेल हुए हैं और पिछले तीन महीने में अन नहीं आया एक साल का भी क्लिक करके देख ले अन कभी भी नहीं आया ठीक है बाकी वो प्रोडक्ट की रिसर्च जो मैंने पहले बताई थी वो भी आपको करनी पड़ेगी ठीक हो गया तो वो सारी प्रोडक्ट की रिसर्च आप जब कर लेंगे आपको लगेगा हां जी ठीक है मतलब देखें एक बात और समझ ले कि यहां पे इस वक्त जब आप ब्रांड को ढूंढ रहे हैं ना शॉर्ट लिस्ट कर रहे हैं तब आपको प्रोडक्ट की वो डिटेल वाली रिसर्च अभी नहीं करनी है आपको मोटी मोटी चीजें देखनी है क्या इस पर मल्टीपल सेलर्स बैठे हैं एजन डोमिनेंस तो नहीं है और थोड़ा सा इसको देख लें कि सेल्स कितनी है क्या सेल्स अच्छी है इस प्रोडक्ट की ठीक है ये वाली प्रोडक्ट की सेल्स अच्छी नहीं है इसकी और भी तो प्रोडक्ट्स है क्या उसकी सेल्स अच्छी है ये वाली 000 इसको देख लें अच्छा जी इसमें कितना बता रहा है 200 यूनिट के बता रहा है सेल हो रहे हैं और भी प्रोडक्ट है इसकी कुछ अलग-अलग दो चार प्रोडक्ट्स देखर ये तो इसमें तो चूंकि इस ब्रांड में सिर्फ पांच आइटम्स ही आ रहे हैं टोटल तो और आइटम और ऐसे ब्रांड्स देख ले जिसके अंदर ज्यादा आइटम्स हो तो आपको एक आईडिया मिल जाएगा ठीक हो गया तो इससे आपको अंदाजे लगाने होते हैं ये वाला प्रोडक्ट है जैसे इसमें दो पीसेज है मेरे ख्याल से इसको क्लिक करते हैं और देख लेते हैं इस 200 प्लस बट ये भी बता रहा है यानी कि 200 से ज्यादा बिक रहे हैं ठीक है जी समझ में आता है इसको भी शामिल कर ले अपने एक वो जो शॉर्ट लिस्ट आप कर रहे हैं कि हां जी इसकी प्रोडक्ट ठीक है यानी के दो तीन प्रोडक्ट मुझे मिल गई है सेलर कितने बैठे हैं इसके ऊपर यहां बता रहा है जनाब 11 सेलर बैठे हुए हैं टोटल और इसको थोड़ा सा वो भी करके देख ले फिल्टर लगा के जनाब प्राइम में कितने हैं और न्यू कंडीशन में कितने बेच रहे हैं तो जनाब टोटल आठ सेलर्स है अच्छा कल आपको या परसों पहले भी एक बात बताई थी अगर याद हो तो कि वो सेलर देखने होते हैं जो बाय बॉक्स के प्राइस के बहुत ही करीब के ऊपर कंपीट कर रहे हैं बहुत ही ऑफ प्राइस लगा केर कोई बैठा है तो वो आपके लिए आपका कंपेरर नहीं है अब इसके अंदर अभी बाय बॉक्स का प्राइस क्या है 55 68 5568 सेंट ये देखें ये प्राइस क्या है ये प्राइस क्या है ये सारे 55 के हैं ये 58 है ये 59 है ये 59 है ये 59 60 है 60 60 तो यानी कि ये सारे ही कंपट हैं आपके तो आठ लोग आठ लोग ये हैं और एक ये बाय बॉक्स वाला तो टोटल आपके नौ कंपट होंगे आ रही है बात समझ में नौ कंपट र्स आपके होंगे अब आपको अगर ये ब्रांड डायरेक्ट इन्वेंटरी देने को तैयार हो जाता है और आप इन लोगों में से नौ कंपट को टक्कर दे लेंगे तो जी बिस्मिल्लाह ऑफर्स के टैब में आ जाए यहां पर सॉरी बाय बॉक्स स्टेटस के अंदर आ जाए यहां देख ले अब ये यूएस सप्लाई स्टोर डोमिनेंट सेलर है 90 डेज का एवरेज देख ले यूएस यूएस सप्लाई स्टोर 40 पर इसको मिला है ट्रिपल नेट वाले को 14 पर मिला है जेसी आरएल वाले को 9 पर मिला है अच्छा अब यहां पर मजे की बात है यह जेसी स्ल आरएल वाला है इसका सिर्फ एक ही रिव्यू है 100% के ऊपर है इसका क्या मतलब है बिल्कुल नया सेलर है ना और 9 पर बाय बॉक्स लेके गया है एवरेज प्राइस क्या थी 57 तो 9 पर बाय बॉक्स लेके गया है और 600 प्लस यूनिट्स है चल 600 पकड़ लेते हैं तो 9 पर का मतलब क्या हुआ 50 55 यूनिट बेच के गया है ये बंदा अंदाजा है ना हो सकता है ऊपर नीचे किया हो लेकिन आप इसको ऑफर्स के टैब में जाकर ढूंढ ले अगर आप ढूंढ सकते हैं तो क्या नाम था इसका जेसी आरएल ये रहा जेसीआर अभी भी स्टॉक इसके पास एक यूनिट का है यहां पर बता रहा है 177 यूनिट इसने बेचे पा डेर वहां पर जबक परसेंटेज के अंदर न आ रहा है इसके हिसाब से तो 944 यट बिके नान क रहा 600 प्लस तो 944 के हिसाब से अगर 9 पर बताए तो फिर य 900 तो ये वैसे ही हो गए इसके बरल आईडिया मिल गया ट्रिपल नेट इ शक सेलर बाय बॉक्स स्टेट चेक करना है ना सर वो तोब प्रोडक्ट एनालिसिस करोगे तो सब कुछ चेक करना पड़ेगा ना तो श सेलर कितनी देर बैठा है वो सब चीजें देखनी पड़ेगी ना अभी हम प्रोडक्ट एनालिसिस नहीं कर रहे अभी हम ब्रांड एनालिसिस कर रहे हैं तो हमें ये देखना था कि ब्रांड खुद तो नहीं बैठ के बेच रहा amazonbusiness.in आपको इन्वेंटरी बाय करने की जरूरत नहीं होती है ऐसी सिचुएशन के अंदर इन्वेंटरी कम बाय करनी है क्योंकि य तो वैसे सेल बहुत ज्यादा नहीं हो रही 600 यट इतने ज्यादा कंसीडर्ड नहीं है मतलब मेरी नजर में बहुत ज्यादा सेल नहीं हो रहे ठीक है अच्छा जी चले इसको बंद करते हैं दूसरा कुछ देख लेते हैं वापस ब्रांड्स के पेज पर मैं आ जाता हूं अब हमने ऑटोमोटिव के दो एक ब्रांड खंगाल लिए अब फिल्टर में जाते हैं और ऑटोमोटिव की कैटेगरी को चेंज करके हम कुछ और कर लेते हैं यहां पर हम चले जाते हैं जनाब च लिख दे कोई पसंद करते हैं किसी चीज को बेबी की कैटेगरी है टूल्स में चले च ूस कर लेते टूल्स य चले फिल्टर वही है सारे मैंने और कोई फिल्टर चेंज नहीं सिर्फ और सिर्फ मैंने कैटेगरी चेंज कर द प्राइमरी कैटेगरी को मैंने टूल्स कर दिया अच्छा जी टूल्स के अंदर अब आपके पास ये एमेड रेवेन्यू भी आ रहे हैं राइट साइड पर थोड़ा सा चले जाए तो इसमें ये आपको डोमिनेंट सेलर भी बता रहा है इसके अंदर डोमिनेंट सेलर ये आ रहा है गड गड हैंड के नाम से और गैलेक्टिक टॉय वाला 79 पर प फिर ये 60 पर प लेकिन इसके अलावा और भी है अब आप चाहे तो इस पर क्लिक कर दें डोमिनेंट सेलर के सेल्स परसेंटेज के ऊपर तो यह सब मतलब सर्टिंग कर देगा और सबसे कम परसेंटेज वाले डोमिनेंट सेलर वाली वाली ब्रांड को ऊपर ले आएगा तो यह शपटन कोई है और डोमिनेंट सेलर जापान से है अब यह जापान से होना या चाइना से होना या यूएस से होना इसलिए यहां पर यह बात को मतलब लिख के बताया गया है और हम इसको नोटिस इसलिए करते हैं कि अगर चाइनीज सेलर्स है तो थोड़ा सा फिर ख्याल करना है यह देखि टोयो ब्रांड का नाम है और सब सेलर का नाम क्या है टोयो इंडस्ट्री सका मतलब क्या हुआ कि ब्रांड का ही सेलर है अब आपको इसके अंदर एक और चीज नजर आएगी अगर आप इस पर चले जाए बल्कि इसका यह ओपन करें सेलर्स यहां से तो ग्लास स्टोन अच्छा वो पत्थर है ग्लास को मेरे खल से स्टेनलेस स्टील स्टोरेज केस उ तो मतलब की चीज नहीं है कोई बात नहीं जापनीज है वैसे ब्रांड ऐसा लग रहा है अब जापान जाएंगे ब्रांड से बात करने तो जी बिस्मिल्ला इसको करें रिव्यू कर ले इसको फर नहीं जाएंगे आपको लगता है बहुत मुश्किल काम है तो छोड़ दे जापान को मेंस फीड एक ब्रांड है एडवेंचर ब इसको बेच रहा है 21 पर इसका शेयर है इसको देख ले मतलब जापनीज ब्रैड के साथ काम कर सकते हैं ऐसा कोई मसला नहीं है मैंने वैसे छोड़ दिया अभी फिलहाल के लिए अच्छा जी 101 प्रोडक्ट है इसकी और तीन सेलर्स तीन सेलर्स छ प्लस सेलर्स तीन सेलर दो सेलर पांच सेलर न सेलर मेंस फीड की ठीक हो गया तो जनाब ये आइटम है अच्छा मैं देखता हूं नॉर्मली बहुत ही सस्ती आइटम बेच रहा होगा ना अगर कोई 10 डलर से नीचे की 6 सा डॉलर वाली तो य चिंदी चिंदी वाला काम है मेरी नजर तो मैं थो नॉर्मली ऐसी चीजों पर हाथ नहीं रखता फ यह पा डॉलर का आइटम अब पा डलर में बंदा क्या कमाए एक डॉलर मुश्किल से मिल गया तो बहुत है उसके अर इतने सारे आपने लांजे पालने है य छोटा सा पता नहीं क्या चीज है तो इसकी अगर महंगी प्रोडक्ट है तो ठीक है लेकिन अगर इसकी महंगी प्रोडक्ट नहीं है सारा कुछ सस्ता सस्ता है बहुत ज्यादा तो महंगी तो एक ही नजर आ रही हैय 76 की बाकी चीज तो ये ड के तो पूरी टॉयलेट सीट का फ्लश मेरे ल से ये सीट कव है सीट कव बहुत हमने ड्रॉप शिपिंग के जमाने में बड़े बेचे ये 146 बहरहाल आप इसको ट्राई कर सकते हो लेकिन ये आइटम सेट्री का आइटम है इसके अंदर टूटने का खतरा भी होगा फिर तो और स्टोरेज भी ठीक ठाक महंगी होगी इसकी चले नहीं आया समझ में अब इस वजह से ब्रांड छोड़ा मैंने आपको सिर्फ बताने का मकद नोट करते जाए अपने पास ब्रांड छोड़ा क्यों है क्योंकि जनाब बहुत हैवी आइटम था टूटने का खतरा भी था और स्टोरेज फी बहुत ज्यादा लगेगी क्योंकि बल्की आइटम है जेनिफर मोइ कौन बेच रहा है के एंड बी सेल्स चले इसको देख ले क्या बेच रहा है वाइट पाउडर्ड सैड ग्राउट अच्छा ये ग्राउट है अच्छा जी 15 ल का 16 डल का 37 ल का ये सारी चीजें इस तरह बिक रही है अन बीच में नहीं है वो हमने वैसे ही देख के पता चल गया ट पाउंड्स का यानी के तकरीबन एक किलो का यह पीस बिक रहा है इसके बाद और भी चीजें इसके पास इसकी डिशेस और प्लेट्स और इस तरह की चीजें भी है ठीक है मसला नहीं है प्राइसेस भी ठीक है एवरेज वैसे कम है लेकिन ठीक है आप कंसीडर कर सकते हो अब क्या देखना है इसके पास 24 रिजल्ट्स है तो अब नेक्स्ट स्टेप क्या होगा जनाब इसको यहां से ओपन करें इसमें चले जाए इसकी यहां से प्रोडक्ट देख ले क्विक व्यू कर ले ताकि आपको आईडिया मिल जाएगा कि प्रोडक्ट के क्या हालात है वैसे amazononline.in 500 यूनिट्स सॉरी $500 की सेल्स है इस पहले आइटम की क्योंकि amazon2 प्लस यूनिट सेल हो रहे हैं amazononline.in और मतलब जिसकी बड़ी है वो और अन का इन स्टॉक रेट इस वाली आइटम के अंदर amazononline.in अब 15 सेलर ज्यादा है इनके साथ टक्कर लेना मुश्किल काम हो लेकिन चले कोई बात नहीं एफबीए सेलर कितने आ है 15 में से सात तो उसने वसे खुद ही कटा दिए डोमिनेंट सेलर है कोई या नहीं बताता कोई बात नहीं बल प्रोडक्ट आ सेलर के आगे ठीक है मतलब इतने तो मिलते ही है नर्मल लेकिन 100 प्लस यूनिट सेल हो रहे ठीक है जनाब तो अब क्या करना पड़ेगा मुझे ऐसा ब्रांड नहीं मिला जिसके बहुत अच्छी सेल्स हो रही हो तो मैंने क्या किया कैटेगरी से फिलहाल मैंने चेक हटाया कि भाई तू सारी ले आ कैटेगरी अभी और एवरेज प्राइस नहीं सॉरी मंथली यूनिट्स वाला कहां गया ये रहा अब इसको मैंने 500 से 1000 प्लस कर दिया बल्कि इसको 1500 कर देते हैं अभी के लिए तो मुझे वो वाले ब्रांड्स दिखाओ जो जिसके 1500 से ज्यादा यूनिट सेल हो रहे हो और उनके प्राइसेस 25 से 100 के बीच में हो और मिनिमम सेलर उसके तीन हो ये वो फिल्टर सारे लगे हुए हैं ठीक हो गया उसके ऊपर यसे मुझे 278 ब्रांड्स लाके दे दिए टॉय एंड गेम्स के अंदर वर हैमर बोर्ड गेम्स बेच रहे हैं ये 0 80000 ल की इनकी टोटल सेल्स है क्या हो रहा है डोमिनेंट सेलर कौन है इनका ये 10 पर का है ये तो बहुत अच्छी बात है इसका मतलब बाकी फी दूसरे सेलर्स में बट रहा है और यह भी यूएस का व है ठीक है आप इसको ओपन करके देखले बोर्ड गेम्स [संगीत] है टा लोड हो जा चार सेलर बैठ के बेच रहे इसको अजन नहीं है इसमें अच्छी बात है यह तो ठीक हो गया किसी को भी क्लिक करके देख ले थोड़ी सी तफसी देखनी है तो वो देख ले इसकी आइटम्स 50 प्लस यूनिट सेल हो रहे ज्यादा बहुत ज्यादा सेल नहीं हो र इसके बय आपको यहां से पता चलेगा कौन से आइटम इसके सेल हो रहे र पर जाए डैशबोर्ड प या सेलर प्रोडक्ट पर क्लिक करें यहां से आपको इसकी वो वाली प्रोडक्ट मिल जाएगी जो हाई सेलिंग आइटम है कैसे पता चलेगा इसमें आ जाए थोड़ा सा स्क्रॉल करें आगे एस्टीमेट रेवेन्यू सबसे टॉप पर वैसे ही 2000 वाली आ रही आइटम ठीक है कितने सेल हो रहे हैं अनके चक करले इसको अन खुद बता रहा है 100 से ज्यादा बिक रहे हैं ठीक है 142 यूनिट्स है इसमें नहीं है प्राइस भी स्टेबल है बाय बॉक्स की वो सारी कहानी वो भी आपने देखनी है अभी लेकिन 34 सेलर बैठे हु डोमन सेलर ऑफ टोटल रेवेन्यू का मतलब डोमन एट सेलर तो व सेल्स का हां टोटल रेवेन्यू कह सकते ऐसे ही अभी कितने हो गए 22 हो गए जनाब 34 में से हमने तकरीबन 11 निकाल दिए 22 बच गए के ऊपर आपने देखना पड़ेगा कि यह और इसमें भी कौन से करीब करीब के सेल जसे मतलब प्राइस के ऊपर बैठे हुए बहुत ही ऑफ प्राइसिंग वाले होंगे उसको हम कटा देंगे फिलहाल तो यह सारे ही सेम प्राइस पर लगा बैठे हैं गेम्स के अंदर नॉर्मली लोग होते हैं ज्यादा ठीक है तो यह आपने यहां से ब्रांड्स ढूंढते रहना है ग अच्छा तो कुछ और ही आ गया ये आई थिंक डॉग नहीं समझ आ रहा मिक्स हुई चीज कुत्ते बिल्ली के खाने की भी चीज हैं बच्चों के खाने की भी चीजें हैं ऐसे कैसे हो सकता है कोई और बंड देख अच्छा जी अच्छा इसकी प्रोडक्ट देख लेते हैं सीन ब्यूटी फेंटी ब्यूटी अजन के स्टॉक रेट की लिस्ट आपको य मिल रही है एस्टीमेट रेवेन्यू मिल रही है आपको जोसे सबसे ज्यादा बिक रही हो उसको एक दफा चेक कर ले 11 ड डज ड 00 ड 00 ड से तो बहुत अच्छी लग रही है इनकी च एक नजर डालने इस पर अजन तो नहीं बैठा हुआ कोई और मसले तो नहीं है बल वेरिएशन आइटम है कोई मसला नहीं है वेरिएशन को भी चेक करना आप लोगों को सिखाया मैंने अन नहीं है प्राइस सम वट स्टेबल है बीच में थोड़ा बहुत ऊपर नीचे हु लेकिन अभी तक के लिए तो ठीक है सेल्स कितनी हो रही है यहां पर क्या अन बता रहा है हा बता रहा है 100 प्लस य बता रहे क्योंकि वेरिएशन आइटम है डाटा में जाकर देखें ऑफर्स में तो क्या यहां पर आपको एस्टीमेट सेल्स के मिल रहे हैं तो थोड़ा बहुत आपका अंदाजा बेहतर हो जाएगा सो फार यह वाला ब्रांड भी ठीक लग रहा है एक शुरू में हमने देखा एक ब्रांड वो था एक यहां पर भी देखि 100 प्लस ही बता रहा वसे सबके य मिला के तो ठीक है 100 प्लस यूनिट इसके बिक रहे हैं और भी आइटम्स है अब कितनी आइटम है 236 आइटम है तो अब आपको यह देखना होगा कि 236 आइटम्स को आपने इसमें से काफी सारी और आइटम आपको मिल जाएगी जिसको आप सेल करके प्रॉफिट कमा सकते हो अच्छा कैसे पता चला आपको यहां देखि 22000 की सेल्स टोटल रेन्यू जनरेट कर रहा है ये ब्रांड और और क्या था प्रोडक्ट आपको यहां पर मिल रहा है सारा डाटा अब आप कहते हैं कि मुझे यूनिट्स कैलकुलेट करने है वो यूनिट्स यहां पर तो नहीं बता रहा मुझे एटली अगर नहीं बता रहा आपको तो फिर आप यह करेंगे कि जैसे ये वाली यूनिट्स की जो लिस्ट है आप इसका टोटल निकालेंगे टोटल कैसे निकालेंगे आपने एक्सेल से इसको एक्सपोर्ट करना होगा एक्सेल के ऊपर और फिर एक्सेल के ऊपर वो वो होता है ना फार्मूला लगा के सम लगा के व ऐसे करेंगे अच्छा सेलर्स पे आ जाए सेलर्स की लिस्ट के अंदर ये आपको उसके सेलर्स बताएगा 458 सेलर्स हैं और ये 458 सेलर्स इसकी तमाम आइटम्स इस ब्रांड की सेल कर रहे हैं अब 458 सेलर का मतलब एक यहां प समझ ले अगर कोई ब्रांड का सेलर्स के ऊपर जब आप स्मार्ट स्काउट में जाते हैं ना और वहां पर आप ये देखते हैं कि चंद एक सेलर्स ही है तो इसके अंदर और बहुत सारे सेलर्स हैं इसके अंदर फर्क क्या है बहुत सारे सेलर्स का मतलब यह है कि इसको हम इस तरह से देखते हैं कि भाई ब्रांड इतना कोई परेशान नहीं कर रहा सेलर्स को अलाव कर रहा है या फिर सेलर्स को यह वाला ब्रांड डिस्ट्रीब्यूटर के पास ड़ा द बिक रहा है और वहां से यह लोग सेलर्स लेकर आ रहे हैं और शुरू हो गए ठीक है लेकिन इतनी परेशानी नजर नहीं आ रही अब जहां पर सेलर्स कम है चार पाच ही है आ 10 ही है ज्यादा नहीं है लेकिन सेल्स बहुत अच्छी है ब्रांड की टोटल रेवेन्यू बहुत अच्छी आ रही है बड़ी बड़े नंबर्स आ रहे हैं और सेलर्स कम है इसका मतलब ब्रांड स्ट्रिक्ट है अकाउंट देने में अब आप यहां पर यह सोच सकते हैं कि ठीक है भाई स्ट्रिक्ट है तो हम नहीं जाते वहां पर क्या करेंगे टाइम करके बिल्कुल बात ठीक है लेकिन स्ट्रिक होने के लिए अगर आप अपने आप को इतना तैयार करें उसके पीछे लगे थोड़ा सा और थोड़ा सा फॉलो अप ज्यादा करें मगज मारी करें और आपको अकाउंट मिल जाता है तो अच्छी बात यह होगी कि ब्रांड स्ट्रिक्ट है ना किसी और को आने नहीं दे रहा आप अगर एक दफा घुस गए उस जगह पर आपको एंट्री मिल गई है वहां पर तो इसका मतलब तो आपको सेल्स के पोर्शन बहुत अच्छा नहीं मिलेगा तो नॉर्मली मैं इसलिए ऐसे ब्रांड ज्यादा पसंद करता हूं जहां पर सेलर्स कम हो तो उसमें आपको थोड़ा सा जोर ज्यादा लगाना पड़ेगा लेकिन काम हो जाए जब काम हो गया तो फिर तो बड़ी अच्छी सेल्स आपको वहा से मिलेगी ठीक है तो यह अब आपको बहुत सारे सेलर्स लगा नजर आ रहे य और यह जो ऑफर्स आपको बता रहा है य ओपन सीजन ओपन सीजन बैठा हुआ है यहां पर नंबर ऑफ ऑफर इसने 19 लगाई ऑफर्स का मतलब क्या हुआ कि इस सेलर ने ओपन सीजन नाम है इसका सेलर का इसने 19 आइटम्स इस ब्रांड की बेच रहा है आ रही है बात समझ इस ब्रांड की कितनी कितनी प्रोडक्ट इस ब्रांड की यहां पर आएंगे प्रोडक्ट में और य देखि 236 है सेलर्स पर आ जाए यह कितनी बेच रहा है इसमें से 236 में से 19 यह वाला ब्रांड है सॉरी सेलर है डिवाइन कॉस्मेटिक्स इंटरनेशनल कितनी बेच रहा है 21 एसजीएस टोटल मैजिक कितने बेच रहा है 35 ब्रांड नेम कॉस्मेटिक्स 26 क्यूरेटेड स्किन केयर 16 बहरहाल यह मिक्स एंड मैच हुआ हुआ है गुड कॉस्ट ब्यूटी यह कितनी बेच रहा है 33 और भी पेजेस है इसके तो वो अब आपको जाके गुजारा करना पड़ेगा देखना पड़ेगा क्योंकि यहां पे तो 26 पेज दिखा रहे है तो आप सारे जाके देखें तो मर्जी है आपकी लेकिन आपको इतना ज्यादा देखने की जरूरत नहीं है क्यों क्योंकि ये दूसरे सेलर बेच रहे हैं इसका मतलब यह ब्रांड आसान है लेकिन आपको इसकी काफी सारी ऐसी प्रोडक्ट्स मिलेंगी जिसके ऊपर बहुत सारे सेलर बैठे होंगे और जो टॉप रेवेन्यू के प्रोडक्ट्स हैं तो जाहिर सी बात है उसमें ही ज्यादा सेलर्स होंगे आप ये देखि ये टॉप रेवेन्यू से ही सर्टिंग हुई अभी तो पहला पहली प्रोडक्ट प 16 बैठे है दूसरे प 15 तीसरे प 26 चौथे पे 20 25 सब लगे तो इसके ऊपर फिल्टर लग सकता है या नहीं हां लग सकता है मेरा ल से अब आपने कहा इसमें से वो आइटम दिखा दो जिसके अंदर मैक्सिमम 10 सेलर्स हो तो ये वो वाले आपको दिखा देगा अगर है तो लेकिन उसके अंदर सेल्स नहीं होगी अगर इसके अंदर एमेड यूनिट्स ये रहा है जनाब 500 यूनिट्स मिनिमम लगा दो आप तो ऐसे ऐसी आइटम बता दो तो ये जीरो कर दिया तो बोलता है भाई ऐसे कोई आइटम ही नहीं है जिसके अंदर सेलर ज्यादा ना हो और आइटम 500 से ज्यादा बिक रहे हो ठीक है 200 से ज्यादा बिकने वाले दो आइटम्स है जिसके अंदर सेलर मैक्सिमम 10 है इसको 15 कर दे अच्छा यह नंबर ऑफ सेलर्स पर हमने लगा दिया है हम एफबीए वाला भी देख लेते हैं क्या इसके अंदर एबी सेल वाली बात है यह रहा है यहां पर आ जाते हैं हम इसके अंदर 10 लगा देते हैं तो अब तो ज्यादा आने चाहिए ना आ गए ज्यादा ठीक है अब यह आपको बड़ा बड़ा मैंने घुमा घुमा के टाइट कर दिए इसके फिल्टर्स जिससे हमें यह पता चल गया कि भाई ये फेंटी ब्यूटी ब्रांड के ये वाले जो सात आइटम्स है ये 200 से ज्यादा यूनिट्स बिक रहे हैं और इसके अंदर 10 से ज्यादा एफबीए सेलर्स नहीं है यहां सेलर आपको नंबर ऑफ सेलर ज्यादा बता रहे है लेकिन ये एफबीएम वाले भी है एफबीए कम है जो हमने लिमिट लगाई हुई है वही है और ये देखि एस्टीमेट ट्स ये 518 ये 314 ये 200 अब ये जाहर सी बात है मैं फिर कहूंगा एग्जैक्ट डाटा नहीं होगा एक्यूरेट नहीं होगा क्लोज एक्यूरेसी है तो आख बंद करके भरोसा नहीं करना है आ गई समझ में बात य तक ब्रांड समझ आ गया आपको मिल गया ब्रांड यह ब्रांड देख के मुझे समझ में आ रहा है हा ठीक है इसके पर वर्किंग कर सकता हूं मैं इसके पीछे लग सकता हूं मैं इसको कॉल करूंगा इस रिलेशनशिप बनाने की कोशिश करू हमें ब्रांड ढूंढना था हमने ब्रांड ढूंढ लिया पहले भी ब्रांड ढूंढ थाने कौन सा था प्राइम टूल्स वाला था मे ल से तो यह वाला एक ब्रांड मैंने बिल्कुल शर्ट लिस्ट किया था ये था और एक हमारा य फेंटी ब्यूटी है ठीक है बाकी दूसरे दो तीन मैंने ओपन किए तो मुझे नहीं समझ आ रहे ये सारे मैंने बंद कर दिए यहां तक बात समझ आ गई है सबको ब्रांड कैसे ढूंढ लिया अच्छा जी नेक्स्ट क्या था आप जानते हैं कि आप यह तमाम चीजें सीख जो रहे हैं जिसके अंदर amazonbusiness.in आपके पास एक ऑप्शन और भी है कि आप सीक्वेंस के अंदर प्रॉपर मेंटरशिप वाले जो मेरे सेशंस थे उनकी रिकॉर्डिंग्स और उसके साथ दो मेरी मेंटरशिप कॉल्स को हासिल कर सकें इसका बाकायदा एक पैकेज है जिसको आप परचेज कर सकते हो आपकी स्क्रीन के ऊपर उसका यूआरएल आ रहा है skills.com s24 आप यहां पर जाकर करें इसको अप्लाई और मैं आपको एक साथ कूपन भी दे रहा हूं इस कूपन को जब आप अप्लाई करेंगे चेकआउट के वक्त तो आपको एक अच्छा खासा मोड छोटा सा डिस्काउंट मिल जाएगा तो आपने अगर जाना है कि इसमें पूरा एजेंसी बिजनेस मॉडल है जिसके अंदर अगर आप चाहते हो कि जी होलसेल बिजनेस के क्लाइंट्स को हैंडल करना है ईबे के एसी के डिजिटल प्रोडक्ट्स आर्टिफिशियल इंटेलिजेंस शफाई बहुत कुछ है तो वो सारी चीजें उसके अंदर मौजूद है इनफैक्ट मैंने टिकटक शॉप भी पढ़ाया है उसके अंदर तो वो बेसिक लेवल पे है बहरहाल आप इसको स्टार्ट ले सकते हो और ये इतना इन डेप्थ है तकरीबन कोई 65 70 आवर्स का यह प्रोग्राम है इसके बाद आपको दो कॉल्स मिल रही हैं मेरे साथ इसके बाद आपको उस पर असाइनमेंट्स हैं क्विज है सब कुछ है ताकि आप प्रॉपर सीख सके और अल्टीमेटली अपना एक बहुत जबरदस्त बिजनेस बना सके तो आप जाइए स् panda.com s24 पे कूपन अप्लाई करें और आज स्टार्ट करें या फिर स्क्रीन के ऊपर कॉल फोन नंबर आ रहे हैं अगर आप लोकल पेमेंट करके इसको स्टार्ट करना चाहते हैं तो वहां से भी आपसे स्टार्ट ले सकते हैं दूसरे दो तरीके अच्छा हमने एनालिसिस भी कर लिया अब बाकी है बारी सेलर स्नाइपिंग की सेलर स्नैपिंग क्या चीज होती है सेलर स्नैपिंग का मतलब यह होता है कि आप किसी सेलर को पकड़ ले और उसके पीछे लग जाए सेलर को पकड़ ले और उसके पीछे लग जाए सेलर कौन amazononline.in ये तो ब्यूटी का आइटम है ना तो अगर आपने इससे साथ अकाउंट बना लिया अच्छा एक आपका ट्रेट अकाउंट ओपन हो गया तो अब आप इसकी इन्वेंटरी को इन सब जगहों पे बेच सकते हैं जो मैंने यहां पे लिखी है walmart-bestprice समझ आ गई यहां तक अब नेक्स्ट हमारा क्या था सेलर स्नाइपिंग तो सेलर स्नाइपिंग कैसे करते हैं फिलहाल के लिए मैं इसको यूआरएल टैब का कॉपी हो गया मैं इसको कहीं प कॉपी कर लेता हूं बल्कि इसको एक और टैब का यूरल इसको भी कॉपी कर इसको ये इसलिए मैं कर रहा हूं ताकि मुझे अगर ये हट जाए यहां से और रिविजिट करना पड़े तो मैं डायरेक्ट पहुंच सकूं य खैर अब इसके अंदर आ गया आपको प्राइम टूल्स में फिलहाल के लिए आ जाते हैं क्योंकि ये थोड़ा सा छोटा ब्रांड है तो चीजें ढूंढना आसान हो जाएगा तो इसके सेलर्स प क्लिक कर द अब अभी भी वहीं से हम आगे बढ़ेंगे सेलर स्नाइपिंग बेसिकली यहीं से आगे बढ़ेगी चीज अब ये देखें कि इसके अंदर ऐसे कौन से सेलर्स हैं जो बैठे हुए हैं यहां पर और इसके अब ये यूएस सप्लाई स्टोर है आपने ये तो खर ये बड़ा सेलर लग रहा है मुझे लेकिन वैसे आप देख सकते हैं य से किसी से भी अब आपने क्या करना है सेलर पर क्लिक करना है ये देखें लेफ्ट साइड के ऊपर इसके पास भी एक मैग्नीफायर आ रहा है जब आप इस पर क्लिक करेंगे ना तो यहां पे एक ऑप्शन आता है डिटेल्स का भी है वो भी देख ले ब्रांड कवरेज का पहले डिटेल्स प चले जाते हैं स्मार्ट स्काउट की अच्छी बात क्या है किय आपको डाटा में से डाटा निकाल निकाल के देता जाएगा ठीक है अब क्या हो रहा है कि यह बता रहा है ये वाला सेलर का क्या नाम है यूएस सप्लाई स्टोर बिजनेस नेम है वरियर रिटेल इंक मंथली रेवेन्यू इसकी जनाब $4000 अब जो लोग वो यह कह रहे हैं कि जनाब धंधा नहीं बनता यह भाई $4000 का धंधा बनाए बैठा है कैनेडा से 98.7 पर एफबीए कर रहा है यानी कि जितना भी यह माल बेच रहा है उसमें 98.7 एफबीए में है ऑफर्स क्या है यानी कि ऑफर्स का क्या मतलब है कि यह वो वाले एसेंस दिखा देगा जो इसने लिस्ट कर रखे हैं कितने हैं 81 यानी कि 81 आइटम्स ये जो बेच रहा है और यह तकरीबन 98.7 पर इसमें से एफबी हो रही है तो इसमें यह भाई बुक्स भी रहा है टूल्स की भी आइटम है पैट लन की भी आइटम है यह बुक्स है फिर ये टूल्स की दो है ग्रोसरी है फिर बुक्स है फिर टॉयज है फिर टूल्स है फिर इंडस्ट्रियल के दो कैटेगरी के आ आइटम है दो और टूल्स हेल्थ एंड हाउसहोल्ड और नेक्स्ट पेज है पांच पेजेस है तो यह हो गया अब यह वाले ब्रांड्स भी नजर आ र है प्राइम टूल्स प्राइम लाइन टूल्स था स्टेनले मिलकी तापुर जो भी है ये टेसिम बहाल ये भी पूरी एक लिस्ट है अब क्या करना है ब्रांड कवरेज प आ जाए ब्रांड कवरेज का मतलब क्या है कि ये आपको 55 ब्रांड्स बता रहा है जिसके अंदर ये सारे ब्रांड ये कवर कर रहा है यानी कि कवर करने का मतलब ये नहीं है कि उस ब्रांड की सारी आइटम बेच रहा है कवर करने का मतलब ये है कि ये जो हमने ऑफर्स देखी ना ऑफर्स का मतलब क्या था ये एसन आ रहे प्रोडक्ट है ना बाकायदा ये देखि प्रोडक्ट की फोटो भी आपको नजर आ रही है तो ये प्रोडक्ट बेच रहा है अब ये इनमें से कुछ ऐसी भी प्रोडक्ट है जो मतलब मल्टीपल प्रोडक्ट्स है सेम ब्रांड की ना तो हमें तो सिर्फ ब्रांड के नाम चाहिए थे वो हमें यहां मिल गए तो अच्छा जी ये स्टेनले प्राइम लाइन टूल्स यह सारी ब्रांड की चीजें बेच रहा है तो अब यह सवाल बनता है कि क्या यह नया है या पुराना है आपने डिटेल में गए सोचने का जाविया समझ ले कैसे मैं सोच कैसी मेरी यूज कर रहा हूं मैं जिससे मैं अंदाजे लगा के बेहतर डिसीजन पर पहुंचता हूं 144000 या 45000 डलर 44000 डल की सेल अगर एक बंदा कर रहा है तो वो कल तो नहीं आया ना [संगीत] इसपे amazononline.in [संगीत] अब ये भी हो सकता है कि ये ऑनलाइन आर्बिट्राज कर रहा हो क्रिकल को देख के तो यही लग रहा है क्यों क्रिकल बेसिकली कोस्टको का ब्रांड है कॉस्ट को होलसेल भी है और रिटेल भी करता है बहरहाल अच्छा जी अब चांसेस है कि यह वाला सप्लायर सॉरी सेलर ऑनलाइन आर्बिट्राज कर रहा हो अगर ऑनलाइन आर्बिट्राज कर रहा है तो फिर आपके लिए इसको फॉलो करने का कोई फायदा नहीं बनता क्यों क्योंकि इस यह कब बैठ जाएगा कुछ पता नहीं है यह मोस्ट लाइक बल्कि ऑनलाइन आर्बिट्राज भी नहीं कर रहा होगा ये रिटेल आर्बिट्राज कर रहा होगा अगर ये बंदा भी यूएस का ही है तो यूएस के लोग रिटेल आर्बिट्राज ज्यादा आसानी से कर लेते हैं कंपेयर टू ऑनलाइन आर्बिट्राज के क्योंकि रिटेल आर्बिट्राज का मतलब और ऑनलाइन एडज में डिफरेंस क्या है ऑनलाइन में आप पाकिस्तान में बैठे-बैठे ढूंढते हो इंटरनेट के ऊपर जो चीज मिल गई क्लोज आउट में सस्ती कोई डील मिल गई आपने उठा ली और बंगाली और अन में बेचने की कोशिश की रिटेल वाला क्या करता है वो गाड़ी ले जाता है पार्किंग में लगाता है लमा की लमा कोई डील चल रही होगी वहां से कोई चीजें उठा ली गाड़ी में रखी ले ग अपने घर चला गया वहां से फिर उसने उसको तब्दीली शब्दी की और उसने वहां से उसको शिफ करा दी तो ये बेसिकली रिटेल आर होता है लमार्ट मैंने एग्जांपल दिए लमार्ट हो सकता है टारगेट हो सकता है टेस्को हो सकता है कोई भी स्टोर्स बड़े बड़े हैं बल जहां जहां पर मौजूद है तो एफबीए सेलर जरूर है अहमद रजा लेकिन एफबीए का मतलब यह नहीं है ना कि वो ऑनलाइन आर्बिट नहीं कर सकता वो कर सकता है ना वो इन्वेंटरी लाके आगे भेजवा रहा हैन के एफबीए सेंटर में तो कोई मसला नहीं है उसको तो ये वहां पर बैठे हुए लोग थोड़ा सा ज्यादा बेहतर तरी से इसको कर लेते हैं वापस आ जाए सेलर्स के इसमें कोई और चीज देख ले कौन है यह है जनाब यह क्या बेच रहा है अच्छा मैंने आर्बिट्राज का अंदाजा कैसे लगाया कि यह आर्बिट्राज कर रहा होगा जब आपको कोई ऐसे ब्रांड नजर आ जाते हैं ना जिसका हमें पता होता है कि यह किसी रिटेलर का है तो वहां से अंदाजा हो जाता है यह क्रिक लैंड जब आया बीच में तो वहां बत्तियां जल गई मेरी क्यों क्यों क्योंकि मुझे पता था कि किर्कलैंड कोको का ब्रांड है और कोको रिटेलर है मतलब होलसेल करता है लेकिन है रिटेलर बड़े-बड़े स्टोर्स बने हुए हैं लोगों के कार्ड बनते हैं मेरे पास भी पड़ा हुआ है उसका कार्ड तो वो कार्ड बनते हैं वो आप जाए मंथली ग्रोसरी करके आ जाए आप रिटेल के अंदर जो चीजें खरीदनी है खरीद ले आप उसी प्रोडक्ट की मल्टीपल इन्वेंटरी वो बोलेगा जी अच्छा है ये शैंपू की एक बोतल ले लो इतने किय चार बोतले ले लो इतने की है वो होलसेल उसको कहते हैं तो इस तरीके से लोगों को फायदा हो जाता है वो एक बोतल की बजाय चार बोतल खरीद लेते हैं इस तरीके से वो फिर उनके पूरा महीना निकल जाता है ये है ब कासम ब्रांड अप्रूवल रिक्वायर्ड नहीं होता लेकिन ये कंप्ला मेथड नहीं इसकी इस बिजनेस की ज्यादा लंबी टांगे नहीं है कि आप इसको ज्यादा लंबे अरसे तक चला सके अब यह चला रहा है बहरहाल ये अगेन मैंने कहा ना ये वहां रहता होगा तो इसलिए इसके लिए थोड़ा सा आसान है कि बंदा वहां बैठ के काम कर रहा हो और इस तरह से काम कर रहा हो कुछ चीजें कुछ चीजें इसमें ऐसी है प्रोडक्ट्स में जिसको देख के पता चलता है कि इन इतने बड़े ब्रांड्स इतने बड़े ब्रांड्स कौन से मिल वकी बहुत बड़ा ब्रांड है अब मिल वकी की आइटम आपको डिस्ट्रीब्यूटर से मिल सकती है या आपको मिल वकी की आइटम रिटेल में मिल सकती है आपको ब्रांड नहीं दे सकता मिल वकी के ब्रांड नहीं देगा दे नहीं सकता नहीं दे देगा नहीं तो और वो भी इसने नए सेलर को जो एक साल के शायद आसपास का इसका अरसा हुआ हो हा कोई जाइंट कोई शार्क सेलर होता है ना जिसके हजारों में रिव्यूज होते वो बेच रहा होता तो इस वक्त मेरी सोच ये होती कि हां जी ये इसने अकाउंट बना लिया होगा ये इतना बड़ा सेलर है तो बना लेगा अच्छा खैर वापस आ जाते हैं किसी और सेलर को पकड़ लेते हैं कोई परेशानी वाली बात नहीं है इसके अंदर हमारे पास यह सेलर [संगीत] है अच्छा जी रेन बर्ड क्या नाम है इसका सप्लाई वन आप इस पर आ जाए इसके डिटेल्स में जाए कितने 157000 डलर का बिजनेस करर है क्या यह ये जूते बेच रहे तो बहरहाल सेलर स्नाइपिंग हमने करनी होती है कि आपने यहां से ऐसी चीजें पकड़नी ऐसे सेलर्स पकड़ने हैं जो कि इन ब्रांड्स को सेल कर रहे हो और अल्टीमेटली आपको उसे यह अंदाजा लगाना होता है कि अगर वह एक नया सेलर है और कुछ दरमियान ब्रांड्स बेच रहे दरमियान और बड़े ब्रांड में क्या फर्क है जैसे बड़ा ब्रांड वो होगा जिसका नाम आप हर रिटेल स्टोर प देखते हो लेकिन दरमियान ब्रांड ये होगा कि वो रिटेल स्टोर प शायद हो शायद ना हो किसी रिटेल पे हो किसी रिटेल प ना हो जैसे आपने अगर कहा कि जी लेस के चिप्स खाने हैं तो आपको लेस के चिप्स हर नुक्कड़ पे जाके मिलते हैं तो लेस बहुत ही बड़ा ब्रांड है मिल वकी बहुत ही बड़ा ब्रांड है हर ऐसे स्टोर में टूल्स और जो होम डिपो टाइप के जो स्टोर्स है वहां मलव आपको मिलेगा तो ये वाले ब्रांड्स अगर कोई बेच रहा है तो चांसेस है कि वो डिस्ट्रीब्यूटर से लेकर आ रहा हो लेकिन इसके कंपैरेटिव दूसरी प्रोडक्ट्स को भी आप देखें क्या वो ने बड़े-बड़े सारे ब्रांड्स लेके बैठा है तो उसका मतलब वो आर्बिट्राज कर रहा होगा फिर उससे स्नाइप करने का कोई फायदा नहीं है स्नाइप किसको करना है जिसके पास दरमिया ब्रांड्स हो और वह एक लंबे अरसे से उसको बेच रहा हो और उससे हम यह अंदाजा लगाते हैं कि यह ब्रांड ने इस सेलर को अलाव किया है तो यह हमें भी अलाव करने के हमारे चांसेस बन गए और खासकर वो सेलर नया हो तो उम्मीद है आप लोग नोट्स बना रहे होंगे इस इन बातों को लिख भी रहे होंगे साथ-साथ इससे आपको फायदा यह होगा कि आप आप अपने पास अपनी चेकलिस्ट बना सकते कि भाई मुझे अगर सेलर देखना है तो कैसे देखना है कोई ब्रांड देखना है तो कैसे देखना है क यह लिस्ट बनाकर मैं नहीं देने वाला आपको ठीक हो गया तो अच्छा जी अब इसमें से कोई भी सेलर्स आपको सिंपली रिव्यू करने कि वो सेलर्स कौन से जैसे ये देखें एसजीसी टोटल मैजिक अब इस ब्रांड के यह सेलर बैठा हुआ है एसजीसी टोटल मैजिक और इस ब्रांड का यह अच्छा खासा इन्वेंटरी बेच रहा है तो इसको एक नजर डाल लेते हैं देख लेते हैं 87 इसके रिव्यूज है और इसके पास है टोटल 326 आइटम्स है जूते भी हैं और भी काफी सारी चीज अच्छा नाइक बेच रहा है नाइक का मतलब यह रिटेल से लेकर आ रहा होगा ठीक है अब यह जरूरी भी नहीं है कि हम यह कहे कि इसको तय कर ले कि हां भाई यह सारा ही कुछ रिटेल आर्बिट ऑनलाइन आर्बिट कर रहा है चांसेस है कि मिक्स कर रहा हो दोनों चीजें कर रहा हो तो हम कैसे देखेंगे इसको डिटेल में जाए अब यहां पर आपने इसकी ब्रांड कवरेज देख ली ब्रांड कवरेज में आए अब मैं इसको किस तरह देखता हूं कि अगर अब र की काफी सारी चीजें भाई साहब बेच रहे हैं तो र की काफी सारी चीजें बेच रहे हैं आर्बिट्राज हो रहा होगा लेकिन फेंटी ब्यूटी बहुत मुझे नहीं पता ये ब्रांड अगर बहुत ही बड़ा है और सारे रिटेल्स में यूएस में मौजूद है क्योंकि मैंने इसको पहली दफा सुना यहां पे तो अगर मुझे इसको देख के 35 यूनिट्स य 35 ऑफर्स लगाए बैठा है यानी कि 35 डिफरेंट प्रोडक्ट्स बेच रहा है फैंटी ब्यूटी की तो अगर मैं उस ब्रांड को नहीं जानता या वो ब्रांड मेरी नजर में बहुत ही बड़ा नहीं है तो चांसेस है कि वह होलसेल हो रहा हो वो ब्रांड से डायरेक्ट भी सोर्सिंग कर रहा अब ये नार्स क्या चीज है अच्छा जी अब क्या यह वाकई में बहुत बड़ा ब्रांड है या नहीं है मुझे ये नहीं पता अभी लेकिन ब्रांड की रिसर्च उस पर जाके करनी फिर यहां पर आप क्लिक करें उसको जाके देखले क्या ये ब्रांड बहुत बड़ा है लाइक मिलियन में सेल हो रही है जी हां मिलियन में सेल हो रही है 1.1 मिलियन इसकी से सेल्स है तो अब जब अगर ये मिलियंस में सेल्स हो रही है एक ब्रांड की तो वो बहुत बड़ा है और ये ब्रांड के साथ चांसेस हैं कि ये ब्रांड इसको डायरेक्ट अकाउंट नहीं देगा तो ये अगर नहीं देगा इसके बावजूद ये बेच रहा है तो फिर दो बातें बनती है या तो ये डिस्ट्रीब्यूटर से सोर्सिंग कर रहा होगा या फिर ये आर्बिट्राज कर रहा होगा अब आपको नहीं पता चलेगा इस वो तो अनलेस कि आप उस बंदे से डायरेक्ट जाके पूछेगा भाई तू कहां से ला रहा है अदर वाइज तो नहीं पता चलेगा तो ये अब आपने क्या करना है दोनों चीजें करनी है नाट्स को जाके रिव्यू कर लें या नाट्स का ब्रांड को रिव्यू करने से बात बनती है आपको समझ में आती है कि जो एनालिसिस हमने किए थे ये प्राइम लाइन को और फेंटी ब्यूटी को ढूंढने के लिए उन एनालिसिस के मुताबिक वो क्लियर बैठता है तो ट्राई कर ले ट्राई करने में तो कोई हर्ज नहीं है नार्स बड़ा ब्रांड है अच्छा जी होगा मैं तो लगाता नहीं ये सारी चीजें तो ठीक है यहां तक समझ में आ रही है बात हमें सेलर पकड़ने अब सेलर जो से भी हो आपने सिर्फ यह देखना है कि क्या वो सेलर अगर होलसेल करता हुआ नजर आ रहा है उसके अंदर वो पोटेंशियल आपको वो सारी ब्रांड्स उसके नजर आ रही है तो उसमें से कुछ ब्रांड शॉर्टलिस्ट कर ले और वहां से फिर आपने कहानी आगे डालनी है कि उसके ऊपर उन ब्रांड्स को शॉर्टलिस्ट करने के बाद उनको अप्रोच करना होगा तो फिलहाल के लिए हमने ब्रांड रिसर्च और सेलर रिसर्च सेलर एनालिसिस सॉरी सेलर स्नैपिंग यहां तक पड़ा है अब आप ब्रांड कीपा के डाटा फाइंडर से भी कर सकते हो आई थिंक ये तो मैंने करा दिया था नहीं कराया था इपा से ब्रांड ढूंढना बता दिया था ना प्रोडक्ट ढूंढना सॉरी तो कीपा के डाटा में आप जाए सिंपल है डेटा फाइंडर में जाए और यहां से ब्रांड्स ढूंढ ले कैसे ढूंढेंगे वही फिल्टर जो हमने यहां अप्लाई किए थे सारे अब आप कहते हैं कि हमारे पास अभी हमें स्मार्ट स्काउट नहीं खरीदना है कोई बात नहीं कीपा से ढूंढ ले ये कीपा तो होगा ही सबके पास तकरीबन नहीं है तो वैसे भी लेना पड़ेगा आपको तो ये आपने यहां से वही फिल्टर्स जो हमने यहां लगाए थे आप सोच क्या फिल्टर्स लगाए थे मैंने फिल्टर बता दिए थे ना मैंने याद है सबको मिनिमम तीन से तीन जहन में रखे मैक्सिमम के ऊपर मैं कंडीशन नहीं लगाता मिनिमम तीन सेलर्स के ऊपर रखे कंडीशन तो जो फिल्टर्स मैंने यहां अप्लाई किए थे ब्रांड्स ढूंढते वक्त ये ब्रांड्स के पेज में मैं आ जाता हूं दोबारा और यहां आ जाता हूं अब क्या था प्राइम कैटेगरी मैंने एक दफा रखी फिर मैंने हटा दी amazon2 पर भी हो तो भी चलेगा ठीक है 10 15 20 पर हो तब भी चलेगा जरूरी नहीं है कि 5 पर से ऊपर आपने जाने ही नहीं देना अब मैंने आपको ये 278 ब्रांड्स आए क्यों आए क्योंकि मैंने amazon2 पर तक भी करेंगे तब भी चलेगा मतलब अच्छे ब्रांड्स आपको उसमें भी मिलेंगे और हो तो कोई बात नहीं 880 फीस तो दूसरे लोग बेच रहे हैं ना तो बस ठीक है आप उसमें से हिस्सा बनाए अब देखें 360 हो गए अगर 20 की जगह मैं इसको 30 कर देता हूं तो यह देख ले अ 30 में कितने मिलते हैं 394 होगा जनाब जी आलिन वो उसमें जो ब्रांड्स की लिस्ट है वह भी आप कर सकते हैं और ऑफकोर्स हमने यहां से काफी सारी चीजें स्मार्ट स्काउट से निकाली हुई है उसके अंदर तो आप उस उस लिस्ट मतलब वो इसी तरह के स्ट्रंग फिल्टर लगा के और छटी करके डिफरेंट कैटेगरी की ब्रांड्स को हमने उसके अंदर शामिल किया हुआ तो वो कांटेक्ट डिटेल्स भी बल्के हमने हमारी टीम ने उसके अंदर बनाई हुई थी तो आप उसके अंदर वो कर ले ठीक है एक हमने अन स्टॉक रेट की बात कर ली दूसरा क्या था एवरेज प्राइस था अब एवरेज प्राइस मैंने अभी 25 और 101 रखा था आप कहते हैं अच्छा यार बजट बहुत ज्यादा नहीं है अभी हमारा तो चले जी मिनिमम 12 कर दे अ और मैक्सिमम 49 कर दे ठीक है हर फिल्टर को चेंज करने से यहां जो लिस्ट आ रही है ब्रांड्स की उस फिल्टर चेंज हो मतलब नंबर चेंज हो जाएंगे 334 था तो 364 कुछ था अब देखि 743 हो गए क्यों हो गए कि वो जो मिनिमम 2 का प्राइस टैक था व मैंने कम करके 12 पर ले गया और मैक्सिमम 99 या 101 रखा हुआ था वो 49 प ले आया अगर मैं मैक्सिमम अपना वही पुराना रहने दू 101 वाला अब देखें कितनी प्रोडक्ट ब्रांड लाता है व आजा भाई जल्दी करले 825 ठीक है मैंने इसको कम करके 49 कर दिया क्योंकि अब मेरा बजट नहीं है फॉर एग्जांपल अभी यह आपकी मर्जी है एस्टीमेट रेवेन्यू मैंने कुछ भी नहीं लगाया था एफबीए सेलर की मैंने कंडीशन लगाई थी मिनिमम थ्री की यह आपको इसलिए जरूरी है कि आपको प्राइवेट लेवल के सेलर्स नहीं चाहिए आप इसको दो प भी ट्राई कर सकते हो लेकिन दो में मिक्सचर ज्यादा आएगा प्राइवेट लेवल आइटम ब्रांड ज्यादा आएंगे क्योंकि दो सेलर नॉर्मली होते हैं उसमें अक्सर में इसलिए कि एक वो सेलर खुद बैठा होता है दूसरा किसी किसी में अन वेयरहाउस डील्स का सेलर लगा होता है या कभी खुद बैठा होता है व उसको ये गिनता नहीं है तो इस वजह से यहां पर आपको प्राइवेट लेवल के चांसेस ज्यादा मिलने के स्टोर फ्रंट का मैंने चेक लगाया था नो का अब आप इसको ल ऑल कर दें ठीक है भाई स्टोर फ्रंट हो भी तब भी वो ब्रांड मिल जाए ना आपको तो परमिशन से करना है ना तो स्टोर फ्रंट होने दे अब ये तो 1329 ब्रांड आ गए ऐसे ब्रांड जिनके स्टोर फ्रंट्स है कोई बात नहीं स्टोर फ्रंट होने से हां चांसेस है कि स्टोर फ्रंट वाले ब्रांड एक्टिव है ज्यादा मॉनिटर कर रहे होंगे अपनी प्रोग्रेस को जरूरी नहीं है कि वो खुद सेल कर रहे हो यह बात भी याद रखिएगा स्टोर फ्रंट बना हुआ है इसका मतलब यह हरगिज नहीं है कि ब्रांड खुद सेल कर रहा है यह सिर्फ मौजूद है कि ब्रांड का स्टोर फ्रंट बना हुआ है अब ब्रांड खुद स्टोर फ्रंट बनाता है या उसके बिफ पर कोई और सेलर उसका स्टोर फंड बनाता है दोनों बातें पॉसिबल है आपको मुझे नहीं पता किसने बनाया और पता चल भी नहीं सकता लेकिन वो स्टोर फं बना हुआ तो ट्स ओके ठीक है एस लोंग एस के यहां पर तीन से ज्यादा सेलर्स बैठे बेच रहे हैं उस ब्रांड को तो स्टोर फंड हो भी तो कोई मसला नहीं है आप चलाए उसको आगे ठीक है तो इस बिना पर तो मेरे पास 1329 ब्रांड्स निकल के आ गए इसमें से रिव्यू कर ले कि जी मेरे काम का कौन सा है इस ठीक है अब काफी सारे ब्रांड्स निकल के आ ग तो अब अब जो यह जैसे ये टीजे है बड़ा ब्रांड है 1.25 या 1.025 मिलियन की सेल इसकी हो रही है चांसेस हाई है आपको इससे आपका अकाउंट नहीं बनेगा अब इसका फिल्टर लगा ले आप कहते हैं भाई ऐसे मिलियन वाले फिर हटा देते हैं हम तो चले एक काम करते हैं फिर यहां पर जाते हैं हम मंथली ये मैंने मंथली 1500 का ये भी ल लगाया हुआ था मिनिमम यूनिट्स का मंथली यूनिट सोल्ड का हम मैक्सिमम की लिमिट लगा देते हैं 5 लाख डलर की 5 लाख ही है ना एक दोती च पा हां अब मेरे पास 1132 ब्रांड्स आ गए जिसके 5 लाख से ज्यादा की सेल्स नहीं है ये वो वाले ब्रांड है सारे 5 लाख के अंदर-अंदर की सेल वाले हैं ये सारे तो वो जो मिलियन के ऊपर सेल वाले ब्रांड्स है वो मैंने सब फिलहाल के लिए कटा दिए सारे साइड कर दिए कि जी ठीक है मैं उसमें जाता ही नहीं अभी मिलियन वालों को मुझे छड़ना ही नहीं है अब कैटेगरी यहां पे आ रही है आप चाहे तो कैटेगरी सप्लाई करते जाए यहां से कैटेगरी लगा दें प्राइम कैटेगरी के अंदर आप लगाए जी आर्ट्स एंड क्राफ्ट लगा दें ऑटोमोटिव लगा दें बेबी प्रोडक्ट लगा दें ब्यूटी एंड पर्सनल केर लगा दें और क्या है इसमें एवरीथिंग लगा दे ग्रोसरी लगा दे हेल्थ एंड हाउसहोल्ड लगा दे होम एंड बिजनेस नहीं तो सर्विसेस होम एंड किचन लगा दे इंडस्ट्रियल लगा दे किचन एंड डाइनिंग लगा दे ऑफिस प्रोडक्ट लगा दे पैट एंड लन कर दे पेट सप्लाई सब ठीक है स्पोर्ट्स एंड आउटडोर कर दे टूल्स टॉय एंड गेम्स खतम ठीक है अब यह वो कैटेगरी है जो ठीक है ज्यादातर इनके ऊपर काम होता है बिजनेस बनता है इन सबके अंदर यह वाली सारी कैटेगरी मैंने सेलेक्ट करा दी और अब देखेंगे क्या लाता है ले आए बस कु जल्दी से अच्छा जी चले य आता है जब तक गेटेड कैटेगरी बहुत सारी निकलेगी अहमद आपको गेटेड कैटेगरी नॉर्मली ब्यूटी की होगी ो मोटिव की होती है टॉय होती है लेकिन कुछ कैटेगरी ऐसी होती है जो वक्त के साथ-साथ खुद ही अन गट हो जाती है आपकी जब सेल्स परफॉर्मेंस आएगी वो खुद ही अन गट हो जाएगी कुछ कैटेगरी ऐसी होंगी जिसके ऊपर आपको बाकायदा इनवॉइस वगैरह लाके देनी पड़ेंगी amazononline.in क्योंकि डटा नजर नहीं आएगा ना सारा अब आप टॉय किड्स एंड बेबी में आ जाओ और टॉय एंड गेम्स में आ जाओ तो अब इसके अंदर से आपको ब्रांड ढूंढने हैं आप कैसे ढूंढोगे ये देखि ये लेफ्ट साइड प कहीं प आ रहे होंगे ये रहे ये फीचर्ड कैरेक्टर्स एंड ब्रांड्स है फिर एक मिनट ये सेलर्स है इसके अच्छा शॉप बाय ब्रांड्स ये सारे ब्रांड्स है मतलब थोड़ा सा मुश्किल होता है इसके मैं नॉर्मली इसको यूज नहीं करता अब वो हमने व आउटलाइन में पता नहीं क्यों लिखा हुआ है बहाल बात नहीं इसके अंदर से आपको एकएक करके देखना पड़ेगा यानी कि अब ठीक है ये सारे कैटेगरी बाय कैटेगरी जाए फिर उसके अंदर से ब्रांड्स निकाले एकएक को लिखें फिर उसकी रिसर्च करें मसला सबसे बड़ा ये आएगा कि अगर आप मिसाल के तौर पर यहां से कोई भी उठा ले ये मार्वल उठा ले तो मार्वल कितना बड़ा वैसे हमें नाम से देख के पता है कि जी मार्वल बहुत बड़ा ब्रांड है लेकिन आपको यहां देख के ये नहीं पता चल रहा ना कि जनाब इसका इसकी सेल्स कितनी है इसका डाटा क्या है वैसे देखने से बहुत अच्छा पता चल रहा है टॉय की बहुत सार डिस्ट्रीब्यूटर और होलसेलर भी बैठे हुए हैं तो मार्बल वहां से लेक आप रिसेल कर रहे हैं एस लग एस उनके पास ऑथराइजेशन है तो ठीक है आप करें वना मार्वल की वेबसाइट से भी आपको सप्लायर मिल जाएंगे मेरे खल से होंगे डिस्ट्रीब्यूटर आप लोगों ने शेयर भी किए थे किसीने तो वो चीजें वहां से आपको देख के नजर आ जाएगी अच्छा यह मैंने जो जब कैटेगरी कटेगरी सारी लगाती थी तो 9961 ब्रांड मेरे पास आ गए ठीक है तो एक्सपोर्ट भी होरहा है अच्छा नेक्स्ट इसके अंदर क्या चीज है नेक्स्ट है रिवर्स सोर्सिंग रिवर्स सोर्सिंग का मतलब अब ये रिवर्स सोर्सिंग मैं आपको पढ़ा चुका हूं जहां तक मुझे याद है वो क्या था ये प्रोडक्ट फाइंडर से जब हमने प्रोडक्ट्स ढूंढनी थी और फिर उसका ब्रांड आपने ढूंढना था तो अगेन अब इसमें क्या हो रहा है जैसे हमने एक देखा फेंटी ब्यूटी ब्रांड अब मैंने ये इन यूएसए तो खैर इसने खुद ही लगा दिया था मैंने आप सिर्फ लिखा था फैटी ब्यूटी ब्रांड जब आप प्रोडक्ट का अच्छा ये तो बाय रिहाना है भाई ये तो बहुत बड़ी फिल्म है अच्छा जी तो बाज औकात होता क्या है कि जस्ट सिंपली आप ब्रांड का नाम लिखें आपको मिल जाएगा एक दो दो चीजें है इसके अंदर एक तो आपने ब्रांड के साथ राबता करना है ठीक है और ये जैसे एग्जांपल है अभी इनके पास देखेंगे कांटेक्ट इंफॉर्मेशन मैं बल्कि एक मिनट कुछ और ढूंढता हूं अच्छा अब यह प्राइम लाइन टूल्स है यह सेफ्टी एंड पीपी आपने पहले ही देख लिया था यह लेफ्ट साइड प जो ग्रीन कलर की चप्पल नवा प्रोडक्ट है तो इसको हमने पहले देख लिया यह वही है ठीक है तो ब्रांड आपको ब्रांड की वेबसाइट मिल गई है ब्रांड की वेबसाइट पर जाके आपने क्या करना है ये देखि यहां कहता है बिकम अ डिस्ट्रीब्यूटर या कि ये डिस्ट्रीब्यूटर साइन अप यहीं पर खुद ही ले हो सकता है चांसेस है कि इसने खुद ही डिस्ट्रीब्यूटर की लिस्ट भी लगा रखी हो यह देखें फाइंड ए डिस्ट्रीब्यूटर अब यहां पर दो बातें हो रही है आप ब्रांड से कांटेक्ट करते हो डायरेक्ट सोर्सिंग के लिए और अगर वह बात वहां से नहीं बनती तो उसका डिस्ट्रीब्यूटर भी आपको मिल जाता है बात ठीक है तो हमने क्या किया कि यह देखा कि अच्छा जी जिप कोड है लेट्स सपोज 100 कोई रिजल्ट है इसमें नहीं है न्यूयॉर्क में इसका कोई वो नहीं है नहीं है चलो 935 अब ऐसे तो कैसे ढूंढते रहेंगे इसको ये जिप कोट डाल डाल के तो बड़ा मुश्किल काम हैय तो लिस्ट नहीं दे रहा कहीं प लिस्ट होनी चाहिए ना बहरहाल इसका नहीं है लेकिन यहां से मिल जाते हैं अच्छा चले नहीं मिल रहा आपको आपने क्या करना है आपने कांटेक्ट पर जाना है और इससे राबता करना है ईमेल आ गया आपके सामने अब ये वो वाली बात रखिएगा जहन में जी कैनेडियन नहीं है मिसेस आगा का अच्छा हां चल ये वाला डाल देते हैं नहीं तो यूएस के अंदर डिस्ट्रीब्यूटर होगा ना इसका खैर ये आपके पास कांटेक्ट इंफॉर्मेशन आ गई आपने यहां से सिंपल एक कांटेक्ट नोट डाल देना होता है तो आप उससे भी इससे राबता कर सकते हैं अभी फिलहाल राबता करने तक बात है लेकिन राबता कैसे करना है क्या कहानी है वो भी आगे थोड़ी देर में हम पढ़ते हैं ठीक हो गया तो प्राइम लाइन टूल्स हमें यहां से सिंपल क्या किया था मैंने एक केसेस में यह काम हो जाता है आपका ठीक है तो पहला मसला पहला मरहला क्या था हमारा स्मार्ट स्काउट से हमने ब्रांड ढूंढा उसके एनालिसिस किए सेलर स्नाइपिंग हमने क्या देखा कि जी सेलर कोही पकड़ना है जि जो मल्टीपल ब्रांड बेच र है उसके ब्रांड वहां से शॉर्टलिस्ट करने और फिर उसके ब्रांड एनालिसिस वहां से भी करने ठीक है कीपा डटा फाइंडर से जो हमने लास्ट टाइम किया था दो चीजें इसके अंदर हो रही थी रिवर्स सोर्सिंग भी उसी इसी से आती है लाइए रिवर्स सोर्सिंग के अंदर आपने वही करना है कि आपने कीपा ये जो डाटा है यहां से आपने प्रोडक्ट्स निकालनी है रिवर्स सोर्सिंग करने के लिए वो प्रोडक्ट्स अगर आपको मिलता है कि जैसे हमने प्राइम लाइन टूल्स की वो प्रोडक्ट देखी थी हां जी सब चीजें ठीक है मैं इसको सेल कर सकता हूं तो वो प्रोडक्ट मैंने शॉर्टलिस्ट कर दी अब मैंने प्राइम लाइन टूल के टूल्स के वेबसाइट जाके ढूंढी और फिर वहां से राबता करना शुरू कर दिया तो बेसिकली अगर मैं उस प्रोडक्ट पे पहले पहुंच जाता ये कीपा की रिसर्च से और फिर मैं उसके स ब्रांड तक पहुंचता तो वही वाली बात उसको को हम रिवर्स सोर्सिंग कहते हैं और ये हम पहले पढ़ चुके हैं ठीक हो गई हां भाई क्या पढ़ लिया अभी तक ब्रांड रिलेशनशिप पढ़ लिया या डिस्ट्रीब्यूटर हंटिंग पढ़ लिया या ईईआई एन कैसे रजिस्टर करना है यह पढ़ लिया होगा एलएलसी कैसे फॉर्म करनी है यह पढ़ लिया होगा कुछ तो पढ़ा होगा जो पढ़ लिया सा हमें भी तो पता चले कि आपने कितना पढ़ा है हो सकता है कल को मैं कोई कोई डील ऑफर करूं कोई मुफ्त कोई इनाम कोई कुरा अंदाजी कोई ना कोई हम ऐसी तो हम पढ़ने लगे थे ब्रांड का प्रपोजल यह प्रपोजल क्यों बनाना है यह कांटेक्ट समझ ले थोड़ा सा ब्रांड्स के साथ अप्रूवल मिलने के चांसेस आपके थोड़े से कम है थोड़े से कह ले ज्यादा कह ले लेकिन बहरहाल कम है आप लोगों में से बहुत सारे लोग जो अन होलसेल या यह ब्रांड रि सेलिंग वाला बिजनेस करने एंटर होंगे उनको यह समझ में आएगा सारा लबो लुबा पढ़ के जब प्रैक्टिकल करेंगे ना जो मैंने अभी तक जितनी बातें की है और जो आप प्रैक्टिकल करेंगे उसको प्रैक्टिकल को देख के आपको यह समझ में आएगा कि यार ब्रांड्स के साथ काम करना बहुत मुश्किल काम है नहीं मिलते डिस्ट्रीब्यूटर के साथ काम कर लो तो आप उस राह पर चल पड़ पढ़ेंगे क्या हा जी डिस्ट्रीब्यूटर तो मना नहीं करता ना डिस्ट्रीब्यूटर तो बोलता है जी ले लो कोई नहीं मसला डिस्ट्रीब्यूटर होलसेलर कहता है ले लो कोई नहीं मसला उसको कोई नहीं मसला आपको जो मसला आएगा वो उसकी जिम्मेदारी उसकी नहीं है तो ये मसला एक है मसला क्या आएगा डिस्ट्रीब्यूटर के साथ काम करने में रोज कुआ खोदे रोज पानी निकाले ये वाला काम है डिस्ट्रीब्यूटर आपको बोलेगा जनाब यह काम है वो काम है लेकिन यह चीज है वो चीजें ये नहीं वो नहीं है तो इससे मसला यह है कि आप परेशान ही रहेंगे आप रोज उसकी इन्वेंटरी चेक कर रहे होंगे रोज प्राइस लिस्ट आपको मिल रही होगी उसके अंदर से फिर आपको अपना वो देखना पड़ेगा कि मतलब क्या स्टॉक अवेलेबल है उस जो स्टॉक अवेलेबल है उसकी आपको प्राइस प्रोडक्ट चेक करनी पड़ेंगी काम की है नहीं है यह सब है कुछ चीजें आप खरीदने आपके पास अभी जो इन्वेंटरी है हो सकता है कि वो इन्वेंटरी जब आपके पास आप आउट ऑफ स्टॉक हो और आप डिस्ट्रीब्यूटर के पास खरीदने जाएंगे वापस नया माल रिस्टॉक करने है डिस्ट्रीब्यूटर बोलेगा माल नहीं है भाई अच्छा जी कब आएगा पता नहीं है हो सकता है अगले महीने आ जाए आप एक काम करो आप प्री ऑर्डर कर दो अब प्री ऑर्डर करने में आप सोचेंगे यार पैसे लगाऊ डजन मेक सेंस तो यह डिस्ट्रीब्यूटर के साथ काम करने का यह रोला है पैसे अच्छे बनते हैं वहां से भी मतलब धंधा अच्छा बना लेंगे आप लेकिन यह मसला आएगा तो सर दर्दी आपकी थोड़ी सी बढ़ जाएगी अब ब्रांड्स को मैं क्यों फोकस कर रहा हूं मतलब क्यों चाहता हूं कि ब्रांड के साथ आप डायरेक्ट काम करें उसके पीछे मेजर रीजन यह है कि ब्रांड्स के साथ जब आपका इमेजिन करें कि आपके तीन तीन ब्रांड के साथ अकाउंट बन गए कोई भी तीन चाहे ब्यूटी के हो टूल्स के हो ऑटोमोटिव के हो तीन के साथ अकाउंट वो वाले ब्रांड जिनकी इन्वेंटरी आप बेच रहे हैं और आप प्रॉफिट कमा रहे हैं अब इस पोजीशन में भी आप आ गए ना और आप पाकिस्तान में रहते हैं तो आप मरे से मरे 1500 000 ड का प्रॉफिट निकाल लेंगे मरे से मरे इतना पोटेंशियल है तीन ब्रांड्स लेकिन वो तीन ब्रांड आपको कल नहीं मिलेंगे ऐसे जिसकी जो आपको अप्रूवल भी दे जिससे आपकी प्रोडक्ट आपको ऐसी मिले कि आप प्रॉफिटेबल हो और आप बेच ले लेकिन अब यह सोचने वाली बात है कि क्या डिस्ट्रीब्यूटर वाले पाथ पर चलना दोनों रास्ते हैं आपके सामने एक राइट प जा रहा है जनाब ब्रांड वाला एक लेफ्ट प जा रहा है डिस्ट्रीब्यूटर वाला मैं ये नहीं कह रहा गलत है इसमें से कोई सा सही है मैं आपको दोनों की मंजिलों तक प ने के अंदर जो कठिनाइया आएंगी वो दोनों बता रहा हूं ठीक है जो रास्ते टेढ़े मेढ़े गड्ढे भी आएंगे दीवारें भी आएंगी लोग पत्थर भी मारेंगे सब कुछ यह सब चीज आपको बता रहा हूं अच्छा डिस्ट्रीब्यूटर के साथ यह सारी जब रोज की मेहनत जो आप कर रहे होंगे ना अगर आप अकेले हैं वन मैन शो के तौर पर इसको चला रहे हैं तो आप जल्दी थक जाएंगे मेंटल स्ट्रेस ज्यादा आएगा यार मैं प्रोडक्ट लिस्टिंग देख रहा हूं प्राइस लिस्ट देख रहा हूं कुछ मिलता ही नहीं है कुछ है ही नहीं इसकी प्रोड ये वाली प्रोडक्ट देखो इसकी सेल ज्यादा नहीं है ये प्रोडक्ट के अंदर सेलर बहुत सारे बैठे हैं ये प्रोडक्ट के अंदर ये काम की लगी है लेकिन यह वो रेट ज्यादा दे रहा है प्रॉफिट नहीं बच रहा यह सरदर्द रोज की लग अच्छा ब्रांड के साथ सरदर्द शुरू में जरूर है जब तीन ऐसे ब्रांड के पास आप टारगेट मतलब जो मैंने आपको बताया ना फाइनली वो ब्रांड जिनकी प्रोडक्ट बेचने के बाद प्रोडक्ट भी ठीक है सब कुछ सही है और आप बेचने के बाद आपने प्रॉफिटेबल रह रहे हैं तो उसके आगे आपका एक बहुत लंबा पीरियड सुकून से गुजरेगा क्यों क्योंकि आप सिर्फ रिस्टॉकिंग कर रहे होंगे अनलेस खुदाना खासा कोई बुराई आने वाली हो आपके ऊपर अदर वाइज कुछ नहीं होता फिर वो चलती रहती लेकिन ऐसे ब्रांड जो अच्छे हैं जिनके ऊपर बहुत ही रश नहीं है जो सख्त है सेलर्स के ऊपर जो इतना आराम से सेलर को अकाउंट नहीं देते ऐसे ब्रांड अब मंदिर का घंटा है हर कोई बजा रहा है उसको जाके तो वो वाले ब्रांड्स आप वो भी वो ब्रांड के साथ काम करना और डिस्ट्रीब्यूटर के साथ काम करना एक बराबर है रोज कुआ खोदना होगा रोज पानी निकालना होगा क्योंकि वो ब्रांड परवाह नहीं करेगा अन की कि amazon2 है इन्वेस्टर या क्लाइंट तो उस ब्रांड की अप्रूवल से आप उसको ईबे प बेचे आप उसको टिकटक पे बेचे बेचे मस कोई नहीं है शफाई प अपनी वेबसाइट बना ले [संगीत] एज लंग एज यू आर इन द बिजनेस यू विल कंटिन्यू टू फेस द सेम डिफिकल्टीज एंड चैलेंस ल द टाइम ट्स हाउ इट वर्क्स अच्छा जी समझ आ गई यहां तक अब मैंने यह ब्रांड प्रपोजल की बात क्यों की प्रपोजल का क्या मतलब है पहले हम एक जमाने में ब्रांड डेफिशियेंसी डी विटामिन डी की डेफिसिट बना दे वो बना देगा पैसे लेगा ये आपको फ्री करनी पड़ेगी आपको ब्रांड की डेफिसिट बनानी है कि कहां पर विटामिन डी कम है कहां पर विटामिन सी कम है और यह डेफिसिट बनाते थे हम और ब्रांड को जाकर बोलते थे कि भाई साहब आपको पता है आपकी अजन की प्रोडक्ट में यह रोल है आपकी लिस्टिंग में यह सब हो रहा है आपको पता थी ये बात बोलेगा नहीं फिर आप कहते हैं मैं भाई है ना मैं करके देता हूं देख ये मसला भी है देख वो मसला भी है ये भी कर तो ये सारी चीजें आप डेफिनसी रिपोर्ट में थोड़ा बहुत करते थे अब हमने पिछले साल से उसको अपग्रेड कर दिया उस पूरे प्रोसेस को और डेफिशियेंसी रिपोर्ट का बहुत कुछ चीजें अभी भी इस प्रपोजल में शामिल है लेकिन उसकी शक्ल दूसरी बेहतर बना दी इंप्रूव्ड वर्जन उसका हम ले आए प्रपोजल का उसको नाम दे क्योंकि ब्रांड से राबता करते वक्त आप अपने आप को प्रेजेंटेबल थोड़ा सा ज्यादा बेहतर बनाने की कोशिश कर ें कि जी ये मैं हूं और ये मेरी कंपनी है फलां फला चीजें और हम आपके साथ बिजनेस करना चाहते हैं अब कैसे करेंगे तो ये आपके सामने है इसमें टेबल ऑफ कंटेंट है पहले तो ये पढ़ ले एक नजर इंट्रोडक्शन है वई चूज अस और एक्सपीरियंस नॉ कम्स बैकग्राउंड नरकम जहां लिखा हुआ है इसमें नजर आ रहा है ना नरकम ब्रांड का नाम है कोई एक मैंने जब ये प्रपोजल बनाया था तो अपनी रिसर्च के मुताबिक ये जैसे रिसर्च अभी की थे उसी रिसर्च के मुताबिक ये नरकम निकला था तो उस वक्त उसके ऊपर रिसर्च करके मैंने बना दिया ब्रांड्स स्टैट्स ब्रांड्स स्कोप प्रोडक्ट्स डेटा लिस्टिंग एनालिसिस मैप पॉलिसी रिव्यू एनालिसिस योर कंपट रिव्यू कंपैरिजन रेकमेंडेड ऑप्टिमाइजेशन थैंक यू ठीक हो गया यह टेबल ऑफ कंटेंट है अब आपने थोड़ा सा अपना दिमाग भी चलाना है आपको लगता है कि भाई इसमें फला चीज नहीं है होनी चाहिए डाल दें आपको लगता है वो आपके लिए फायदेमंद है डाल दें आपको लगता है कि कोई चीज एक्स्ट्रा है नहीं होनी चाहिए निकाल दें कोई बात नहीं कोई पत्थर की की नहीं है मैंने अपने तजुर्बे से बनाई है आप अपने तजुर्बे से या आपके अपने जो जहन के हिसाब से आप रद्द बदल कर सकते हैं कोई कैद नहीं है बनाना प्रपोजल आपने खुद है मैं नहीं देने वाला ये वाली ये जो फाइल है ये नहीं मांगनी आपने ठीक है ये सुन ले आप ये नहीं मिलती आपको आप बेशक स्क्रीनशॉट इसके ले ले रिकॉर्डिंग रिकॉर्डिंग जिस तरह देखनी है लेकिन ये इसको कॉपी पेस्ट करना अलाउड नहीं है ठीक हो गई ब्रांड अप्रूवल लेटर का क्या होगा क्या मतलब ब्रांड अप्रूवल लेटर लेटर कौन सा होता है अप्रूवल का ऑथराइजेशन लेटर होता है अप्रूवल लेटर तो कोई नहीं होता अच्छा जी तो यह प्रपोजल है और यह प्रपोजल बेसिकली उस वक्त इसकी बात आती है यह कब देना होता है यह भी समझ ले यह उस वक्त देना होता है जब आपको कोई ब्रांड ने आपने किसी ब्रांड को दाना डाला और उसने उस दाने को देखा इंटरेस्ट लिया लेकिन अभी माना नहीं है ठीक है आपने चले तो वो नहीं माना ब्रांड अभी फिलहाल के लेकिन आपको लग रहा है कि यार थोड़ा सा जोर और लगाऊंगा तो मान जाएगा बात बन सकती है उस वक्त डालना है ब्रांड को राबता करने के लिए क्या तरीके का है राबता कैसे करना है यहां पर कहीं आ रहा होगा ना जैसे वो उसका ये रहा ईमेल और फोन कॉल्स यह तो मैंने यहां सिक्स मेथड लिखा हुआ है पहला मेथड है ईमेल करना या उसका जो वेबसाइट प जाकर फॉर्म फिल करना है वो कर लेना या फिर आपने फोन कॉल करनी है ये हमने यहां पर भी देखा था ये रहा कांटेक्ट प्राइम लाइन टूल्स तो ये इसकी वेबसाइट प कांटेक्ट फॉर्म आ रहा है ये कर ले या यह फोन नंबर आ रहा है इसको फोन कर ले कनाडा का है ठीक है मैंने मान लिया कर सकते हैं काम आप यूएस में बैठे हैं आपकी कंपनी यूएस के अंदर है आप कैनेडियन कंपनी से ब्रांड से काम कर सकते हैं अन प एस लंग एस बिक रहा है उ सारी चीजें पॉजिटिव नजर आ रही है प्रॉफिटेबल हो सकते हैं आप तो बिस्मिल्लाह करें कोई नहीं मसला कनाडा से यूएस इन्वेंटरी मंगाना को इतना बड़ा कोई साइंस नहीं है कोई बड़ी अच्छा प्रिपेयर प्रपोजल अब ये तीसरे हिस्से में आ गया प्रिपेयर प्रपोजल अब प्रपोजल बनाने में बाजो कात टाइम भी लग जाता है तो आपने थोड़ा सा यह उस वक्त अगेन वही कह रहा हूं कि हर ब्रांड के लिए नहीं बनाना पहले तो आसान हरबे अपना अपना के देख ले थोड़े से लेकिन ब्रांड को परेशान नहीं करना ऐसा कोई काम नहीं करना के ब्रांड से दोबारा बात करने के काबिल ना रहे मतलब फड नहीं कर लेना उससे कोई उल्टा सीधा में नहीं बोलना कुछ भी नहीं करना बाज औकात ब्रांड वाले रूड हो सकते हैं आपके साथ ज्यादातर होते नहीं ऐसे क्योंकि गोरे बड़े प्रोफेशनली डील करते हैं तमीज से बात करते हैं सब कुछ लेकिन फिर भी कभी हो सकता है कोई लड़ के आया हो सुबह बेगम से तो आपसे आपके ऊपर उतार दे नजला गिरा दे कोई बात नहीं आपने खामोशी से फोन रख देना है जानता कोई नहीं है ठीक है तो अगर ईमेल और फोन कॉल पर कुछ ना कुछ बात थोड़ी बहुत हो चुकी है तो उसके फिर आगे बढ़ाने के लिए उस बात को आपने प्रपोजल की तरफ आना है अब यह प्रपोजल कब काम आएगा कि आपने वो डाटा जो हमने स्मार्ट स्काउट में यह सारा प्राइम लाइन टूल्स को हमने देखा था नजर आया था इसी डाटा को हम इस्तेमाल करते हुए यह प्रपोजल बनाएंगे यह प्रपोजल के आगे देखि यहां पर जो लोगो लगाया हुआ है यह लोगो ईएसपी का नहीं है यह मेरा अपना कोई जाती लोगो नहीं है मैंने ऐसे ही उठा के लगा दिया कि यह प्रपोजल जब सेलर अपनी कंपनी लेट से आपकी कंपनी का नाम है एबीसी गुड्स एलएलसी तो उसका जो लोगो होगा वो यहां पर लगेगा राइट साइड पर टॉप राइट प आ रही है बात मेरी समझ में मेरे साथ हो समझ में आ रही है बात सारी अच्छा लिख के नहीं बताना कोई अच्छा जी तो नेक्स्ट क्या था अब ये मैं आपको सारे कुछ क्विक बताऊंगा कुछ के अंदर तलात मैं आपको दे दूंगा जो क्विक है वो क्विक है इंट्रोडक्शन यानी कि ये आपकी कंपनी आप सेलर है अभी मैं ये समझ ले मैं जब आप कह रहा हूं इसका मतलब आप है और आप सेलर हैं आपकी कंपनी की बात हो रही है तो आपकी कंपनी का लोगो है आपकी कंपनी का इंट्रोडक्शन होना चाहिए ठीक है ये लोरम अपसम का टैक्स वो रेगुलर जनरल टैक्स होता है डमी टैक्स ये मैंने उठा के कॉपी किया है इमेज मैंने यहां पे अगेन ये भी कनवा ये सब कनवा चल रहा है आपके सामने तो इसलिए कनवा की वही मैंने यहीं से इमेज उठाई है और ऑफिस वालों की लगा दि है मेरा जो अपना प्रपोजल होता है जो ब्रांड्स के लिए मैं बनाता हूं अगर मैं बनाऊंगा या बनाता हूं जो भी नए के लिए भी तो मैं उसके अंदर चीजें रियल रखूंगा इंट्रोडक्शन मेरे कंपनी का अपना होगा इमेज मेरी अपनी होगी जाहिर सी बात है मैं आपको वो एग्जैक्ट कॉपी उठा के नहीं दिखा सकता अभी क्योंकि मैं नहीं चाहता कि वो चीज कॉपी हो लेकिन इंट्रोडक्शन आपने अच्छा सा लिखना है किसी और ज्यादा अंग्रेज बच्चे से लिखवा ले नहीं तो आप चैट जीपीटी तो आपके पास है ही फ्री में लिख देगा लेकिन एज इट इज कॉपी पेस्ट ना कीजिएगा थोड़ा सा ह्यूमन टच दे दीजिएगा वई चूज अस का मतलब क्या होता है कि भाई आप किसी को यह बताते हो कि मुझे क्यों आपने सेलेक्ट करना है मेरे अंदर क्या खासियत है ठीक है वी आरट जस्ट ए टिपिकल अमेजन सेलर तो जी मैं एक टिपिकल अमेजन सेलर नहीं हूं यहां पर टेक्स्ट वैसे डमी लिखा हु है लेकिन इसका मतलब यह है जी मदर बनानी होगी बिल्कुल काम करना पड़ेगा अच्छा जी तो लोरम अप समम हमने डाल दिया लेकिन आपको यहां पर लिख होगा कि हम एक टिपिकल एन सेलर नहीं है नॉर्मली जो ब्रांड्स मना करते हैं मना करने की वजू हात क्या है अब यह लिख ले अपने सामने थोड़ा सा रिफ्यूज रीजन क्या है ब्रंड के रिफ्यूज रीजन क्या हो सकते हैं नंबर वन यह आपको ब्रांड नहीं बताएगा मुह से अपने मैं आपको अपने तजुर्बे से बता रहा हूं ठीक है नंबर वन क्या रीजन होगा जी वी आर ऑलरेडी इन एक्सक्लूसिव डील विथ समवन या इससे रिलेवेंट कोई बात करेंगे जिसका मतलब ये है कि हमने किसी को एक्सक्लूसिविटी दे दी है आप हमें तंग ना करें एक्सक्लूसिव एक्सक्लूसिविटी का मतलब ये होता है कि किसी एक सेलर के साथ ब्रांड एक मायदा या कांट्रैक्ट कर लेता है कि भाई तुम ही बेचो ग हमारी सारी प्रोडक्ट amazononline.in य भी ये चांस उसी उस वक्त भी बनता है जब ब्रांड ने सेलर को एक्सक्लूसिविटी दे दी अब कोई और सेलर वहां पर नहीं बैठा होगा आएगा तो वो ब्रांड उसको भगा देगा वही ब्रांड रजिस्ट्री याद है अभी थोड़ी देर पहले ही हमने पढ़ा था ये रहा तोय ब्रांड रजिस्ट्री में ये वाले फीचर्स होते हैं वो सेलर को टिकने नहीं देते फर वहा ठीक हो गया तो यह वाला एक रीजन हो सकता है दूसरा रीजन क्या होगा ी मतलब वो आपको मुह से नहीं बोल रहा लेकिन उसके पास रीजन होता है यार ये सेलर सेलर तंग बहुत करेगा तंग बहुत करेगा उर्दू में लिख देता हूं फिलहाल मतलब बाय उसके लिए आप बायर हैं लेकिन एक्चुअली व सेलर है तंग कैसे करते हैं वो जाते हैं पहले आप पहली दफा उसको फोन करेंगे अगर उससे हां बोल दिया आप कहेंगे अच्छा जी ठीक है मुझे ये आइटम दे दो ये आइटम आप जैसे परचून की दुकान पर खड़े होते हैं यार एक काम कर वो दो डब्बे घी के दे दे एक वो लपर्स का बोतल दे दे वो दे दे ये दे दे ये काम हमारे सेलर्स हमारे स्टूडेंट्स और लोग जाके करते हैं ब्रांड्स के साथ ब्रांड इस तरह से बिजनेस नहीं करता आपको समझने की जरूरत है कि आप अगर एक ब्रांड के पास जा रहे हो बहुत बड़ा ब्रांड है चलो बहुत बड़ा नहीं है दरमियान भी है लेकिन वो फिर भी अच्छा खासा मिलियंस ह ऑफ 000 डल में काम कर रहा है अब आप उससे जाकर कहते हो कि यार यह दो पीस दे दे ये 20 पीस दे दे तो वो नहीं करने वाला फिर आपको थोड़ा सा बड़ा खेलना पड़ता है तो बाज औकात इस वजह से ब्रांड आपसे तंग होता है कभी कभार यह भी होता है कि आपने इन्वेंटरी खरीद ली आइटम है आपका परचेस कॉस्ट लेट्स सपोज $ है आपने 100 पीस खरीद लिए थे 000 डल के अब वहां जाके खड़े हो गए भाई वो तेरे ना पांच पीस रिटर्न आ गए वो बता वापस कैसे भेजू अब अच्छे लगते हो आप $50 का घूट पीना पड़ेगा अब आप बोलोगे यार मेरा तो $ ल का तो टोटल प्रॉफिट था 50 इसम चला गया ची के चला गया ना आगे से स्ट्रेटेजी इंप्रोवाइज करेंगे और डिस्काउंट मिल सकता है कुछ ना कुछ हो सकता है बात कर सकते हैं लेकिन गले में नहीं आना कि नहीं भाई तुझे तो रिटर्न लेना ही पड़ेगा यह आए आप और आपके ताल्लुकात खत्म है द एंड तो घूंट पीना पड़ता है बाज औकात तो पिए कोई बात नहीं तो ये एक रीजन हो सकता है ठीक है तीसरा रीजन क्या हो सकता है तीसरा रीजन पहले ही तंग हुआ होगा मतलब जनरल में बहुत सारी बातें हैं ना अगर किसी ने एक ब्रांड है जो बहुत ही आराम से लोगों को मिल रहा है उसको बार-बार कॉल कर रहे हैं तंग कर रहे हैं बहुत सारे सेलर्स उसके मथे लगे हुए हैं बहुत सारे ब्रांड्स के पास कंप्लेंट आ रही होती है बहुत सारे ब्रांड्स ऐसे होते हैं जिसके पास कस्टमर की नेगेटिव एक रिव्यूज बहुत सारे आ रहे होते हैं बिकॉज ऑफ द सेलर्स कि उन्होंने इन्वेंटरी उनकी खराब की हुई है फिर भी बेच द है इस तरह से भी चीजें होती है तो इनके अपने अपने लांजे हैं आपको क्या करना होता है कि आप प्रपोजल बना के थोड़ा सा अपने आपको को एक स्टेप ऊपर ले आते हो और इसमें यहां पर वाई चूज के अंदर हम क्या लिख रहे थे हम जी टिपिकल अन सेलर नहीं है क्यों नहीं है क्योंकि हम आपकी ब्रांड को नॉट ए टिपिकल एन सेलर बिकॉज वी इंशोर द कस्टमर सर्विस ये मैं वैसे लिख रहा हूं लेकिन आपने तब्दीली थोड़ा सा अच्छे तरीके से लिखना है मैं वैसे लिख रहा हूं कस्टमर सर्स यानी कि हम एन प आपके कस्टमर्स का ख्याल रखते हैं बहुत ज्यादा ख्याल रखते हैं कस्टमर सर्विस बहुत अच्छी देते हैं ठीक है व वी मेक शर अबाउट द स्मूथ डिलीवरी प्रोसेस हालाकि आपको करना कुछ नहींन एफबी के अंदर खुद करेगा आपको तो कुछ नहीं करना लिखने में क्या जाता है लिखने या बोलने में क्या जाता है इसके बाद क्या चीज है इसके बाद है आप यह कहते कि जी वी हैव रिव्यूड अदर सेलर्स आर नॉट आंसरिंग द क्वेश्चंस ऑफ योर आइटम्स ऑन amazononline.in हमें वैल्यू डिलीवर करनी है ब्रांड को साथ साथ उर्दू में लिख दिया ताकि आप लोगों को यह क्वेश्चन ना रहे के भाई बात समझ नहीं लगी थी वी कंसीडर योर ब्रांड एस अर् आपने कोशिश य करनी है यह हमें बताना है कि जनाब हम आपके ब्रांड को माथे पर बिठाए बहुत सारे काम करेंगे बहुत अच्छा इसको रखेंगे ी फाइंड क्रिटिकल इशू ऑप्टिमाइज प्रेजेंस एंड ग्रो सेल्स आपको लगता है यह सब चीजों से और बेहतर चीज आप लिख सकते हो जी बिस्मिल्लाह करें लिखें मैं आपको बेसिक बेसिक लेवल पे अपने एक्सपीरियंस के मुताबिक बता रहा हूं अब इससे बेहतर और अभी के आईडियाज है कुछ नया आपके सामने आ रहा है इसको तब्दील कर ले कोई बात नहीं है मैं तो समझाने की नियत से कह रहा हूं ताकि आपके अप्रूवल के चांसेस बढ़ जाए ये वो बातें हैं जिससे आपके अप्रूवल के चांसेस बढ़ेंगे इंशाल्लाह ताला ठीक हो गया ये हेडिंग्स मैंने लिखी हुई है कोशिश कीजिएगा हेडिंग को भी 1920 तब्दील कर द और टैक्स आपने खुद ही लिखना है मैंने आपको लिख के नहीं देना मैंने आपको लजी समझा दी है बातें ठीक है और एक्सपीरियंस अच्छा एक चीज याद रखिएगा कि गोरे ये स्मार्ट स्काउट है ना आपके सामने ये स्मार्ट स्काउट मुझे क्यों पसंद है और गोरे भी बहुत ज्यादा क्यों पसंद करते हैं इसको या और भी टूल्स हैं जैसे प्राइवेट लेवल करने के लिए जंगल स्काउट का टूल बहुत ज्यादा यूज होता है या वैसे भी आप देख ले ईर ईआरपी सीआरएम पता नहीं क्याक चीज हर चीज के अंदर ये क्यों यूज होते हैं सबसे ज्यादा टूल्स क्योंकि सबसे ज्यादा वैल्यू होती है डाटा की डाटा मतलब इनपुट एंड इनपुट के बाद आउटपुट क्या हुआ और उसका डाटा क्या निकला अब ये डाटा मेरे सामने आ गया जी ये ब्रांड है प्राइम लाइन टूल्स इसका डाटा क्या है ये जी वो $4000 की amazononline.in सप्लाई में आ ग अब ये आपको ये भी क्या दे रहा है डाटा दे रहा है ये सारी प्रोडक्ट्स आ गई ये सारा डाटा amazon2 पर ऑफ द ब्रांड्स हैव डबल देयर फैसला मैं आपको कुछ भी गाइड नहीं कर रहा इसमें अपना दिमाग यूज करें 83 पर क्यों लिखा है मैंने क्योंकि आपने डाटा देना है सामने जब तक डाटा नहीं देंगे तब तक बात आपकी हवा में तीर होगा ठीक है आपने हवाई तीर हवाई फायरिंग बिल्कुल नहीं करनी है जहां पर हम कह रहे हैं कि भाई हमने यह डाटा है इसके मुताबिक हमने ये ये काम किया है अब आप कहते हो कि भाई सर मैंने झूठ नहीं बोलना तो फिर मैं य आपको एक कहता हूं कि अच्छा ठीक है जी मैं मेरे साथ हो मतलब मेरे साथ पढ़ने आए हो मुझसे सीखने आए हो तो एक काम करो मेरे मेरे बिफ पर अपने जहन में कह के लिख लो बस यह मैं क सकता हूं यह भी सच्चा झूठा मुझे नहीं पता अल्लाह माफ करे क्या होगा लेकिन बहल सोच सोच लेना खुद ही मुझे नहीं पता तो 83 पर ऑफ द ब्रांड हैव डबल देन सेल्स वि विन द सिक्स मंथ ऑफ स्टार्टिंग टू वर्क विथ अस सिस वी ऑप्टिमाइज देर एन लिस्टिंग इफेक्टिवली देर सेल्स ग्रोन ट ओवर 52 पर जस्ट ऑन अन अलोन मैंने यह कहा कि भाई 83 फीसद ब्रांड्स ने अपनी सेल्स डबल कर ली है छ महीने में हमारे साथ काम शुरू करने के बाद और बिकॉज कि हमने उनकी लिस्टिंग्स को ऑप्टिमाइज कर दिया था amazon2 पर सिर्फ am9 पर इंक्रीज इन देर amazon2 पर 52 पर 6स मंथ्स 80 पर यहां पर यह सारी चीजें डाटा है अब अभी के लिए यह मान ले कि जनाब यह सच है या झूठ है वह एक अलग स्टोरी है लेकिन यह डाटा है इससे आपकी बात में वजन आता है अथॉरिटी क्रिएट होती है कि हां भाई बंदे काम करने वा अब इसको वेरीफाई करने के लिए कोई आ गया तो एकद ऐसा भी आ जाएगा लेकिन परवाह नहीं है सम अदर आइडिया आप अपनी मर्जी से और कुछ य लिखना चाहे अपने एक्सपीरियंस के मुताबिक लिख दे इसको तब्दील करके कुछ और लिखना चाहते इट अप टू यू कंपलीटली फाइन हमारा फ्रेश अकाउंट होगाय मैंने बता दिया ना आपको इसका जवाब दे दिया थोड़ी देर खुद बता दि मुझे पता य सवाल आएगा अच्छा और क्या था नेक्स्ट पेज न कम बैकग्राउंड न कम क्या था ब्रांड है नहीं असद एविडेंस की जरूरत नहीं है मतलब एविडेंस हम दूसरे तरीके से बनाएंगे मैं आपको बता रहा हूं नरकम बैकग्राउंड क्या मतलब है इसका अभी के लिए अजूम कर ले किय प्रपोजल हम नरकम ब्रांड के लिए बना रहे चले नरकम की वेबसाइट ओपन कर लेते हैं आपके लिए नरकम ब्रांड यह है नरकम की वेबसाइट यह न कम का ब्रांड है और यह क्या बनाते हैं देख के पता चल रहा है आपको किसी को समझ में आया ये क्या बनाते हैं चले पेपर प्रोडक्ट है बिल्कुल ठीक है तो पेपर प्रोडक्ट ये बनाते हैं और मैंने इनका अबाउट में जाकर पढ़ लिया था सब कुछ जनाब ये ग्रिफिन जॉर्जिया से इन्होंने स्टार्ट किया 19 0 में ठीक है यह कोई बाबा जी है जो इस कंपनी के मालिक है ये इन्होंने अच्छा मेड इन यूएसए है सारा मैन्युफैक्चरिंग इनका यूएस के अंदर य हो रहा है प्रोडक्ट पर क्लिक करें तो यह प्रोडक्ट का टैब भी आ जाएगा उसके अंदर य बताएगा कि जी क्या प्रोडक्ट यह बेच रहे हैं अच्छा इसमें यह लोड हो रहा है मे ल से टाइम लगाएगा तो मैंने क्या किया अब नरकम बैकग्राउंड लिखा यहां देखि नरकम का लोगो भी लगा हु यह पुराना लोगो मेरा अपना चल रहा है सेलर का आपका लोगो चल रहा है और य नरकम का लोगो भी लगा दिया क्यों क्योंकि आपने ये बताना है कि मैं आपके बारे में स्टडी करके आया हूं मैं अपना होमवर्क करके आया हूं यह साबित करना है मेरे पास मैंने जॉब्स के लिए बीच में एक वो डाला था ऐड मेरे पास बहुत सारे लोग अप्लाई किया फिर मैंने कुछ को शॉर्टलिस्ट किया और उसमें से मैंने कोई तीन चार लोगों को इंटरव्यू के लिए बुलाया मैं खुद ही कर रहा था उस वक्त इंटरव्यू तो एक साहब आए लड़का ही था यहीं पिंडी से आया था तो हालांकि दो दिन का टाइम था मतलब जिस वक्त उसको बोला दो दिन बाद उसने अपीयर होना था इंटरव्यू के लिए तो वो आया मैंने पूछा उससे कि आपने देखा हमारी कंपनी क्या करती है और यह आप यहां पर हमें कैसे हेल्प कर सकते हैं इस तरह का कोई सवाल था वो मेरी शक्ल देख रहा है सर वो सॉरी टाइम नहीं मिला मैं तो आपकी कंपनी को रिव्यू ही नहीं करता क्या करते हैं आप लोग आई वाज लाइक अच्छा मैंने एक दो सवाल और ऐसे टेढ़े किए और उसके बाद मैंने उसको कहा जी सलाम वालेकुम निकले क्यों मैंने आगे मैं क्यों टाइम जाया करूं अपना मुझे बात ही नहीं करनी आप यू लॉस्ट मी द मोमेंट यू टोल्ड मी सर मैं तो टाइम ही नहीं मिला यार आप सीरियस नहीं हो अपनी जॉब के लिए आप मुझसे बात करने आए हो इंटरव्यू लेने देने आए हो और एंड यू आर टेलिंग मी दैट आपको टाइम नहीं मिला कि कंपनी मेरी क्या करती है आप मुझे कैसे हेल्प करोगे किस जिस पोजीशन पर आप आ रहे हो वहां पर आपकी एक्सपर्टीज मुझे कैसे काम आएंगे आप मुझे साबित ही नहीं कर सकते तो फायदा क्या बात करने का निकले फी ऑन द स्पॉट बात खत्म हो गई तो वैल्यू कब क्रिएट होती है एक बंदा आया मुझे उसी उसी दौरानी में जिनसे मैंने बाकी से मैंने की बात वो मुझे बता रहे हैं अ सर मैंने देखा आपकी प्रेजेंस है आप यह काम करते हैं आपका ई-कॉमर्स में काफी नाम है आपकी कंटेंट डेवलपमेंट भी हो रही है आपका ये सब है वो सब अब मेरा इंटरेस्ट बिल्ड हो गया यार ये बंदा तो पढ़ के आया मेरे बारे में फिर मैंने कहा अच्छा जी आप यहां पर यह कैसे करोगे तो वो बात आगे बढ़ी वो हायर नहीं हुआ किसी वजह से लेकिन बात आगे बढ़ गई तो हमने ये स्टैंड पॉइंट होता है जब आप किसी कंपनी में किसी बड़े इदार के पास जा रहे हो तो आपको पहले अपना होमवर्क करना है ना आप मुंह उठा के नहीं जा सकते यह हम होमवर्क करा रहे हैं अब आपसे अब नरकम के बारे में आपने बैकग्राउंड पढ़ा कि जी नरकम वास फाउंडेड इन 1978 आउट ऑफ द स्टेट ऑफ जॉर्जिया द कंपनी स्पेशलाइजेस इन ऑफिस प्रोडक्ट स्पेशली राइटिंग पैड्स एंड पेपर प्रोडक्ट्स अब स्पेशली राइटिंग पैड एंड पेपर प्रोडक्ट्स द गुड पार्ट इज नरकम इज कंपलीटली मेड इन द यूएस प्रोडक्ट मैन्युफैक्चरर अब मैंने थोड़ा सा भाई को सर पर भी बिठा लिया ऊंचा कर दिया कि जी यह तो आप तो अब यहां देखें कितनी सारी प्रोडक्ट्स है इनकी ये एक दो एक दो तीन चार मतलब अच्छी खासी मे खल से 20 के करीब है ठीक है एजन प इसकी कितनी आ रही है इसको डायरेक्ट ढूंढते हैं स्मार्ट स्पॉट में जाके थोड़ा सा [संगीत] ये रहा इसकी य सेल्स देखें सिर्फ 000 ये एग्जांपल हैगा फार सा कितनी आइटम्स है ढूंढा है मैंने इसी से स्मार्ट स्काउट से आठ आइटम्स है सिर्फ और यहां वेबसाइट प कितनी आइटम्स मिल रही है आपको इसकी अच्छी खासी है ना कोई 15 20 के करीब है इसका मतलब क्या हुआ कि इसकी ये सारी आइटम प्रोडक्ट लाइन मैंने बता दिया लोरम अपसम लिखा हुआ है यहां पे लेकिन प्रोडक्ट लाइन के अंदर आपको बेसिकली बताना था कि जनाब यह आपकी मोटे मोटे चीजें इसके अंदर से बता के ना यहां पे कुछ लिख द प्रोडक्ट लाइन के अंदर ये है आप देखि राइट साइड के ऊपर इसकी प्रोडक्ट की फोटो भी लगा रखी है मैंने ये वाली ये देखि ये वेबसाइट की यहां से उठाई थी है ये लाइन ये मतलब न कम प्रोडक्ट आ रहा है मैंने इसको पूरा एज इट कॉपी पेस्ट कर दिया य पे अब उसको देख के ये अंदाजा हो रहा है कि भाई ये मेरा लोगो भी लगाया हुआ है मेरी ये प्रोडक्ट लाइन भी आ रही है इसको ये भी पता है कि हम जॉर्जिया से हैं यह सब आपने एक उसको ट्रस्ट फील करा दिया कि भाई हम होमवर्क करके आए आपके लिए अनदर हेडिंग मे बी आपको लगता है यहां पे कोई अच्छी और हेडिंग हो सकती है इसके बारे में इसकी वेबसाइट को रिव्यू कर ले सब कुछ यहीं पर है मैंने सब कुछ यहीं से उठाया है मुझे इसने आके तो मे फोन करके तो इसने बताया नहीं सस्टेनेबिलिटी के अंदर ये लोग क्या काम कर रहे हैं किस तरह से ये मतलब देखि सस्टेनेबल सप्लायर इन अर कैटेगरी एट walmart's क्लब तो अब लमा एंड सस क्लब के ऊपर ये प्रोडक्ट अच्छा बिक रहा है amazononline.in उसकी तारीफ करते तारीफ जब करेंगे तो बेसिकली आप एक बंदे को ऑलरेडी थोड़ा सा ऊपर बिठा देते हो कि अच्छा जी ठीक है री तारीफ कर बोलने का फन आना चाहिए बस ठीक है नेक्स्ट क्या है यह समझ में आ गया बैकग्राउंड न कम बैकग्राउंड नेक्स्ट है इसमें ब्रांड स्टट्स या एनालिटिक्स कह ले स्टट्स कहले कुछ भी कहले यह मैंने कहां से उठाया हुआ है यह हज डल की इसकी सेल्स थी कम होकर 5000 हो गई यही से उड़ाया सारा कुछ यह जो डैशबोर्ड का पेज है न का इसमें स्मार्ट स्काउट में मैंने यहीं से उठाया हुआ है अब मैं आपको एक और चीज भी बताऊंगा अभी थोड़ी देर के अंदर इसकी यह स्मार्ट स्काउट के अंदर नया फीचर एक्चुअली एवरेज सेलिंग प्राइस यह भी मैंने स्मार्ट स्काउट से उठाया यह प्रोडक्ट की इमेज और यह प्रोडक्ट पहले यह वो हाईएस्ट रेवेन्यू जनरेटिंग प्रोडक्ट ऑन amazon2 यह भी मैंने स्मार्ट स्काउट से उठाया ब्रांड स्कोर ये भी स्मार्ट स्काउट से उठाया रिव्यू यह सब चीजें बना के स्मार्ट स्काउट से उठाया ठीक है यह स्मार्ट स्काउट से चीजें सारी मुझे मिल जाती है आईए सेलिंग प्रोडक्ट आपको यहां से मिल जाएगी प्रोडक्ट लिस्ट के अंदर से जो टॉप पे आ रही है हाईएस्ट सेलिंग प्रोडक्ट 2200 वाली ये अब आ रही है मतलब ये डाटा थोड़ा सा पुराना है जो मैंने यहां पे लगा रखा है ठीक है तो अभी क्या डटा अपडेटेड है और थोड़ा सा डिफरेंट है अच्छा अब यह है ब्रांड स्कोप पहले आपने डाटा बता दिया स्टेट्स बता दिए अगेन मैं वही बात करूंगा डाटा की वैल्यू है हमने सारा डाटा दे दिया वहां से कॉपी पेस्ट किया है स्मार्ट स्काउट का जिक्र हम इसको ब्रांड के सामने नहीं कर रहे कि भाई हमने स्मार्ट स्काउट तेरा डाटा लिया कोई स्क्रीनशॉट उसका इस तरह का नहीं लगाया हुआ जिसमें स्मार्ट स्काउट का नाम या लोगो आ रहा हो ये जहन में रखिएगा बात आपने नहीं बताना ब्रांड को ये नहीं बताना हम किस टूल को यूज कर रहे हैं आपने ब्रांड को यह बताना है कि हम आपके लिए यह करेंगे लेकिन यह हरगिज नहीं बताना कि कैसे करेंगे यह आपका सीक्रेट रेसिपी होनी चाहिए और यह आप ही को पता होनी चाहिए इसके अंदर आप ब्रांड को लेकर नहीं आते मतलब ये नहीं बताते ब्रांड को ये सारी त कि हम कैसे करेंगे ठीक है इस चीज को खास याद रखिएगा ये बिजनेस के आपके सीक्रेट फॉम नेक्स्ट स्टेप पे आ जाए ब्रांड्स स्कोप अब ये मैंने जगह भरने के लिए डाला हुआ है बहुत सारी चीजें इसके अंदर ऐसी है जो मुझे भी नहीं समझ लगती लेकिन आप कर सकते हो ये आ जाओ इसमें देखो ये रहा ये रहा स्कोप अब ये भी मेरे ख्याल से अपडेट हो गया है न्यू स्कोप एक्सपीरियंस ये अलग है ये मैं आपको बाद में पढ़ाऊंगा लेकिन ये फिलहाल स्कोप इसके अंदर ही है क्या लिखा था मैंने ये देखें 12 मंथ्स का उठाया हुआ है टॉप प्रोडक्ट्स उठाई हुई है एस्टीमेट सेल्स उठाई ई हैं ये टॉप प्रोडक्ट्स है 12 मंथ्स है और ये वीकली को चाहो तो मंथली कर दो चाहो तो वीकली कर दो ये आप स्क्रीनशॉट अभी का उठा के इस इस जगह पर लगा दो तो जी बिस्मिल्लाह ये पुराना स्क्रीनशॉट लगा हुआ है इसलिए थोड़ा सा मुख्तलिफ लग रहा है ठीक हो रही आ रही है बात समझ में स्कोप क्या चीज है बेसिकली बताता है कि जनाब आपकी टॉप प्रोडक्ट ये हैं और इसका 12 मंथ्स के अंदर यह स्कोप है अभी तक ये पिछला डाटा भी साथ-साथ आपको बता रहा है जुलाई 2024 का बस ये पिछला डाटा ही है सारा उसको आप उसको उसने स्कोप की नजर कर दिया कि जी ये स्कोप है एक्सक्यूज मी ठीक है मैंने स्क्रीनशॉट उठा के डाला और कुछ नहीं किया इसके अंदर अब आ जाए आप इसमें प्रोडक्ट्स डाटा अब ये क्या चीज है अगेन आप कहेंगे ये तो ये तो सेलर स्मार्ट स्काट का स्क्रीनशॉट है ऐसा ही है ये प्रोडक्ट्स के पेज का स्क्रीनशॉट कॉपी किया है और यहां पे हमने पेस्ट कर दिया सिंपल और कुछ नहीं किया मैंने इसके अंदर ये सारी चीजें आपको स्मार्ट स्कॉट से मिलेंगी अच्छा जी लिस्टिंग एनालिसिस अब यहां पे आपको काम करना पड़ेगा ये कॉपी पेस्ट वाला काम नहीं है क्यों लिस्टिंग एनालिसिस के अंदर आप इसकी कोई भी आइटम उठाएंगे अब यह पॉइंट्स जरा प्लीज जरूर नोट कीजिए अपने साथ साथ लिखते जाइए कि आपने करना क्या है पहली प्रोडक्ट पर मैं आ जाता हूं कोई भी रैंडम इसकी प्रोडक्ट उठा ले इसी ब्रांड की बैठे हो सारे गए 35 बचे हैं मुझे हटा के 34 अच्छा जी अब आपने क्या करना है टाइटल आ गया टाइटल में अजन लिमिट लगाता है कैरेक्टर की 120 की यह जहन में रखिएगा 120 कैरेक्टर की लिमिट होती है अब ये 120 है नहीं है यह कम है वैसे देखने से पता चल रहा है तो 120 कैरेक्टर है मतलब यूटिलाइज नहीं कर रहे तो आप इसको मुद्दा बना सकते हो य लिखने के लिए कि भाई 120 कैरेक्टर्स पूरे नहीं है या देखें य लिखा हुआ भी है द टाइटल डज नॉट यूज द मैक्सिमम अवेलेबल कैरेक्टर लिमिट्स यह बात हमने यहां से क्वालिफाई करा दी कि जी 122 कैरेक्टर नहीं है ठीक हो गया और क्या लिखा हुआ है य प द बुलेट पॉइंट्स ये जो बुलेट पॉइंट्स होते हैं ये र ये सॉरी ये वाले यहां पर मतलब ये सारे बुलेट पॉइंट्स आ रहे होते बुलेट पॉइंट्स के अंदर अगर बात डिफाइन नहीं हुई हुई मतलब तसल्ली वाली या ऐसी बात जो जो कस्टमर को कन्वर्ट करे तो वह भी एक मुद्दा है मसला है बताए ब्रांड को कि जी बुलेट पॉइंट्स ठीक से नहीं लिखे हुए या इसमें लिखा होगा मैंने कुछ द बुलेट पॉइंट्स आर नॉट वेल रिटन नोर डू दे एक्सप्लेन द प्रोडक्ट फीचर्स बेनिफिट्स प्रॉपर्ली एक बात मैं आपको समझाना चाहता हूं इससे थोड़ा सा परे हटके अगर मैं आपको क्या बेचू अभी आपको मैं रात के इस टाइम पर कुछ है भी नहीं य रहा यह मेरी गले के अक्सर खराब होने की टेबलेट है क्या नाम है इसका कर्शी सरफी टेबलेट है यह मैं खाता हूं कभी कबार अब मैं आपसे कहू भाई यह गोलिया ले लो छोटी सी है सस्ती है और इसको मुह में रख लो बस तो क्या आप खरीद लेंगे मुझसे नहीं खरीदेंगे अब मैं आपसे यह कहूंगा यार आपको यह गोली खानी है इस गोली से आपके गले में आपको बहुत आराम आएगा जो गले में खरखरी पैदा हो रही है जो उसको क्या उसके उर्दू के लव्ज होते हैं पता नहीं तो वो हो रहा है तो उससे आपको आराम आ जाएगा मैंने कुछ और आगे बात नहीं की आप कहेंगे यार ला देते यार मेरा गला खराब है मैं खा लेता हूं तो दोनों बातों का डिफरेंस था ना क्या डिफरेंस था कि हमने आपको मैंने खराश थैंक यू भाई जान तो खराश ठीक करनी थी तो पहले मैंने आपको यह बताया कि भाई आपके गले में खराश है ना तो इससे आपके गले में आपको आराम आ जाएगा आप फौरन खरीद लेंगे लेकिन अगर आपको दूसरी इसके बेनिफिट्स इसके फीचर्स बताऊं जी यह गोली छोटी सी है गले में रख ले फौरन ठीक हो जाएगी यह वो तो वो फीचर्स से चीजें नहीं बिकती बेनिफिट से बिकती है कस्टमर को बेनिफिट क्या मिलेगा वो बताए पहले ठीक है कस्टमर को फीचर बाद में बताइएगा पहले बेनिफिट बताए पहले आप फीचर बताते हैं उस वजह से वो बात बनती नहीं है कस्टमर कहता है अच्छा ठीक है आप कह जी मेरे पास ये पंखा लगा हुआ है ये पंखा बहुत अच्छा चलता है तेज चलता है तो जनाब सब ठीक है अच्छा जी पंखा आपको ठंडी हवा देता है इससे आपको बड़ा कूल फीलिंग आएगी ये था बेनिफिट पंखा चलता है हवा फेंकता है सबको पता है फीचर है ना वो तो उसका तो बार-बार वो बता के क्या करेंगे ठीक हो गया तो यही बात हमने इसको ये मैंने आपको वैसे समझाई है यहां पे इतना सब कुछ तफसील में आपको समझाने की जरूरत इसको है नहीं एनीवेज एज यू सी ओनली वन प्रोडक्ट फोटो इज अवेलेबल अब ये अच्छी बात थी एक ही प्रोडक्ट की फोटो लगी amazon2 12 फोटोज होनी चाहिए यहां तो फोटोज ही नहीं है एक ही फोटो लगी हुई है तो भाई फोटोज लगाए ना क्यों नहीं लगा रहे वीडियो भी लगा सकते हैं क्यों नहीं लगा रहे यह बात बताए वी फाउंड नो डिस्क्रिप्शन ऑफ योर प्रोडक्ट अब ये कैसे पता चला ये मैंने स्क्रोल डाउन किया डिस्क्रिप्शन कहां है ये रही एक लाइन लिखी हुई है छोटी सी वो बल्कि बेसिकली टाइटल ही है वो टाइटल ही कॉपी पेस्ट मारा हुआ है किसी ने तो डिस्क्रिप्शन तो है ही नहीं तो अब हमने इसको बोला कि भाई डिस्क्रिप्शन आही कोई नहीं डिस्क्रिप्शन डालेंगे हम अ और क्या था वी आल्सो नोटिस सम एसिस्टिंग सेलर्स डू नॉट आंसर कस्टमर क्वेश्चन ये बात तो मैंने आपको पहले भी बताई है वही बात हमने यहां भी लिख द है अब ये मैंने इसकी वो वाली प्रोडक्ट की स्क्रीनशॉट भी लगा दिया उठा के ठीक है स्क्रीनशॉट लगाने से क्या हुआ उसको एक आईडिया मिल गया कि हां यार ये बातें सही कह रहा है एक ही प्रोडक्ट की फोटो आ रही है बुलेट पॉइंट भी नहीं लिखे हुए ठीक से टाइटल भी ठीक नहीं है और डिस्क्रिप्शन को चलो नीचे आ गया ना स्क्रीनशॉट से मैंने क्रॉस वेरीफाई उसी वक्त करा दिया ताकि मेरी बात को ये ना सोचे ये जो बातें कर रहा है कहां की बात कर रहा है मैंने सामने स्क्रीनशॉट ल केन का दिखा दिया उसको भाई मैं यहां की बातें कर रहा हूं ठीक हो गया अब उसको अपनी प्रोडक्ट नजर आ रही है ना ये फोटो ये लीफ जो भी इसका ये जो लेबल है ग्रीन कलर का कलर का बंदा जो देखेगा उसको तो पता चलेगा ना भाई हमारी प्रोडक्ट है तो आपकी वो बाद में वजन पैदा हो जाता है क्योंकि आपने उसको उसी प्रोडक्ट की बात कर रहे हैं और उसको दिखा भी दी सामने देख ये तेरी प्रोडक्ट है मैं इसी की बात कर रहा हूं आ रही है बात समझ में मेरी नेक्स्ट प चलते मैप पॉलिसी लेशन मैप पॉलिसी क्या होती है भाई मिनिमम एडवर्टाइज प्राइस या प्राइस पॉलिसी ठीक तो यह मैप पॉलिसी होती है मै पॉलिसी का मतलब है मिनिमम एडवर्टाइज प्राइसिंग प अब लेस का चिप्स खरीदने चले जाए उसके ऊपर लिखा हुआ है कि जी र का पैकेट है या र का पैकेट है ठीक है आपको क्या वह दुकानदार र का देगा अगर उस लिखा हु तो नहीं देगा 105 का दे देगा लेकिन तो उस पर लिखा हुआ जी उससे रिटेल प्राइस फिक्स कर दिए लेज वाले ने ठीक है तो जी आप इसको 00 से नीचे नहीं बेच सकते लेकिन ऊपर बेच सकते हैं नॉर्मली लिखी होती है तो ऊपर भी नहीं बेच पाते वो लेकिन खैर कुछ आइटम्स के अंदर बल्कि अच्छी खासी आइटम्स के अंदर य ब्रांड्स बेसिकली मिनिमम एडवर्टाइज प्राइसिंग पॉलिसी एनफोर्स करते हैं कि जनाब मैप पॉलिसी होनी चाहिए क्यों इसकी जरूरत है अब मैं आपको बताता हूं यह आप देखें यह जो ये तो खैर इसकी तो प्राइस काफी स्टेबल है 1920 हुआ ही नहीं है ज्यादा सेलर भी नहीं है इसमें तो इसलिए स्टेबल है बाज ओकात जैसे मैंने हमको बताया था प्राइस वॉर हो रही थी तो वहां पे प्राइस वॉर नहीं होती जब मै पॉलिसी लगी होती है वो स्टेबल प्राइस पर चल रहा होता है तो इसी तरीके से ये जैसे ये है इसमें फिर भी हुई हुई है तो आपको इसे यह बताना होता है कि जनाब मै पॉलिसी एनफोर्स कराए मैप पॉलिसी क्यों नहीं है वी सॉ दैट मेनी सेलर्स ट ऑफ योर एसिस्टिंग amazon2 वन इन प्लेस और दे आर जस्ट वॉयलेटिंग अब इसको आपने चेंज करना होगा टैक्स को थोड़ा सा चैट जीपीटी से लिखवा लीजिएगा मसला नहीं है तो इस बात को आपने ब्रांड को बताना है कि भाई आपकी मैप पॉलिसी है ही नहीं मतलब रिव्यू एनालिसिस यहां पर काम करना है आपने थोड़ा सा रिव्यू एनालिसिस में अब ये देखें इसकी प्रोडक्ट पर रिव्यू कितने है 700 81 781 रेटिंग्स है इस पर मैंने क्लिक कर दिया तो यह रेटिंग्स आ गई अन के ऊपर उसकी प्रोडक्ट की अब यह टॉप रिव्यूज आ रहा है मोस्ट रिसेंट अभी इसको छोड़ देते हैं यहां नीचे आते हैं सी मोर रिव्यूज इस पर मैं क्लिक कर देता हूं जब मैं सी मोर रिव्यू करूंगा तो यह नरकम का वही प्रोडक्ट है उसी के रिव्यूज आ रहे हैं तो ये अब देखें टॉप पॉजिटिव रिव्यू और टॉप क्रिटिकल रिव्यू दोनों ची आ गई सबसे पहले हमने यहां पर क्या लिखा हुआ है वी हैव फाउंड मोस्ट द मोस्ट क्रिटिकल कस्टमर रिव्यूज एंड वी बिलीव दैट एडवर्स दज न प्रायोरिटी विल हेल्प अस गेट बेटर रिव्यूज एंड विल हेल्प द प्रोडक्ट्स गेट बेटर रैंकिंग ऑन कि इसको अब देखें मैंने इसके नेगेटिव रिव्यूज उठाए थे ऑल क्रिटिकल मैंने यहां लगाया था आपको भी बता देता हूं ये देखें ऑल क्रिटिकल ये सॉरी ये क्रिटिकल रिव्यूज क्रिटिकल का मतलब नेगेटिव रिव्यूज है ठीक है ये इस वक्त ब्रांड को आपने तवे प बिठाना है गर्म तवे पे क्यों बिठाना है यह पूरा प्रोसेस अब जो हो रहा है ना वह गर्म तवे प बिठाने वाला हो रहा है कहां से हो रहा है य यहां से यहां से लिस्टिंग एनालिसिस से हमने उसकी दुखती रगे पकड़नी है कि कहां-कहां पे दर्द होगा इसको वो सारी चीजें पकड़ के उसको बतानी है देख तुझे यहां दर्द हो रहा है उसको पता नहीं चल रहा कि मुझे यहां पर दर्द है आपने वो नब्स नबस पकड़नी और बताना देख यहां दर्द हो रहा है ना तुझे ये यह मैं ठीक करूंगा इसको आ गई बात समझ में तो अब हमने नेगेटिव रिव्यू पकड़ने नॉट वेरी ड्यूरेबल वी वा सपोज टू बी थ्री होल पंच मे बी नेक्स्ट वन डर्ड नरो स्पेसेस डिलीवर्ड रिंकल्ड एंड बेंट फॉलिंग अपार्ट एस एक्सपेक्टेड अब यह तो न्यूट्रल है अहमद भाई कैसे बात करते हो थिनर देन रेगुलर क्यों गुस्से में आएगा कोई गालिया थोड़ी लिखी है यहां प हमने मेहनत की है भाई डाटा निकाल के दे रहे हैं इसको ये देखि नेगेटिव रिव्यू दिखा रहे हैं े [संगीत] भाई देख कितने गंदे गंदे नेगेटिव फीडबैक आ रहे हैं रिव्यूज आ रहे हैं तो उसका मतलब क्या हुआ आप उसको वाकई में तवे प बैठा रहे हो कि हां जी हो रहा है ऐसे भाई इसको सही करना पड़ेगा अगर आप इसको ठीक सीरियस नहीं ले रहे तो आपकी तो ब्रांड की इमेज खराब हो रही है ना तो वो ठीक करनी जरूरी है अच्छा वापस आ जाए इस पर यहां से आपने जाके पिक करने थे बहरहाल मैंने आपको बता दिया नेगेटिव रिव्यूज कहां से पिक करने है ठीक है ब्रांड वापस सुनने हैं तो मैं वापस बता देता हूं यह प्रोडक्ट का पेज है कोई भी उस ब्रांड की कोई भी प्रोडक्ट देख ले बस ये देखना है कि उसमें से आपको नेगेटिव रिव्यूज मिल जाए अच्छे खासे बहुत ही ज्यादा हालांकि ये 4.7 इसकी रेटिंग है फिर भी आपको नेगेटिव रिव्यूज इसमें से भी मिल रहे हैं नॉर्मली नेगेटिव रिव्यूज मिलते हैं ये रिव्यूज पर मैंने क्लिक किया था उसके बाद मैं सी मोर प गया हूं सी मोर प जाएंगे तो ये सारे रिव्यूज आ जाएंगे यहां पे टॉप सोर्ट बाय मोस्ट रिसेंट करें उसके बाद ऑल स्टार्स में जाएं आप क्रिटिकल प क्लिक करते तो सारे नेगेटिव य न्यूट्रल और नेगेटिव ले आएगा वरना आप वन स्टार कर ले तो ये वन स्टार के अंदर देखें ये सारे और ज्यादा गंदे आएंगे नरो स्पेस फॉलिंग अपार्ट थिनर देन रेगुलर ग्रोस आय अच्छा ठीक है तो ये नेगेटिव इसके स्क्रीनशॉट उठाए मैंने और यहां मैंने दो डाल दिए उसको दिखाने के लिए ब्रांड को कि जनाब यह आ गए आ गई बात समझ में यहां तक क्लियर है कोई मसला मसला है तो 10 दियो नींद तो नहीं आ रही अभी बहुत काम बाकी है वैसे अच्छा चले आगे अब नेक्स्ट क्या है पहला स्टेप हमने यहां से शुरू किया था तवे को गर्म करना इसको लाकर हमने यहां पर यहां पर लाकर हमने तवे पर बिठा दिया है अब एक और काम करना है अब उस पर एक और चोट मारनी है वह है योर कंपट अब चोट कैसे मारनी है कपेट अब आपको उस ब्रांड का सब्सीट्यूट ढूंढना है राइवल ढूंढना है या कंपट ढूंढना है क्या चीज बेच रहे थे यह पेपर प्रोडक्ट बेच रहे थे पेपर प्रोडक्ट बहुत सारी होती है तो आपको स्मार्ट स्काउट पर जाके वो ब्रांड ढूं उस वो वाले ब्रांड ढूंढने जो इस तरह की और चीजें बेच रहे हो कैसे ढूंढेंगे मैं यह फिलहाल के लिए सब बंद कर देता हूं नम को खुला रहने देता हूं ब्रांड्स पर वापस आ जाता हूं यहां से इसको भी बंद करते हैं अच्छा जी अब क्या चाहिए क्या बेच रहे थे ये पेपर प्रोडक्ट बेच रहे थे हम फिल्टर्स में आते हैं यहां से हमने इसको हटाया कैटेगरी हमने लगाई जनाब पेपर की डायरेक्ट सॉरी ऑफिस प्रोडक्ट की कैटेगरी होगी इसमें य ऑफिस प्रोडक्ट की कैटेगरी हमने लगाई और इसके अंदर हमने लगाया एवरेज प्राइस अच्छा जी इस आइटम के एवरेज प्राइस क्या था नरकम का ये रहा 16 ड का तो मैंने इसका मिनिमम कर दिया $ और मैक्सिमम कर दिया $ एवरेज सेलिंग प्राइस रिव्यूज मैंने कर दिए मिनिमम कुछ भी कर दे 300 कर द मैक्सिमम के अंदर बहुत ही बड़े ना आ जाए तो फिर आप इसको करते 5000 रिव्यू रेटिंग अब ये इंपोर्टेंट है क्योंकि आपको ऐसा ऐसा कंपेरर चाहिए जो तगड़ा हो जिसको दिखा के आप उसको आग लगा सके कि भाई देख यह कितना अच्छा काम कर रहा है तू तो कुछ नहीं कर रहा आ रही बात हमारी अम्मा करती थी कप वो वाले बच्चे को देखो कितना अच्छा पड़ता है तू कुछ नहीं करता दो चपड़ भी इसी तरह लग जाती थी वही काम आपने करना है अमा वाला कैसे करना है 4.7 मिनिमम कर दे मैक्सिमम को छोड़ दे अन स्टॉक का रेट का कोई फर्क नहीं पड़ता इस कपटर है ना बेशक अन बच रहा हमें क्या फर्क पड़ता है अच्छा जी नंबर ऑफ सेलर से फर्क नहीं पड़ता प्रोडक्ट काउंट से देनी है तो दे दे कोई तीन प्रोडक्ट हो कोई नहीं मसला रेवेन्यू ये इंपोर्टेंट है इसकी रेवेन्यू क्या क्या थी सिर्फ 20000 अभी तो 5000 है यहां मैं कहता हूं ऐसा कोई दिखाओ जिसकी रेवेन्यू कम से कम $ हज ल से लेके चले इसको कम कर लेते थोड़ा सा मैक्सिमम दिखाओ चलो मैक्सिमम को छोड़ दो अभी रहने देते हैं साइज ऑफ प्रोडक्ट को छोड़ देते हैं इसको भी छोड़ देते हैं बस सही है ट्राई कर लेते हैं क्या लाता है अच्छा जी ये सारे प्रेंड्स सॉरी हां सारे ब्रंड ले आए अब आपने यह प्राइमरी सब कैटेगरी देखनी है प्राइमरी कैटेगरी तो ऑफिस प्रोडक्ट आ रही है हमें पता है आपको सब कैटेगरी देखनी है जो उससे मैच करे इसकी सब कैटेगरी इसकी प्रोडक्ट य क्या बेच रहा है कॉलम नर पैड 13 कॉलम्स ठीक है इसकी यहां पर आ जाए इसमें प्रोडक्ट के अंदर हमने देखा था ना क्या क्या था यह रहा नोटबुक्स है और लीफ पेपर्स है इस तरह की चीज तो अच्छा जी अब स्मार्ट स्काउट में हमें क्या मिल रहा है स्पा नोटबुक यही एमन अमान पल जो भी इसका नाम है अच्छा जी गेस बुक्स है यह नहीं काम की इंडेक्स टब है यह शायद मैच करेंगे क्योंकि वह भी बना रहे हैं इंडेक्स टब एनवेलप बना रहा है यह पोस्टर बोर्ड बना रहा है पोर्टफोलियो है कंपोजिशन बुक्स है इसमें से कोई मिलती जुलती चीज मिल जाए अच्छा आपको ना मिले तो वो फिल्टर्स में तब्दीली करनी पड़ेगी यह मैं आपको वैसे बता रहा हूं अगर कोज नहीं मिलती फिल्टर में तब्दील करने फिलहाल के लिए ये स्पायरल नोटबुक्स है जो कि डायरेक्ट इसका कंपेरर लगता है सेल्स कितनी है इसकी 157000 की ठीक हो गया एवरेज प्राइस $18 इसको ओपन कर ले और इसको यहां पे डैशबोर्ड में भी चले जाए एक क्विक रिव्यू हम कर लेते हैं इसका बस ताकि हमें तसल्ली हो जाए कि हां जी ये सही चीज को हम देख रहे हैं ये प्रोडक्ट के पेज पे आ जाए अच्छा जी ये स्पायरल बुक्स बना रहे हैं ठीक है ये वाली सिमिलर ही है उससे मेरे ख्याल से कोई बात नहीं चलेगा ठीक है यह आपने इसको पकड़ना है ये इसकी प्रोडक्ट स इसको पकड़ ले बस सही है अब आपने इसका डाटा निकालना है अमन पल एमन पल जो भी इसका नाम है कंपेरर आपको मिल गया ठीक है यह पिछला कंपट इसके अंदर मैंने कोई लगाया होगा यह रहा नरकम के आगे मी है और कोको यू है अब यह कौन से कंपर है 4.6 मिलियन डॉलर और 2.8 मिलियन डॉलर वाले यह मैंने उस वक्त मैनुअली य भी सर्च किए थे ये अभी भी बेच रहे होंगे इनके भी नंबर्स डिफरेंट होंगे हम इसको भी सर्च कर सकते हैं बल्के मीट को तो कोई जापनीज ब्रैंड है व यह रहा अच्छा जी 3 लाख ये इतना नीचे कैसे आ गया इसकी इसको उ इसको बना लें डायरेक्ट बना लिया मैंने इसको आपने इसका कंपट बना लिया ये भी देखें वही उसी तरह की चीजें बेच रहा है आप इसको इसका कंपट बना दें और आपने यहां पे उसके डाटा लिखना है क्या डेटा लिखना है रेवेन्यू लिखनी है मंथली एवरेज प्राइस लिखना है यूनिट सोल्ड लिखना है और रिव्यू रेटिंग ये टेबल मैंने बाकायदा बनाया हुआ है ठीक है अब आपने इसको हमने बताया भी है द पोटेंशियल ऑफ रेवेन्यू ऑन amazon2 हम ये कह रहे हैं उसे कि भाई आपको इसलिए पोटेंशियल नहीं पता क्योंकि आप तो कर ही नहीं रहे काम आप कंपेरर को देखो उससे देख के आपको आईडिया होगा कि कितनी बड़ी निश है जो आप जिसके अंदर प्रोडक्शन कर रहे हो जो प्रोडक्ट आप बना रहे हो उसकी निश बहुत बड़ी है और क और पोटेंशियल भी बहुत है आप उसको सीरियस नहीं ले रहे अब हमने बताया कि देख आपकी सेल है 00 ड मीट की 4.6 मिलियन और इसकी 2.8 मिलियन डॉलर अब चले इसको अपडेट कर लेते हैं क्योंकि डटा चेंज हो गया इसका तो हम यहां से अपडेट करते 366 के यह लगा दिया हमने एवरेज प्राइस अभी क्या आ रहा है हमारे सामने ड 61 स तो हम चेंज करें ना करें एक ही बात है ब एवरेज मंथली यूनिट सोल्ड कितने यूनिट सोल्ड है इसके आ रहा था डटा य 31000 यूनिटस 31800 यूनिट अब मैं इसको कह देता हूं जी 32000 यूनिट्स ऑन एवरेज इसके सेल हो रहे हैं मंथली लेवल पर रेटिंग क्या है एवरेज इसकी नहीं 4.48 ठीक है हम इसको 4.9 कह सकते हैं एवरेज है ना कोई बात नहीं वो उसको क्रॉस चेक करने नहीं गया क्रॉस चेक कर ले जाके अन पर लेकिन वो करेगा भी तो इंडिविजुअल प्रोडक्ट की रेटिंग आ रही होगी पूरे ब्रांड की रेटिंग नहीं आ रही ये स्मार्ट स्काउट सारा एल्गोरिथम अपना कैलकुलेट करके बता रहा है ठीक है आपने यहां पर ये मैंने डाटा अपडेट करा दिया अब आपने उसको बताया सामने सामने कंपैरिजन दे दिया कि भाई देख तेरी सेल 00 की है कोको यू वाले को देख 66000 की सेल कर रहा है यह प्रोडक्ट की एवरेज प्राइस है तेरे 2000 यूनिट नहीं बिक रहे वो 32000 यूनिट बेच रहा है महीने के तेरी रेटिंग 4.3 पे गई हुई है वो 4.9 पे रेटिंग है अब राइट साइड प हमने उसकी टॉप अर्निंग प्रोडक्ट भी दिखा दी किसकी कंपेरर की कोको यू की ये रही नीचे ला रही है अभी के लिए अगर चले चेंज करनी है दोबारा आप को कोय प आ जाए और इसकी यहां पर ये प्रोडक्ट पर चले जाए तो टॉप अर्निंग प्रोडक्ट ये टॉप मनी जो हायर रेवेन्यू वाली प्रोडक्ट है वो ऊपर आर है 000 इसकी आ रही है सेल्स ठीक है तो आप ये वाला स्क्रीनशॉट इसका उठाए पांच छ आइटम्स वाला और यहां पर टिका दे लाके ये देखि पांच आइटम्स वाला हमने लगा दिया और अगर यहां से नहीं करना तो इसके डैशबोर्ड के पेज प भी आ रहा होगा येय रही पांच आइटम्स आ रही है ये वाली ये टॉप अर्निंग प्रोडक्ट्स है ये खुद ही बता रहा है इसको बस इसको इसका स्क्रीनशॉट उठा के लगा दो अभी लगा लेते यह कॉपी किया यह आ गए हम इधर इसको हटाया और यह लगा दिया अच्छा व हाईलाइट करना बल भूल न बाद में कर लेंगे को बात ठीक है जनाब यह हो गया काम अब क्या है रिव्यू कंपेरिजन अब आपने एक और चोट मारनी है गर्म तवे पर कैसे नरकम के रिव्यू का टेबल है मीट का और कोय का इसके नरक के सारे नेगेटिव पकड़े वहीं से जहां से आपने पहले जाकर रिव्यू उठाए नेगेटिव रिव्यू वहां से जाक पकड़े और कोको यू के पॉजिटिव रिव्यू लाकर पकड़े अब यहां पर एक शर्त है शर्त क्या है कि आप यह देखें कोशिश कर ले कि जो नेगेटिव रिव्यू जिस स्पेसिफिक प्रोडक्ट प या जिस स्पेसिफिक मसले प आ रहा है ना उसी मसले की अगर कोई पॉजिटिव रिव्यू अगले कंपट का मिल जाए बहुत अच्छी बात है ठीक है देखो आप अपनी बेगम को अगर जलाना चाहते हो तो उसको यह बोलोगे देख वह कितनी अच्छी है तू कितनी बुरी है व जल जाएगी लेकिन अगर आप उसको ज्यादा जलाना चाहते हो ना कि वो रात भर सोए ना यार वो पड़ोसन के बाल बहुत अच्छे हैं उसके ना तेरे बाल अच्छे नहीं है अब आपने पॉइंट आउट कर दिया यार बाल की बात हो रही है सुबह उठेंगे आपसे पहले आपकी बेगम उठी होगी अपने बाल संवार रही होगी क्यों क्यों क्या आपने उसकी नींद उड़ा तो इसलिए मैच करवाने की कोशिश करें कोशिश करें कि यह वाला मसला जो किसी और ने नरकम का बताया है उसी की तारीफ उसी मसले पर किसी और ने तारीफ की हुई है ठीक हो गया तो अच्छा कुछ खवातीन भी बैठी है यहां पर माज लेकिन मैंने एक जनरल कांटेक्ट में कर दी थी अच्छा जी कोको यू प आ जाए प्रोडक्ट पर आ जाए इसकी यह वाली टॉप प्रोडक्ट है बहुत अच्छे पैसे इस पर बन रहे हैं 4.6 4.7 रेटिंग वाली आइटम कोई भी आइटम को खोलले और इसके पॉजिटिव रिव्यू निकाल ले कैसे निकालेंगे यह आ जाए रेटिंग पर 4.8 हो रही है बल्क रेटिंग ये यहां पर आप आ जाए सी मोर रिव्यू पर टॉप रिव्यूज को चेंज करके मोस्ट रिसेंट कर दें और ऑल स्टार को पॉजिटिव रिव्यूज कर दें या फाइव स्टार वाली कर द अभी ये देखि नाइस कलर्स चेक ये लिटरली अमेजिंग ग्रेट नोटबुक्स अमेजिंग अब इसमें से थोड़ा सा पढ़ना पड़ेगा ताकि आप वो बाल वाली बात कि उसके बाल अच्छे और तेरे बाल अच्छे नहीं है यह वाली बात को निकालने के लिए ना मैच कराना पड़ेगा बैठ के थोड़ा सा टाइम लगा अगर नहीं लगाते हो या नहीं मिलता है आखरी में तो फिर कुछ भी लगा दे फिर मर्जी है आपकी क्योंकि जाहिर सी बात है अगर नहीं मिलेगा तो क्या करें ये खाता पूरा करना जरूरी है चोट मारनी जरूरी है ये वाली क्योंकि ये मारोगे तो पता चलेगा देखो तुम्हारे कंपेरटिवली कि कोको यू के भी आपको यहां जाके नेगेटिव रिव्यूज मिलेंगे ऐसा नहीं है कि इसके नेगेटिव रिव्यू ये मोस्ट रिसेंट के ऊपर आ जाए और ये वन स्टार कर द अभी इसके भी नेगेटिव रिव्यू आ जाएंगे अरे वाह एक भी नहीं है टिकल में जाते हैं ये आ रहा है थ्री स्टार में डैमेजेस लगा हुआ ये ठीक है ये लुक्स लाइक पिक्चर लेकिन दो ही है सिर्फ ज्यादा नहीं है अच्छी बात ये है तो लेकिन बहरहाल नेगेटिव मिल जाते है हमें फिलहाल इसके नेगेटिव नहीं उठाने कंपैट इटर के पॉजिटिव रिव्यूज उठाने हैं ठीक हो गई बात समझ आ गई ये बात अच्छा फिर आ जाए अब क्या बाकी है ये अच्छा यहां तक समझ आ गई बात रिव्यू कंपैरिजन करा दिया मैंने आपको दो कंपेरर उठा के य रखे हुए आपको अगर एक बात है कोई ब्रांड का दो नहीं मिल रहे एक ही मिला है कंपैट अभी तक तो आप एक के साथ कंपैरिजन करा द फिर फिर ये सारे स्टेप्स प ना एक एक उसी एक के साथ करवाए यानी कि जिसको यहां से यहां से जो शुरू हो रही है ना बात हमारी ये वाले से कंपेरर से योर कंपट तो यहां पर जो दो नाम मैंने डाले हैं ना यही दो नाम का आगे भी खाता चल रहा है ये दो ही ये सेम नाम है यहां पर ब्रांड कंपट चेंज नहीं करने फिर आपने कंपट आपने वही चलाना है ठीक हो गया ये दो ये दो बड़ी इंपॉर्टेंट है आपके लिए योर कंपेरर वाली जो दो स्लाइड्स है ना ये बहुत इंपोर्टेंट है सही हो गया भाईजान अब आपने क्या करना है ऑप्टिमाइजेशन रेकमेंडेड अब वो तवे पर बिठाने वाला काम हो गया अब आपने मरहम लगाना है जो डैमेजेस आपने उसको दिए हैं मरहम कैसे लगाएंगे आपने मरहम देना नहीं है आपने सिर्फ मरम की डिबिया दिखानी है कि भाई साहब देख मरम मेरे पास है कैसे कस्टमर रिव्यू एनालिसिस में इंप्रूवमेंट हम लेकर आएंगे प्रोडक्ट क्वालिटी और पैकेजिंग प हम काम करेंगे तेरे साथ फोटोग्राफी प ते असिस्टेंट देंगे सेटअप भी करा देंगे और भी आप देख ले आप इसको इंप्रूव भी कर सकते हैं मजीद ऑप्टिमाइजिंग एन लिस्टिंग इंक्लूडिंग टाइटल और यह जो बेसिक होती हैन की लिस्टिंग ऑप्टिमाइजेशन वी परफॉर्म कीवर्ड चेक एंड वड सजेस्ट amazononline.in इस प्रोडक्ट प वापस चले जाते हैं और इसके ब्रांड नेम प क्लिक कर देते हैं यहां पर नरकम पे क्या इसकी ब्रांड रजिस्ट्री नजर आ रही है नहीं आ रही देखिए ये प्रोडक्ट्स आ रही है ना सिंपल प्रोडक्ट लिस्ट हो रही है तो इसका मतलब ब्रांड रजिस्ट्री नहीं है कोई बात नहीं तो अच्छी बात है कि इसकी ब्रांड रजिस्ट्री नहीं है अब यहां पे आपको आपने लिख दिया कि भाई तेरी ब्रांड रजिस्ट्री नहीं है अब क्या ट्रेडमार्क है या नहीं है ये कैसे सर्च करेंगे ये अब इंपोर्टेंट चीज है ट्रेडमार्क आपको सर्च करना जरूरी है ग करें टेस्ट सर्च टी ई एस एस सर्च लिख ले इसको अपने पास टेस्ट सर्च टी ई एस एस सर्च इस पर जाए फिर से बारिश शुरू हो गई यहां पर आपके पास आ रहा है ट्रेडमार्क सर्च सिस्टम का बटन इसको क्लिक ये यूएस पीटीओ की गवर्नमेंट की ऑफिशियल वेबसाइट है ठीक है मतलब दूसरी बेशुमार वेबसाइट होंगी लेकिन ये ऑफिशियल है जब ऑफिशियल से काम हो जाता तो इधर उधर जाने की जरूरत नहीं है य मैंने क्या लिखना है नरकम लिखना है और मैंने इसको सर्च कर नरकम का ब्रांड का नाम है ना मैंने सर्च कर लिया अच्छा जी अब आ जाए य पर नहीं भाई मेहरबानी तो यह जो रेड में आ रहा है ना डेड अबन या डेड कैंसल्ड यह इसका मतलब य एक्टिव नहीं है ठीक है अब इसमें से आपको कहां नजर आ रहा है जो नरकम हम ढूंढ रहे हैं नजर आ रहा है कहीं पर या नहीं है बताओ जरा लिख के जल्दी से जबरदस्त तो इससे क्या पता चला कि भाई साहब ने ट्रेड मार्क करवा रखा है लेकिन amazononline.in अन पर ब्रांड रजिस्ट्री मैं आपको स्टेप बा स्टेप नहीं बताने वाला लेकिन मैं आपको समझा देता हूं के दो तरीके से हो सकती है यही पर आ जाते हैं इसी के अर ख टू डू टू ऑप्शंस ब्रांड खुद कर ले या आप ब्रांड के एजेंट बन के कर ले ठीक हो गई बात समझ में आ गई दोनों बातें वन ट ब्रांड खुद कर ले या आप ब्रांड के एजेंट बनके कर ले जब इस परे इस मरहले पर आप पहुंचेंगे तब तक आपको इतना दिमाग आपका चलना शुरू हो जाएगा कि आप ले इस बात को कि ब्रांड रजिस्ट्री कैसे करते हैं कुछ भी नहीं करना होता वो एक ट्रेडमार्क का नंबर पूछता है और एक दो सवाल और करेगा और जी अल्लाह अल्ला खैर सल्ला बस ब्रांड रजिस्ट्री हो जाती है अब आप भी कर सकते हैं क्योंकि वो ब्रांड के कुछ रेलीवेंसी के ऊपर उसको वेरीफाई कराएगा ओटीपी कोड भेज के तो जाहिर सी बात है आपको ब्रांड के साथ कनेक्टेड होना पड़ेगा उस सिचुएशन में मतलब कॉन्फिडेंस में लेना है ब्रांड आपको कह रहा है हां जी रजिस्ट्री आप कर लो तभी जाकर कर सकते हो ऐसे ही कोई भी उठा के रजिस्ट्री नहीं कर सकता तो ये एक अलग प्रोसेस है अभी फिलहाल हम उसम नहीं जा रहे अभी हम क्या कर रहे हैं हमने सिर्फ उसको बता दिया मैंने आपको यह समझा दिया कि ब्रांड रजिस्ट्री चक ट्रेडमार्क कैसे चेक करना है किसी का भी ट्रेडमार्क चेक करना आपने गल करना है टेस्ट सर्च और इस यूआरएल पर आ जाना है यह वाले प और यहां पर जाके आपने टू चेक लिख लेते हैं ट्रेडमार्क गो टू दिस या और सर्च और [संगीत] ऑथराइज सेलर वुड बी एबल टू टच योर लिस्टिंग्स और सेल विदाउट योर परमिशन तो आपने उसको वो फीचर बेनिफिट वाली बात तो आपको मैंने बेनिफिट बता दिया कि सो नो अन ऑथराइज सेलर वुड बी एबल टू टच योर लिस्टिंग विदाउट योर परमिशन अगर आप इस अगर ब्रांड इस बात से परेशान था कि [संगीत] तब आपने उसको वो वाला बेनिफिट बता दिया कि भाई इससे यह फायदा होगा तुझे आ गई बात समझ में कोई मसला तो [संगीत] नहीं या नहीं आई अच्छा यह कहता है नो सर आ गई अच्छा ठीक है आखरी में आपने कह दिया जी शुक्रिया आपका बहुत-बहुत आई होप द इंफॉर्मेशन सेव्ड इन दिस प्रपोजल एंड डेफिशियेंसी पूरी कहानी मैंने लिख दी आप इसको रिवर्ड कर दे और इसके आगे आपने कहानी मुका देनी है असन डाल दीजिएगा ट्रांसपेरेंसी ूडी कोर्ड की कहानी आपने डालनी है तो बहुत कुछ इस तरह तो आता रहेगा आगे ठीक है थैंक यू आपने कर दिया यह जो नीचे वाला पार्ट है इसमें जॉन स्मिथ हेड ऑफ पार्टनरशिप्स लिखा हुआ है आपको आप इसमें प्रोक्योरमेंट मैनेजर कर सकते हो आप इसमें अपने आपको सीईओ बता सकते हो नॉर्मली यहां पर आपको एक टिप देता हूं नॉर्मली आप जब ब्रांड से राबता करते हो तो अपने आप को टॉप पोजीशन का बंदा ना बताएं जब आप किसी मैं अगर नए लोगों से अभी भी बात करता हूं ना जब ब्रांड से या कहीं से तो मैं कॉल करूंगा तो मैं यह नहीं कहता कि आई एम द सीईओ ऑफ पेसिफिक गुड्स एलएलसी मैं यह कहूंगा कि मेरी उस वक्त पोजीशन हो जाएगी आई एम द प्रोक्योरमेंट मैनेजर फ्रॉम पेसिफिक गुड्स एलसी माय नेम इ आली आई एम द प्रोक्योरमेंट मैनेजर अब क्या हुआ कि आपने अपने आप को नीचे ले आए थोड़े से तो इसका सबसे बड़ा बेनिफिट आपको यह मिलता है कि आप डिसीजन मेकर उसकी नजर में नहीं होते आपको सामने डिसीजन मेकर जरूर चाहिए कि आपकी बात किसी तरह डिसीजन मेकर से हो जाए डिसीजन मेकर का मतलब समझते हो वो बंदा जो डिसीजन ले सके लेकिन प्रोक्योरमेंट मैनेजर डिसीजन ले सकता है लेकिन फाइनल अथॉरिटी नहीं है फाइनल अथॉरिटी तो भाई सीईओ ही होगा या उसने किसी को अगर डेडिकेट कर रखा है तो लेकिन वो अंदर की आपस की बात है उसके सामने जब आपने सीईओ से नीचे की कोई पोजीशन बता दी ना या चीफ की सी एक्स ओ अगर चीफ की कोई पोजीशन ना बताए को नीचे की पोजीशन बता द इसका मतलब अब आपने उसको यह साबित कर दिया कि भाई मैं डिसीजन मेकर नहीं हूं व आपसे कहेगा कि भाई आप क्योंकि कल को वो आपसे जब यह कहेगा कि अच्छा यार मेरे पास यह वाली इन्वेंटरी आई हुई है 100 पीस हजार पीस है फटाफट डिसीजन लेना है तुम्हें ले लो तो आप उसको यह कह सकते हो कि भाई तू रुक मैं जरा सीईओ से पूछ के आता हू इजाजत लेकर आता हूं बाद में पीछे बेशक आप सीईओ खुद ही है लेकिन उसको आपने फौरी तौर पर नहीं बताना होता यह आपको बहुत ज्यादा हेल्प करती है जब आप कल को सीईओ आके दूसरे नाम से यह कह सकता है यार वो बंदे ने भंड किया था मैंने उसको निकाल दिया फारिक कर दिया बेशक पता चला वो बंदा मैं ही था भंड भी मैंने किया था अपने आप को निकाल भी दिया यह बिजनेस की टैक्टिक्स है यह होती है लोग करते हैं अब इसमें झूठा सच्चा यह सब भी मामलात है लेकिन ये अल्लाह खैर करे हमें ब य प आपने इस तरह की को देनी अच्छा आखरी बात यह आपने अगर स्क्रीनशॉट ले भी रखे हैं तो याद रखिएगा य आपने सेम कॉपी पेस्ट नहीं करते करने हैं कुछ चीजें ऐसी है जो इसके अंदर एज इट मैं भी यूज कर रहा हूं और भी लोगों ने अगर यूज कर लिया होगा तो फिर आपकी बात खराब होगी अगर किसी ऐसे ब्रांड के पास पहुंचे जो ऑलरेडी जिसके पास किसी और की तरफ से प्रपोजल गया होगा प्रिंट एंड मेल अब यहां थैंक यू के ऊपर आके बात आपकी खत्म हो गई है ठीक है इसके आगे यह प्रपोजल मुख गया है जी जी एडिंग यूज कर कोई मसला नहीं है यहां तक आपका प्रपोजल खत्म हो गया ये आखिरी स्लाइड इस प्रपोजल का हिस्सा नहीं है यह आपको समझाने के लिए यह इमेज मेरे ख्याल से मैंने य कोई लगाई थी यह हट गई है ऐसा लग रहा है एक सेकंड दीजिए मुझे एक बज गया बहुत ज्यादा टाइम हो गया नहीं ये ऐसी कोई इमेज लगी हुई थी इस तरह था अच्छा जी यह आपको सिर्फ समझाने के लिए एक बात है जो आपको समझने की जरूरत है नॉर्मली आप जब राबता करते हैं ना बहुत सारे लोगों से तो ईमेल प कर लेंगे फोन पर कर लेंगे अब टोपियां कराना आसान है ईमेल प और फोन प ईमेल पर तो जवाब ही ना दो गल मुक गई खत्म हो गई बात फोन पर टोपियां कराना आसान है भाई वो डेस्क प नहीं है अभी आया नहीं है रिसेप्शन आपको बोल देगी टेलर आपको कोई भी कहानी सुना देगी आपकी गल मुक जाएगी वो आप डिसीजन मेकर तक या जिससे आपकी बात हो रही थी अगर उसको आपसे बात नहीं करनी तो वो आपको टॉपी करा देगा अब आपने यहां तक प्रपोजल बना के इसकी पीडीएफ बना के उसको ईमेल कर दी जिससे भी आपकी बात चल रही है ब्रांड के कंपनी में ठीक है आपने मेल कर दी अब आप तीन दिन से इंतजार कर रहे हो कि जनाब ये तो जवाब ही कोई नहीं दे रहा ईमेल किया आपने तो आप क्या करते हो कि आप थोड़ा सा खर्चा करते हो अब जो लोग अमेरिका में बैठे हैं उनका खर्चा कम है आप लोग जो बाहर बैठे हैं उनका खर्चा ज्यादा है समझ ले क्या किया मैंने यहां पे कि मैंने ग किया और यहां लिखा जाके प्रिंट एंड मेल सर्विस इन जॉर्जिया यह कौन है जॉर्जिया कहां से आया जॉर्जिया याद है किसी को कहां से लिया और क्यों लिया लिख के बताएगा कोई मुझे नहीं ब्रांड की लोकेशन कंपनी की लोकेशन कंपनी की लोकेशन है जॉर्जिया के अंदर सिटी पता हो तो ज्यादा अच्छी बात है सिटी लिख दें कोई मसला नहीं है इससे क्या हुआ कि मैंने यहां पर कहा जी प्रिंट एंड मेल सर्विस अब यूएस में और वैसे यहां पर भी होती होंगी लेकिन यूएस के अंदर बहुत ज्यादा दुकाने बनी होती है छोटी-छोटी और कहीं पे जी वो आपके लिए लेटर प्रिंट कर देंगे और आप ऑनलाइन भी आप इसको करा सकते हैं आपने बोला जी ये मेरा लेटर इसको प्रिंट करो और मेल कर दो ये एड्रेस है इसके ऊपर भेज दो फ्रॉम एड्रेस ये है इसको ये ऑनलाइन भी आप कर सकते हो इसके कितने पैसे लगते हैं मेरे ख्याल से हार्डली सात आ डलर शायद लगेंगे अगर एक इस तरह का कोई आप प्रपोजल प्रिंट कराएंगे तो $ $ केसे ज्यादा नहीं आना चाहिए खर्चा तो कोई बड़ी कंपनी के पास ना जाए कोई छोटी कंपनी मेल कोई भी कर देगा ट्रैकिंग नंबर भी आपको मिल जाएगा यूएसपीएस से ये लेटर में अब मेल कर क्यों करना है जब आपने यहां लिखा है ना मिस्टर जॉन स्मिथ ये यह जिस बंदे का नाम है आप मिसाल के तौर पे आप सीईओ से कनेक्ट होना चाहते हो या आप प्रोक्योरमेंट मैनेजर से या वीपी ऑफ सेल्स से कनेक्ट हुए हुए थे आप चाहते हो कि भाई ये उसके हते लगे जाके तो आप फिर इसको लिफाफे में बंद करा के मेल करा दो मेल कराने का मकसद क्या होता है कि यह मेल जब उसके ऑफिस पहुंचेगी तो कोई और ओपन नहीं करेगा इसको क्योंकि नाम लिखा हुआ है मिस्टर जॉन स्मिथ का अब मिस्टर जॉन स्मिथ ही आके ओपन करेंगे यह लिफाफा उनकी डेस्क तक भी पहुंचेगा यह भी लाजिम है क्यों क्योंकि किसी को नहीं पता कि लिफाफे के अंदर क्या है और यह वाजिब है क्योंकि लिफाफा खोल नहीं सकते ना कोई नॉर्मल दुनिया भर के अंदर ऐसा ही है कि एक किसी के नाम पर अगर एनवेलप आया हुआ है तो कोई और नहीं ओपन करेगा बगैर इजाजत के आ गई बात समझ में तो अब यह आपका जो प्रपोजल है वह एक्चुअल बंदे की डेस्क के ऊपर पहुंच जाएगा और वही ओपन करेगा अगर ईमेल से जवाब नहीं आया था फोन पर टोपियां मिल रही थी तो यह एक सलूशन और है यह सलूशन मैंने आपको बताया है हर प्रपोजल पे करने की जरूरत नहीं है ईमेल कर दे पहले वेट कर ले दो चार रोज जवाब आता है नहीं आता तो आप फॉलो अप भी कर ले फोन के ऊपर ही उसके बावजूद अगर कोई मसला बनता है तो फिर आपको लगता है जरूरत बनती है तो फिर आप उसको मेल कर द ये वाला आ गई बात समझ में या बताओ जरा लिख के जल्दी से समझ में आई नहीं आई चार लोग ही जवाब देते हैं एंड में यस भी अच्छा जी 37 में से 31 हो गए छ सो गए छह लोग सो गए हम नहीं सोए लेकिन कोई बात नहीं अच्छा जी यह आपका प्रपोजल यहां तक बन के मुक गया ब्रांड हमने पकड़ा था नरकम आप जिस ब्रांड की बात करोगे उस ब्रांड का सारा डाटा होना चाहिए एंड में कहीं पर कॉपी पेस्ट सॉरी फाइंड रिप्लेस कर लेना कि ऐसा ना हो कहीं प गलती की हो अच्छी तरह पढ़िए खुद पढ़ेंगे आप खुद अपने रिव्यू करना होगा और आपने खुद ही सारा काम करना है कोई आपको मदद करने नहीं आने वाला यह आपको मैं इसलिए बता रहा हूं क्योंकि आप आसरे में ना यार ठीक है कल मैंने किसी एक अच्छा खासा पॉपुलर पेज है पाकिस्तान का यह अरशद नदम साहब का आजकल काफी माशाल्लाह पॉपुलर वो हुए हु तो उसकी ही किसीने पोस्ट लगाई थी और उसम ना मैंने वह पेज पहली दफा देखा था शायद लेकिन व बाद में पता चला कि काफी उसके ऊपर इंगेजमेंट बहुत अच्छी आई हुई थी लेकिन वो जो ग्राफिक लगी हुई थी ना ऊपर पहले अरशद नदीम की फोटो भी लगी हुई थी सब कुछ उसके अंदर पाकिस्तान की स्पेलिंग में गलती थी और कोई एक और वर्ड में भी गलती थी क्योंकि गलती मैं फौरन पकड़ लेता हूं मेरी नजर प गलती मेरी नजर जाके गलती प फौरन रुक जाती है तो मैं जहां देखा गलती है इतना बड़ा पेज बना लिया अपने आप ग्राफिक नहीं चेक कर रहे मैंने स्क्रोल कर दिया और अभी मैंने फॉलो भी नहीं किया शायद वो पहले पेज पहले उसम इंप्रेशन बनाता तो मैं उसको फॉलो भी कर लेता लेकिन मैंने नहीं किया मैंने कहा यार ग्राफिक अपनी मतलब टेक्स्ट राइटिंग वेरीफाई नहीं कर सकते स्पेलिंग मिस्टेक कर रहे हैं बच्चों वाली पाकिस्तान की स्पेलिंग ठीक नहीं लिख सकते आप अपने मुलक की तो फिरसे आगे क्या बनता है आई जस्ट मूव्ड ऑन तो ये मेक श्यर कीजिए कि गलती ग्रामेटिक ना हो आपको चैट जीपीटी आपको वैसे ही मैंने सिखाया है आप लोगों खुद भी बहुत कुछ सीखे हुए हो जानते भी हो चैट जीपीटी से चीजें राइटिंग करा लो और उसको 1920 इंप्रोवाइज करा लो अगर खुद कोई चीज लिखी है बहुत अच्छी बात है चैट जीपीटी प जाके ये कहो कि भाई इसकी ग्रामर चेक कर ले वो आपके टेक्स्ट की ग्रामर चेक करके ठीक करके आप का टेक्स्ट आपको वापस पकड़ा देगा बोलेगा ये ले भाई मैंने ग्रामर भी ठीक कर दी इसकी तो ये सब आप कर सकते हो ग्रामेटिकल मिस्टेक्स ना हो स्पेलिंग मिस्टेक्स ना हो किसी के नाम की स्पेलिंग में आप मिस्टेक कर दें वो उसी वक्त आप उस बंदे को तवे पर बिठा देते हैं यह दुनिया भर के अंदर य वाजिब है आपके नाम की स्पेलिंग मैं गलत लिखूंगा या आपको पुकारूंगा गलत आपको बहुत जोरदार बतर तबक प जाके लगेगी आपको आ गई बात समझ में ये हो गया आपका प्रपोजल खत्म यहां लिखा हुआ है प्रपोजल एंड डेफिसिट रिपोर्ट द डिटेल प्रपोजल इंक्लूड्स एन इनपथ एनालिसिस ऑफ योर ब्रांड प्रेजेंस ऑन amazon.com ये वेबसाइट का एड्रेस होगा जो आपने चेंज करना ना होगा ठीक है इस तरीके से ये प्रपोजल बनेगा अब इसके अलावा क्या चीज है यहां पर आ जाते हैं हमारा यह मुकम्मल हो गया हमने इसके अंदर कंपटीशन रिसर्च भी कर लिया हमने इसके अंदर ब्रांड को पिच करने से मुराद यही था कि उसको फोन ईमेल किया और फिर उसके बाद उसको मेल कर दिया एक्सक्लूसिव अपॉर्चुनिटी अब एक्सक्लूसिव अपॉर्चुनिटी पहली दफा में नहीं आती ये मैं सिर्फ आपको समझाना है कि एक्सक्लूसिव अपॉर्चुनिटी होती क्या है एक्सक्लूसिव अपॉर्चुनिटी का मतलब यह है कि आपको कोई ब्रांड अलाउ कर दे उस लेवल प आके कि आप खुद उसकी मतलब आप अकेले उसकी सारी प्रोडक्ट्स या जो भी एक प्रोडक्ट स्पेसिफिक प्रोडक्ट की बात हो रही है तो आप उसको amazononline.in अगर किसी को माल लेना है ईस्ट कोस्ट के अंदर तो हम तुम्हारे पास रेफर करेंगे तुम हमारे मेन डीलर हो या डिस्ट्रीब्यूटर हो य आपने पाकिस्तान में भी होता है आपने देखा होगा तो वही चीज यह लोग भी अक्सर करते हैं ऑनलाइन का सिलसिला डिफरेंट है क्योंकि ऑनलाइन के अंदर लोकेशन स्पेसिफिक तो होता नहीं है तो फिर ये ऑनलाइन में मार्केट प्लेस स्पेसिफिक हो जाते हैं एन के भाई तुम बन गए मेन लमार्ट का वो बन गया टिकटक शॉप का कोई और बन गया तो ये इस तरीके से भी होता है एक्सक्लूसिविटी का यह मतलब है जो लजी माने है और इसका ओवरऑल बिजनेस का आईडिया य है करना क्यों है और फायदा क्या है करना यह है कि करना इसलिए है कि आप जो ये जो हमने देखा इतनी सारी जो रिसर्च की वो कप कंपटीशन है दूसरे सेलर बेच रहे हैं प्राइस वर हो रही है उसने प्राइस नीचे गिरा दि है इन सब चीजों से आपकी जान छूट जाती है जो प्राइवेट लेबल वाला बंदा अगर उसने दो-तीन साल लगा के उसका धंधा चल गया और उसके बाद जाके उसको जो फायदा मिला ना जो चस्के मिलते हैं कि यार मैं अकेला बेच रहा हूं मेरी प्रोडक्ट है मुझे सारा प्रॉफिट मुझे आ रहा है बाय बॉक्स किसी और के पास नहीं जा रहा 100% बाय बक्स मेरा है और सारी सेल मेरे पास आ रही है तो वही चस्का आपको मिलता है इसके अंदर फिर कि जी 100% बाय बक्स मेरा है और सारी सेल्स मेरे पास आनी है क्योंकि ब्रांड किसी को आने नहीं देगा ना एक्सक्लूसिविटी साइन हो गई लेकिन ये पहली बार में नहीं मिलेगी ये कोई आसान बात नहीं है ये जब किसी ब्रांड के साथ आप छ महीने आठ महीने या साल भर से काम कर रहे हैं ना उसको आपसे तकलीफ है ना आपको उससे तकलीफ है फिर जाके आपको चांस बनेगा कि आप उससे बात करेंगे भाई आप एक्सक्लूसिविटी कर ले और दोनों पार्टीज एक दूसरे से खुश हैं अगर तो फिर चांस बनते हैं वरना ये चांस इतना आराम से नहीं बनता है और ये याद रखिएगा कि एक्सक्लूसिविटी के अंदर इन्वेस्टमेंट ज्यादा करनी पड़ेगी नॉर्मली ब्रांड या करता है कि आप उससे साल भर की इन्वेंटरी परचेस करने का कमिटमेंट करें कमिटमेंट करना होता है पहले से पैसे नहीं देने होते लेकिन आप ये भी नहीं है मतलब कि आप कमिटमेंट करके भाग जाए लेकिन पैसे नहीं लगते पहले से तो वो कमिटमेंट कितना बड़ा होगा वो ब्रांड तय करेगा और ब्रांड आपको बताएगा ठीक है जी एक साल की इन्वेंटरी आप ले लो हमसे 50000 यूनिट्स का कमिटमेंट कर लो पता चले amazon2 ज यूनिट्स बिक रहे थे तो आप बोलोगे भाई 6 12 महीने के अंदर तो तेरे 24000 यूनिट्स बिकेंगे 50000 लेक मैं क्या करूं 26000 किधर डालूंगा तो फिर आपको बात आएगी नेगोशिएट करने पर आप ब्रांड से पर नेगोशिएट करते हो अब नेगोशिएशन आपके कामयाब हो जाते हैं आपकी कम्युनिकेशन स्किल्स कितनी अच्छी है कितना अच्छा धंधा बना लेते हो आप तो तो जी बिस्मिल्लाह आप उसको 50000 से 24000 ले आओगे 24 क्या 20 15 प ले आओगे लेकिन अगर नहीं माना तो जी खत्म है ठीक हो गई यह होती है एक्सक्लूसिव अपॉर्चुनिटी और इसके लिए बादा एग्रीमेंट होता है दोनों पार्टीज के बीच में आप एग्रीमेंट ना भी हो बंड आपको बस एक लेटर के ऊपर अपने लेटर ट के ऊपर राइटिंग में दे दे कि जी आज से आज इस तारीख से 12 महीने तक का यह वैलिड लेटर है और मैं एक्सक्लूसिव एक्सक्लूसिविटी ऑफर कर रहा हूं हुजैफा अली को और ये अगले 12 महीने तक वैलिड है बात खत्म हो गई करनी थी एमज एनालाइजर कर ले स्कैन अनलिमिटेड कर ले जो आपकी मर्जी लेकिन हम तो एमज एनालाइजर यूज कर रहे थे वहां पे उसको रन करें उसकी जो प्रोडक्ट्स आपको मिल रही है वो प्रोडक्ट्स के ऊपर आप मतलब जो प्रॉफिटेबल मिल रही है उसके साथ काम करें बाज वकत आपको जो प्राइसेस मिल रहे हैं ये जहन में रखिएगा कि अगर आपको ये लगता है कि प्राइसेस उसके ज्यादा हैं मुझे प्रॉफिट तो यह देखने की कोशिश करें कि प्राइस में क्या ब्रेक इवन वाली आइटम्स हैं क्या नुकसान कम से कम वाली आइटम्स हैं तो फिर उसके ऊपर थोड़ी देर के लिए फोकस करें आपका अकाउंट नया है और या तो आपका अकाउंट इस लेवल पर है कि अभी आपको जरूरत है किसी बिजनेस मतलब किसी ब्रांड के साथ उतरने की तो मेरा मशवरा यह होता है कि जी इनिशियल लेवल के ऊपर काम कर ले ब्रेक इवन प भी काम कर ले कोई मसले वाली बात नहीं है ताल्लुकात बहुत जरूरी है अगर आपको लगता है कि या सिर्फ ब्रेक इवन अगर मुझे यह ब्रेक इवन अभी है कल मुझे ज्यादा इन्वेंटरी या दूसरे ऑर्डर के ऊपर 10 पर का डिस्काउंट मिल गया किसी तरह तो मैं 10 पर मुनाफा बना लूंगा तो बहुत अच्छी बात है ना फिर तो पहला स्टेप ले कोई बात नहीं अगर थोड़ा सा मेहनत कर ली फ्री में और कोई मुनाफा ना कमाया तो क्या हो गया रिलेशनशिप तो कमाया ताल्लुक तो बनाया वोह ज्यादा इंपॉर्टेंट है वो लॉन्ग टर्म चलेगा फिर तो वो ब्रांड के साथ डायरेक्ट आपका काम शुरू हो जाएगा अब यह डिसीजन आपने खुद लेने होते हैं यह इसके लिए आप किसी का दरवाजा नहीं खटखटा सकते कि भाई मेरे साथ यह मामला है देखि मैं इसलिए आपको य बता रहा हूं कि आपको तैयार होना है जहनी तौर पर भी और पूरा सिस्टम बनाने के लिए भी कि हां जी यह सिलसिला जब आएगा तब मैं इस तरीके से डिसीजन ले पाऊंगा यह सेशन की रिकॉर्डिंग आप लोगों के पास है आप जब चाहे तब देखें आपको दोबारा यहां से हेल्प की जरूरत है जर सी बात है फिर से देखनी पड़ेगी लेकिन आगे फ्यूचर में भी तो आप य कर सकते अच्छा जी अब आगे आपके पास थोड़ा सा मामला और बाकी है और मैं कोशिश करूंगा कि यह भी निम जाए आरिफ साहब सो जाए फिर आप मैंने अब मुकाना ही है सारा क्योंकि ये सेशन कंप्लीट हो जाए ताकि दो लोग और सो गए 29 बचे आप सो जाए बात नहीं लोगों के पास शरमाया तो है है लेकिन उन्हें यह नहीं पता कि वह लगाना कहां है और उससे मजीद पैसा कैसे बनाना है इसके लिए मैं आपको प्रोवाइड करता हूं ई-कॉमर्स में मेंटरशिप जो कि वन टू वन होती है प्लस उसके साथ मैं आपको बिजनेस बनाने में बहुत बड़े लेवल प मदद भी करता हूं कैसे फिलिपिनोज हायर करके बाकायदा पूरी टीम बना के इसे कहते हैं 101 एआर प्रोग्राम इसको आप जॉइन करके यह कर सकते हैं कि मुझसे पूरी प्रॉपर एक साल भर की मेंटरशिप लें और बिजनेस बनाने के लिए मैं आपको फिलिपिनोज और वर्कर्स हायर भी करवा के दूंगा ताकि आपका बिजनेस प्रॉपर मैनेजमेंट के साथ बिल्ड हो सके और ग्रो हो सके मजीद मालूमात के लिए स्क्रीन के ऊपर आपके पास कांटेक्ट डिटेल्स आ रही है इसके ऊपर राबता कर लीजिएगा ताकि आपकी रहनुमाई की जा सके तो इसके अंदर क्या हो रहा है छह मेथड्स ऑफ एस्टेब्लिशिंग ब्रांड रिलेशनशिप पहला पहले दो मेथड तीन मेथड मैंने आपको समझा द है ठीक है स्टार्ट डायरेक्ट विद द प्रोडक्ट अब इसके अंदर ये सारी कॉल्स वगैरह की बातें अब स्टार्ट विद डायरेक्ट प्रोडक्ट मैंने कहा था डायरेक्ट प्रोडक्ट मैंने क्यों कहा था क्योंकि आपको यह पता होना चाहिए कि जनाब अगर कोई ब्रांड आपको लगता है कि यह एक मेथड है या स्ट्रेटेजी कह ले आप इसको ये अक्सर और बतर काम कर जाती है वह कैसे काम करती है कि अगर आपने आपको लगता है कि यह ब्रांड से मुझे डायरेक्ट अकाउंट नहीं मिलेगा आपकी गट फीलिंग कहती है कोई बात नहीं आप उसको जब राबता करते हैं ना कॉल करते हैं या ईमेल करते हैं आप इससे कॉल करें ज्यादा बेहतर है ईमेल से हमेशा ज्यादा बेहतर रिस्पांस आपको फोन पर मिलेगा तो आप इसे कॉल करते हैं तो पहले कोई एक प्रोडक्ट पकड़ ले मिसाल के तौर पर आप आ जाए यहां पर यह एमन अमन पेल जो भी है य अमन पल अच्छा इसकी कोई एक प्रोडक्ट पकड़ ले मैं कहता हूं स्पायरल नोटबुक कॉलेज रूल यह जो भी है इस प्रोडक्ट को थोड़ा सा अच्छी तरह समझ ले मिसाल के तौर पर आपने यह अमान पल को शॉर्ट लिस्ट किया है ठीक है और आप चाहते हो कि इसको ना एक ठीक है आप चाहते हो कि इस प्रोडक्ट इस ब्रांड को अप्रोच करना है तो आप क्या करोगे कि आप इसकी कोई एक प्रोडक्ट पकड़ लोगे ऐसी प्रोडक्ट हो जो दरमियानी हो ठीक है जो बहुत ज्यादा वो वाली ना हो काम मेरे ख्याल से यस आप लोगों के लिए होगी आई डोंट नो मुझे नहीं पता अभी वो आपको अली से चेक करना पड़ेगा अच्छा जी तो अभी आपने कोई ऐसी प्रोडक्ट पकड़नी है जो दरमियानी हो अगर मिसाल के तौर पर एक ब्रांड है और जिसकी बहुत अच्छी कोई एक प्रोडक्ट चल रही है और कोई प्रोडक्ट से बिल्कुल अच्छी नहीं चल रही और लेकिन दरमियानी प्रोडक्ट तो कोई एक आ दरमियानी प्रोडक्ट पकड़ ले और जो बहुत ही टॉप की ना हो टॉप अर्निंग प्रोडक्ट ना हो टॉप सेलिंग प्रोडक्ट ना हो उसको पकड़ ले और उसके हवाले से थोड़ी सी अपनी रिसर्च कर ले कि जी ठीक है ये स्पायरल नोट नक है कॉलेज रूल नोटबुक या जो भी एटली इसका नाम है कोई मॉडल नंबर देखले स्पेसिफिकली कोई भी प्रोडक्ट हो उसका मॉडल नंबर या उसका कोई ना कोई ऐसा वेरिएशन या वेरिएबल हो पैरामीटर हो जिससे वो यह साबित हो जाए कि एटली यह प्रोडक्ट की बात हो रही है ठीक है अभी तो यह टाइटल लिखा हु है टाइटल के अंदर तो मल्टीपल बातें लिखी हुई है तो आप क्या करते हो उस ब्रांड को कॉल करते हो और उससे यह कहते हो कि जनाब मुझे आपकी यह वाली प्रोडक्ट के 2000 यूनिट्स चाहिए ठीक है हामिद आपके पास मसला होगा य सबको तो आ रही है बस आवाज आ रही है सबको क आवाज नहीं आ रही अपने पास चेक करें अच्छा जी तो जनाब आपको यह वाली प्रोडक्ट के 2000 यूनिट्स चाहिए क्यों चाहिए जी बस चाहिए अब ब्रांड को थोड़ा सा ना समझने की कोशिश करें जब आप उसको पहले जाके यह कह रहे हो कि भाई ट्रेड अकाउंट दे दे मैंने अन पर रिसेल करना है मैं य से बात कर रहा हूं गरीब आदमी हूं तो वो पहले वाकई में आप गरीब बन जाते हैं और ब्रांड आपको रखता है थले आप थोड़ा सा ब्रांड को थले रखते आप डायरेक्ट फोन उठा के कहे जी आम माय नेम इज अली आई एम लुकिंग टू परचेस 2000 यूनिट्स ऑफ ब्ला ब्ला प्रोडक्ट ऑफ योर्स कल मुख गई बस इनी सी बात माय नेम इज अली आई एम लुकिंग टू परचेस 2000 यूनिट्स ऑफ दिस एंड दिस प्रोडक्ट खत्म बात चुप हो जाए खामोश अब सुने वो क्या कह रहा है या क्या कह रही है हाय हेलो तो करना है लेकिन उसके बाद तो अब क्या हुआ आप हो गए भारी जितना ज्यादा बोलेंगे उतने थले आएंगे जितना कम बोलेंगे उतने भारी रहेंगे यह बात तो वैसे हमारे अम्मा अब्बा ने भी बताई हु है ना बेटा कम बोलो तोल मोल के बोलो ये सब ये वही वाला फार्मूला है तो आपने क्या किया अब वो आपको बंदी जिसने फोन उठाया है ना वो फोन हाथ में पकड़ के जाएगी किसी बड़े के पास सीनियर के पास बड़ा गा है 2000 यूनिट्स चाहिए प्लीज बात कर खम वो गया मिल गया बंदा आपको जिसके साथ आपने बात करनी थी अब आपको उसको घुमा के लाना पड़ेगा यार 2000 यूनिट्स चाहिए फला ओके जी कहां से बात करें फिर वो आपसे पूछेगा दो तीन सवाल कौन सी कंपनी है क्या नाम है बताएं ये मैं आपको इसलिए बता रहा हूं कि ये मैं प्रैक्टिकल करता रहा हूं और करके देख भी चुका हूं सिंपल एग्जांपल हमारे पास ऑर्डर आया हम ड्रॉप शिपिंग कर रहे थे ऑर्डर आया वो जो मिनी बार आपने देखा ये स्टोरी मैंने पहले भी बताया वो जो मिनी बार होता है जो होटल के कमरों में रखा होता है जिसके अंदर आप छोटा सा रेफ्रिजरेटर होता है जो तो दो फीट डेढ़ दो फीट वाला वो उसके डर एक ऑर्डर आ गया हमारे पास ड्रॉप शिपिंग करते वक्त की कुछ अर् से पहले की बात है तो उसके किसी ने एक साथ कोई 12 या पता नहीं 14 यूनिट्स परचेस करया एक यूनिट मेरे ख्याल से पता नहीं कोई 50 डल का था 00 ड का था बड़ा बड़ा ऑर्डर आ गया हम किधर जाए अब वो जी सोर्सिंग करनी थी कहीं लमार्ट से मेरा ख्याल से तो वो तो आउट ऑफ स्टॉक हुआ हुआ था या शायद उसके पास 12 यूनिट्स नहीं थे ऑर्डर भी कैंसिल करता है लमा फस गए हम अब क्या करें ऑर्डर भी बड़ा है और बाज हां हमने बाज ओकात ऐसा भी किया है कि आप 2000 1500 2000 यूनिट्स 3000 यूनिट्स क्या हो रहा है इससे उसको पता है ब्रांड को कि ये रिसेल करेगा कहीं वो उसमें हम नहीं छुपा रहे उससे लेकिन हमने पहले अपने आप को थोड़ा सा भारी करके दिखा दिया कि भाई साहब हम आपसे माल लेने आए तो ब्रांड आपको थोड़ा सा सीरियस लेता है जब आप डायरेक्ट ये कहते हो ना कि अकाउंट दे दे यार भाई नहीं है वहां आप थले आ जाते हो तो ये वाले मसले से बचने का ये वाला तरीका है ये जो स्टार्ट विद डायरेक्ट प्रोडक्ट कोई भी एक प्रोडक्ट उठा ले उसके वहां से कहानी घुमा के लानी पड़ेगी आपको लेकिन वह करें कोशिश कि वह आप ले आए लेकिन यसे आपकी बात हो जाए कंपेरर से स्टार्ट नहीं करना ये यूज कंपेरर रेफरेंस होता है अच्छा इस तरह से होता है कि इसको स्टार्ट भी कर सकते हैं खैर इसका इस तरह से जैसे अभी हमने मिसाल के तौर पर आप नरकम से बात कर रहे हैं ठीक है आप जा रहे हैं नरकम के पास और नरकम से कह रहे हैं कि जनाब हम ना आपसे अकाउंट बनाने की बात हो रही है ये वो तो आप उसके अंदर एक बात को पिच कर सकते हैं कि मैं आप कोई कोई बड़ा ब्रांड उठा ले उसका कंपेरर और उसका नाम यूज कर ले कि जी मैं दो तरीके से इसका नाम यूज हो सकता है एक तरीका यह है कि आप यह कहते हैं कि भाई मैं ना ऑर्डर प्लेस करने जा रहा था कोको यू को ये नरकम से हम बात करें एग्जांपल है तो मैं ये कहने जा रहा हूं जी कोको यू आपका कंपर है मैंने उसको य वाजे नहीं करना जाहिर नहीं करना कि कोको यू कौन है बस नाम लेना है जी मैं कोको यू से ये 00 डलर की परचेसिंग करने जा रहा था लेकिन मुझे लगा कि मुझे प्राइस कंपेरिजन करना चाहिए इसलिए मैंने आपको कांटेक्ट कर लिया और मैं यह वाली आइटम दे ढूंढ रहा हूं यह रिसर्च आपको करनी पड़ेगी पहले से अब यह मेक शर करना जरूरी है कि कोको य के पास और इसके पास दोनों के पास सेम आइटम मौजूद है मतलब ऑफकोर्स अपनी अपनी प्रोडक्ट है लेकिन आइटम मौजूद है तो जी आप अगर स्पायरल बुक 26 इंच वाली इतने पेज वाली ढूंढ रहे हैं तो व वो के पास होनी चाहिए अब यहां पे अगेन वो आपने ब्रांड को थोड़ा सा तवे प बिठा दिया फोन के ऊपर ही कि भाई मैं कोको यू से परचेसिंग करने जा रहा था और मैं तुझसे चेक कर रहा हूं यह बात कर दी करने जा रहा था यहां तक हो गई दूसरा ऑप्शन क्या था कंपीटर को यूज करते हुए कि जी हम इनसे इन्वेंटरी परचेस करते रहे कोको यू से इतने अरसे से और अब यहां पे झूठा सच्चा वाली भी बात आएगी वो आपने फैसला खुद करना है तो मैं कोको यू से पिछले साल से काम कर रहा हूं और मैंने इससे तकरीबन कोई 8 लाख डॉलर की परचेसिंग अभी तक कर ली है अब मैं चाह रहा हूं उसमें लाइन ऑफ प्रोडक्ट लाइन लाइन ऑफ सेम लाइन ऑफ प्रोडक्ट के अंदर मैं और ब्रांड को ड अप करूं ऑन बोर्ड करूं इसलिए मैंने आपसे राबता किया है देखो जितना आप नरमी से वो बात अलग है कि जी अल्लाह को नरमी पसंद है मिजाज नरम वो सब ठीक है लेकिन यहां बिजनेस के अंदर यह होता है कि जितना ज्यादा पहली बार में नरमी से जाओगे आपने अपनी कमजोरी नहीं जाहिर करनी मसला सिर्फ इतना मैं ये कहना चाह रहा हूं कमजोरी नहीं जाहिर करें कि मैं इस वक्त मेरी नीड यह है बात इस तरह बनानी है कि आप एक प्रोफेशनल बिजनेस के अंदर हैं ऑलरेडी है आपका काम चल रहा है और यू जस्ट आर लुकिंग टू ड मोर ऑप्शन ट्स इट अगर वो नहीं मिला तो इट्स ओके अगर [संगीत] हम कमजोरी दिखा देते ना तो फिर वो और चौड़ा होता है बेशक गोर है लेकिन वो भारी होगा आपने उस चीज के ऊपर थोड़ा सा कंट्रोल रखना हां प्रोफेशनलिज्म जो एटिकेट्स है बात करने के वह सब मेंटेन होने चाहिए हम कोई बदतमीजी नहीं करने की बात कर रहे कोई किसी को अबूसिव लैंग्वेज यूज नहीं कर रहा कोई आपने रूड नहीं होना किसी के साथ कुछ भी नहीं होना ठीक हो गया तो यह एक स्ट्रेटेजी थी इसकी अच्छा लिंकन कांटेक्ट अब आपको कोई बंदा नहीं मिल रहा या आपको जवाब नहीं मिल रहा आप आ जाए लिंकन के ऊपर यह मेरा मेरा लिंकन चल रहा है ठीक है मैंने क्या किया नरकम लिख दिया यहां पर जाके नरकम इंक ये नरकम लिखाय नरकम इंक ऊपर ही आ गया पहला लोगो वही वाला आ रहा है इस पर क्लिक कर दिया मिसाल के तौर पर अभी हम नरकम को फॉलो कर रहे ना या नरकम की बात हो रही है सारी तो जनाब य नरकम का पेज आ गया कंपनी का अब मैंने इस कंपनी के पेज पर क्लिक कर दिया य देखि य क्या कहता है मैन्युफैक्चरिंग 310 फॉलोअर्स है और 20 से 500 एंप्लॉई है ठीक हो रही यहां तक बात समझ में आ रही है नींद तो नहीं आ रही ज्यादा एक भाई और कम हो गया वैसे अच्छा जी 201 से 500 इस पर क्लिक कर द जब इस क्लिक करेंगे तो अभ 87 रिजल्ट्स आ गए अब आपका वो सवाल यहां पर बनेगा कि जी वहा दो क्यों बता रहा था वो कुछ लिस्टिंग लिस्ट प्राइवेट होती है तो यहां पर कुछ चीज आपको नहीं दिखाता बल आपको पहला दिखा रहा है डायरेक्टर ऑफ प्लांट ऑपरेशंस नेशनल अकाउंट्स मैनेजर वाइस प्रेसिडेंट ऑफ फाइनेंस एंड ह्यूमन रिसोर्स ओनर एट किंग्स पावर ये तो कोई और कंपनी का बता रहा है ब डायरेक्टर ऑफ मैक्चर मेंटेनेंस गवर्नमेंट सस्टेनेबिलिटी परचेस मैनेजर एट नरकम और नेक्स्ट पेज पर चले जाए कुछ नजर आ रहा है लिंकन मेंबर लिंकन मेंबर लि य सारे प्राइवेट हु जेफ विनम नेशनल अकाउंट अच्छा मुझे कोई नहीं मिलता ना काम का बेगम बच्चों ने रूम से निकाल दिया चले अच्छी बात है कोई बात नहीं बायर हो जाइएगा मैनेजर लि यह मिल गया बंदा लेकिन यह नहीं करने देगा डोंट हैव एक्सेस टूस प्रोफाइल वैलरी सप्लाई चेन प्रोफेशनल अरे वाह जबरदस्त ये मिल गई लेकिन नरकम में काम नहीं कर रही ना ये रही कांट्रैक्ट प सात साल से कांट्रैक्ट प है बंदी रिटेल सेल्स कंसल्टेंट यह बंदी काम की है इसको कांटेक्ट करें मैसेज करें जी कैसी हैं आप ठीक हैं सब कुछ करें और उसके बाद आप इससे बात शुरू करें क्या मकसद था यह राबता करने का तरीका बता रहा हूं आपको मैं ठीक है पहले भी आपको जो सारे मेथड्स बता रहा हूं ये ब्रांड से राते एस्टेब्लिश करने के हैं ईमेल कर दें सिंपल कोई बात लिख दें जी मैं इस तरह इसके मैं एक दो स्क्रिप्ट के एग्जांपल्स आपको दे दूंगा बनाने कैसे हैं वह भी बता देता हूं फोन कॉल करें अ फोन कॉल का सैंपल मैं आपको दे दूंगा प्रपोजल मैंने आपको ऑलरेडी समझा दिया है डायरेक्ट प्रोडक्ट से कैसे बात करनी है यह समझा दिया कंपीटीटर रेफरेंस कैसे यूज़ करना है टू ऑप्श इसके अंदर थे टू ऑप्शंस मैंने आपको बताए लिंकन का कांटेक्ट कैसे निकालना है यह मैंने आपको बता दिया अभी मुझे नरकम से एक ही मिली है ठीक है अब हम देख लेते हैं को कोई ू था चल ऐसे ही सर्च कर ले जब आप ऐसे ही सर्च करते हैं तो इसमें इस तरह से रिजल्ट्स आते हैं लिंकन पे आप यहां पे टॉप पे देखें कंपनीज का एक ऑप्शन आ रहा होगा इस पे कंपनीज प क्लिक करें तो यहां देख ले क्या कोको यू आपको नजर आ रहा है अब ये बहुत सारे आ रहे हैं ना लेकिन आपको यह देखना है कि जो हमारी प्रोडक्ट जैसे कोई लोगो मैच कर जाए या प्रोडक्ट के नीचे लिखा हो कुछ कि येय पेपर प्रोडक्ट बनाने वाले हैं तो ये इस चीज को मैच करना होगा अब ये होम फर्निशिंग वा वो तो वो नहीं है जो पेपर प्रोडक्ट वाले थे तो पेपर प्रोडक्ट वाले कौन से हैं यह देखना होगा आपको तो अभी तो नहीं मिल र यह रहा को कोय तो इंडियन है कोई अच्छा नहीं य को य कमलिन नहीं ये भी नहीं है य नहीं है तो बहरहाल आपको वो ढूंढना है अब वो जब आपको कंपनी अगर मिल जाती है तो उसके बिफ पर आपने आगे मामला डालना था इसके एंप्लॉई को देखें या पीपल देखि ये पीपल आ रहे हैं या एप्ल कहीं से भी चले जाए आपको मिल जाएंगे ये पीपल के अंदर यहां से जाएंगे तो ये देखि ये भी वही पीपल आ रहे लोग ही आ रहे हैं उसके जो एप्ल है इनमें से आप किसी से अगर आपको आपको कौन ढूंढना है यह भी देख ले आपको लिंकन पे कोई वीपी मिल जाए वीपी ऑफ डैश डैश डैश किसी का भी ठीक है कोई सी एक्सो पोजीशन का कोई बंदा सी एक्स पोजीशन समझते हैं यानी चीफ डैश डैश ऑफिसर अब डैश डैश के अंदर क्या होगा एग्जीक्यूटिव लगा ले चीफ ऑपरेशन ऑफिसर लगा चीफ फाइनेंस ऑफिसर लगा ले अब फाइनेंस वाला ज्यादा आपके काम का नहीं है लेकिन अगर आपको कोई नहीं मिलता तो फिर किसी को भी पकड़ ले क्यों क्योंकि पकड़ के आपको बेसिकली अंदर घुसना है अगर अंदर घुसने के लिए किसी का भी सहारा मिलता है तो पकड़ ले जैसे मैंने वो बंदी निकाली वो कांट्रैक्ट के ऊपर थी वो फुल टाइम जॉब प तो थी भी नहीं लेकिन ठीक है मुझे अगर पहुंचा देती है किसी तरह कांटेक्ट करने से बात बन जाती है तो जी बिस्मिल्लाह कोई नहीं मसला तो ये तरीका है अच्छा जी अब इसके बाद है ये मेथड हो गए सारे यह है कम्युनिकेशन स्किल्स अब मैं आपको इसका थोड़ा सा समझा ये भी है लंबी कहानी वैसे नींद तो बड़ी आई है तुम लोगों को यह रही य यह सारी प्रेजेंटेशन पढ़नी थी वैसे जिसको नींद आ रही है उसको बता रहा हूं मैं यह मैंने सिर्फ ब्रांड नहीं यह कहां गया यह वाला यह ब्रांड प्रपोजल मैंने अभी तक आपको पढ़ाया है यह सारे इसको छोड़ के ये कॉपी सेम है इसको छोड़ के सारे पढ़ाने थे मुझे ठीक है लेकिन नींद आ रही है तो फिर क्या करें चलो कोई नहीं यह इसकी मैं कॉपी आपको कुछ दे दूंगा कम्युनिकेशन स्ट्रेटेजी आपको पढ़ने की जरूरत है थोड़ी सी क्योंकि इंपॉर्टेंट है इसमें आपके लिए मसले पैदा होते हैं अच्छा नहीं करते सेल्फ स्टडी अच्छा जी चले अब यह कम्युनिकेशन स्किल्स लर्न लिसन स्पीक सेवन सीट ऑफ कम्युनिकेशन पर्सनलाइज फ्रेंडली रिलेशनशिप बिल्डिंग साइंस ऑफ पर्स एशन सिक्स सिक्स शॉर्टकट्स रेसिप सिटी स्कार्सिटी अथॉरिटी कंसिस्टेंसी लाइकिंग एंड देखो यह मैं क्यों पढ़ा रहा हूं आपको ये इसलिए पढ़ा रहा हूं क्योंकि आपका मकसद क्या था भाई मुझे ब्रांड ढूंढना है रिसर्च करनी है काम का ब्रांड निकालना है और उससे राबता करना है और मुझसे उससे अका अकाउंट बनाना है अगर आपकी कम्युनिकेशन स्किल्स ठीक नहीं है तो आपके अकाउंट नहीं बनते इतने आराम से कम्युनिकेशन स्किल के ऊपर बहुत ज्यादा इंपॉर्टेंस है हमारे लोग फोन उठा के पता नहीं क्या अन बोलते हैं ब्रांड फोन ही रख देता है आगे बात ही नहीं करता बंदा इसकी बहुत बड़ी वजह है कि आपकी कम्युनिकेशन स्टीक नहीं है तो ठीक करें आप अंग्रेज नहीं है आपकी अंग्रेजी फ्लूएंट नहीं है तो कोई बात नहीं फिर आपको वो उस पर भी काम करना पड़ेगा लेकिन अभी फिलहाल बेसिक्स ऑफ कम्युनिकेशन आपको पढ़ा देता हूं आप समझ ले उसको कुछ चीजें फिर मैं आपको डॉक्यूमेंट में दे दूंगा फिर आप पढ़ लीजिएगा बाद में ठीक है यह आ गया स्पीकिंग सेड वेल लर्न टू लिसन विनिंग ट्रस्ट अथॉरिटी स्कार्सिटी कंसिस्टेंसी सब्जेक्ट मैटर एक्सपर्टीज स्पीकिंग ये ये ज्यादा इंपोर्टेंट है जब आप बात नहीं सॉरी इसकी डॉक्यूमेंट अलग है स्पीकिंग का ये रहा एक ही स्लाइड है वाह मजे इसके पांच प्रिंसिपल है जब आप बात करते हैं ना तो से इट वेल कहते हैं आप बात करते हैं तो सोच समझ के बोले बड़ी बेसिक सी बात है लेकिन उसको उसके पांच जो प्रिंसिपल्स है उसका ख्याल रखें कंपलीटनेस आपकी बात मुकम्मल होनी चाहिए इसी तरह सामने वाली की बात भी मुकम्मल होनी चाहिए कंसाइनर मैं तो अभी लंबी कर रहा हूं क्योंकि मुझे आपको समझाना है आपने जब अगले से बात करनी है तो आपने लंबी नहीं क्योंकि मैं आपको इसलिए ये वर्ड बोला कि मैं लंबी कर रहा हूं क आई नो कि मैं यह कर रहा हूं मुझे एहसास है तो आपको इस बात का एहसास होना चाहिए कि आप लंबी ना करें लंबी-लंबी कहानियां सुनाई जा रहे हैं नहीं छो बात करें टू द पॉइंट बात करें और कम बोले मैंने आपको थोड़ी देर पहले जब प्रोडक्ट का रेफरेंस यूज करने का बोला था तब मैंने यही कहा ना कि जी बस इतना बोले आई वांट टू परचेस 2000 यूनिट्स ऑफ ब्ला ब्ला प्रोडक्ट ट्स इट बोल के चुप खत्म बात कं साइज उसको समझ आ गई य क्या चाहता है अब आगे से व सवाल करेगी तो उसके जवाब दे करेक्टनेस आपको करेक्टनेस के ऊपर ख्याल रखना है कि आपको प्रोनंसिएशन आ रही हो आपने जब बाद मुंह से आपके लव्ज निकलते हैं आप पंजाब में बैठे हुए लोग डर को ऑर्डर बोलते अंग्रेज को नहीं समझ में आता कि ऑर्डर जो बोल रहा है वो ऑर्डर है नहीं ऑर्डर का मतलब अंग्रे आप और मैं उद में बात करें मैं कहूंगा यार वो ऑर्डर आ गया उसका क जी सर ऑर्डर आ गया या पंजाबी कहेगा ऑर्डर आ गया चल य तक बात हमें समझ आ ग अंग्रेज को कुछ भी नहीं समझ डर भी नहीं समझाया अब मैं उससे बात कर रहा हूं वो आगे समझे आई वाट ट प्लेस ऑर्डर बस यह इनकी अमेरिकन एक्सेंट के अंदर ज्यादातर ऐसे आपको आई वाट ू प्लेस ऑर्डर खतम हो गई बात अब ऑर्डर हमने पूरा बोला वो आगे ऑर्डर बोला तो ऑर्डर आपको बेसिकली वो एक्सटेंट के मले लेकिन करेक्टनेस के ऊपर ख्याल रखना है आधा यहां प अक्सर चौधरी साहब को चौ साहब बोलते है ना वो चौ साहब नहीं होना चाहि वो चौधरी साहब पूरा बोलना है करेक्टनेस क्लियर आपकी आवाज क्लियर हो मध्यम हो धीमी हो इसकी एक और वीडियो भी है मैं आपको भेजूंगा अभी रिसेंट बनाई है तो करेक्ट क्लियर बोलना चाहिए आपको मेरी आवाज मुझे सुनते मुझे अक्सर लोग कहते हैं मैंने इनफैक्ट आपको मैसेज भी डाला था एक बंदे का किसी ने सवाल किया था आपकी बहुत अच्छी है क्यों अच्छी है क्योंकि मैं क्लियर बोलूंगा जब मैं लव्ज अदा करूंगा जहां पर मुझे पता है कि यह लफ्ज शायद सामने वाले को समझ नहीं आएगा मेरे तेज बोलने से तो मैं वहां पर आवाज मैं अपना बोलने की टोन को स्लो कर दूंगा पेस को कम कर दूंगा और मैं उसको पूरा अदा करूंगा रीजन बीइंग मेरे मुंह से जो तलफ्फुज होगा व एजेक्ट निकलेगा और आपको समझ आ जाएगा यार हुजैफा ने यह लफ्ज अदा किया है मेरे लफ्जों के अंदर मिक्स खिचड़ी नहीं पकर होगी जिसमें आपको आप मुझे ये नहीं बोलेंगे सर आपने क्या बोला था अनलेस कि आपको मेरी आवाज ही ना आए अदर वाइज आप बात करते यह नहीं बोलेंगे सर आपने क्या बोला था वर्ड्स समझ में आ गए होंगे हा वो बात अलग है कि उस बात का कांटेक्ट समझ में ना आ तो आप मुझे कहते हैं सर वो दोबारा समझा दे बट लव समझ में आ रहे है रिपीटेशन प्रैक्टिस मेक्स परफेक्ट रिपीटेशन उसके सामने बार-बार रिपीटेशन नहीं करनी अनलेस की जरूरत हो तो प्रैक्टिस करें ताकि आप ठीक हो जाए प्रैक्टिस करने का बेस्ट तरीका है मिरर अकेले कमरे में मिरर है तो करें अकेला कमरा नहीं मिलता तो बाथरूम का मिरर मिलता है तो वहां प्रैक्टिस करें लेकिन करें प्रैक्टिस अपने आप को सामने देखें और वो कॉन्फिडेंस बिल्ड होना चाहिए बात करने में अंग्रेजों के साथ बात करने में जो लोग बाहर रह रहे हैं उनकी बात नहीं कर रहा उनके लिए तो मसला नहीं है लेकिन जो पाकिस्तान में उनके लिए मसला है तो उसमें स्पीकिंग के अंदर ये बहुत सारी चीजें इंपॉर्टेंट है ठीक हो गई बात समझ आ गई यहां तक थोड़ा सा मैं तेज चलने की कोशिश करर हूं ताकि जल्दी मुक जाए बट अल्ला मालिक है अच्छा जी इसके बाद है आपका क्या था लर्न टू लिसन ये चीज ये भी एक इंपोर्टेंट है लर्न टू लिसन का मतलब सुनना सीखें मैं आपको कहता हूं जी मुझे सुन पा रहे हो आप कहते हो हां जी कान में आवाज आ रही है सुन रहे हैं लेकिन आपको बाज औकात चीजें नहीं समझ आती क्यों क्योंकि आप कहते हो जी अगर सामने वाला कुछ बोल रहा है तो मेरा दिमाग कहीं और लगा हुआ है तो मैं मेंटली वहां पर प्रेजेंट नहीं हूं फिजिकली तो मेंटली नहीं हूं तो लर्न टू लिसन इसके और भी चीज है फोर प्रिंसिपल है नॉन वर्बल कम्युनिकेशन आई कांटेक्ट अब आप मुझे देख रहे हैं अभी और अगर आप मुझे रिस्पॉन्ड नहीं करते ना तो मुझे लिटरली गुस्सा आता है कभी कभार तो तभी तो मैं बोल देता हूं सिर्फ चार लोगों को समझ में आया क्यों क्योंकि 40 बैठे हुए हैं साले चार जवाब दे रहे हैं सिर्फ क्यों भाई सो रहे हो बाकी सारे गुस्सा आ रहा है मुझे मैं चार घंटे से बैठा हु हूं यहां पे पौने घंटे हो गए तो आप लोग सो रहे हो सारे तो गुस्सा आता है तो इसके लिए जरूरी होता है कि आप मुझे क्योंकि मैं आपको नहीं देख पा रहा हूं वीडियोस बंद है आप मेरे सामने भी नहीं बैठे तो जब आप मुझे लिख के बताते हो तो मुझे एक एक आपका रिस्पांस मिल रहा है हां जी बैठे हैं सारे तो इसके और क्या तरीके हैं आई कांटेक्ट नोडिंग नोडिंग का मतलब हल्का सा एक होता है मुंह हिलाते हैं हम नोडिंग और थोड़ा साब ये भी आ डेमोंस्ट्रेट ऑफ बॉडी बॉडी पोचर [संगीत] अटेंसबर्ग मैं सही तेरी ऐसी की तैसी तेरी ऐसी की तैसी एक दूसरे के पता नहीं कहां कहा तक हम पहुंच जाते हैं क्यों क्योंकि सुन नहीं रहे भाई सुन तो लो सुनो तो उसको डाइजेस्ट करो कि वो क्या कह रहा है उसके साथ सिचुएशन बनी होगी गलती हो गई चले वर्बल कम्युनिकेशन आस्क बेटर क्वेश्चन शो द पर्सन दैट यू आर एक्टिवली लिसनिंग बेटर क्वेश्चन कैसे होते हैं आप मुझसे जब क्वेश्चन कर रहे हो जो बात मैं पढ़ा रहा हूं उससे ही क्वेश्चन कर रहे हो तो दैट मींस कि मुझे पता चल गया आपने मेरी बात सुनी है अब मैं अभी आपसे पूछता हूं आके कि हां जी कोई सवाल है आप मुझसे पूछो सर वो एलएलसी फॉर्मेशन के अंदर वो उस्मान जवाब नहीं दे रहा था या व उसमें तो फ्लोरिडा का रोला पड़ा हुआ था भाई बात क्या हो रही थी अभी सेशन हो रहा है ब्रांड रिलेशनशिप का तुम उसके अंदर एलएलसी घुसा रहे हो क्यों क्योंकि इसका मतलब तुम्हारा दिमाग चल रहा था फंसा हुआ था एलएलसी के ऊपर अपने तुमने एक्टिव लिसनिंग की नहीं है तुमने सुना ही नहीं अभी मैंने क्या बोला तुम तो लगे हुए हो अपने काम पे ऐसे नहीं होता आपको एक्टिव लिसनिंग करनी है अगर वो सामने वाला ब्रांड का बंदा आपसे कोई बात कर कोई सवाल कर र हो आपका दिमाग प्रेजेंट नहीं है आप एक्टिव लिस नहीं कर रहे हो उसको तो मसला पड़ जाएगा आस्क बेटर क्वेश्चन अब उस एक्टिव लिसनिंग होगी तो बेहतर क्वेश्चन पूछोगे ना उसकी बात से कनेक्ट करते हुए बाद सवाल करने आते हो फोकस एंड लेट द अदर पर्सन कंप्लीट यह बहुत इंपॉर्टेंट है हमारी अक्सर आता है मसला कि हम बोल रहे होते हैं अगला बंदा बोल रहा होता है और हम बीच में इंटरप्ट कर देते हैं नहीं नहीं नहीं अच्छा रुक जाओ अपनी कोई कहानी शुरू कर देते हैं क्यों अगले बंदे को मुकम्मल होने दो ये रूड है बेजती फील होती है अगले बंदे को अगर आप उसकी बात काट दो बीच में फिर कुछ लोगों के अंदर थोड़ी स तमीज होती है वो कहते सॉरी टू इंटरप्ट फिर अपनी वाच वो भी नहीं करना सॉरी टू इंटरप्ट भी नहीं करना सुन ले आप लोगों में से बहुत सारे लोग जब मुझसे वर्बल डायरेक्ट वन टू वन कम्युनिकेशन हो रही होती है फोन पे या वेबिनार्स में सेमिनार्स में मुलाकातों में मुझसे जो क्वेश्चन पूछते हैं ना जब आप क्वेश्चन शुरू करते हैं ना आधे से ज्यादा सिचुएशन में जब आप क्वेश्चन शुरू करते हैं मुझे पता होता है ये क्वेश्चन खत्म कहां होना इसका जवाब क्या है लेकिन मैं इंटरप्ट नहीं करता मैं कर सकता हूं क्योंकि मुझे पता है भाई तू पूरी राम कहानी मुझे सुनाएगा न मिनट की उसके बाद मैं तो उसका जवाब दूंगा मुझे पहले मैं रोक के बोल सकता न मिनट तो बज जाएंगे लेकिन मैं नहीं करता हूं बिकॉज की इट इ डिस रिस्पेक्टफुल कि मैं उस हालाकि वो मुझे उस्ताद कह रहा है वह मेरा शागिर्द है या शागिर्द नहीं भी है लेकिन फॉलोअर है तो मैं उसकी बात काटू तो शायद उसको बुरा नहीं मानेगा बट रेस्पेक्ट मेरी अपनी तो व वैल्यूज है मुझे वो फॉलो करनी है तो आपको चीज समझने की जरूरत है रिफ्लेक्टिंग टू द रिस्प चौथी चीज लास्ट है द अदर शुड बिकम एक्साइटेड दैट यू आर लविंग द डिस्कशन विद हिम और हर इसका बड़ा सिंपल सा एग्जांपल दे देता हूं जो ये हमारी न्यूयॉर्क वाली बाजिया इनको पता ही भी होगा शायद तो वो ना एक फोन किया मैंने ब्रांड को उसका ना तो बंदी जिससे बात हो रही थी उसने कहा कि यह कुछ मामला बहरहाल डिस्कशन होती रही तो बीच में उसने कहा कि लेट मी चेक ऑन माय कंप्यूटर वो कुछ चीजें चेक कर रही थी तो मुझे उसने होल्ड पर रखा हुआ था मतलब कोई म्यूजिक वगैरह नहीं था एंड शी सेड श वा लुकिंग इनटू समथिंग तो मैंने बीच में मैंने क हाउ सो हाउ वा योर डे टुडे आगे से वह कहती है कि या इट वास ओके आई हैड फ्लैट टायर इन द मॉर्निंग बा कहेंगे फ्लैट टायर अच्छ फ्लैट टायर का मतलब पंचर था ओके जी ठीक हो गया तो अब मुझे कोई लेना देना नहीं है मैं मेरी कोई जानने वाली नहीं थी वो मुझे उसके लिए फ्लैट टायर से कोई मसला नहीं था लेकिन क्या होता है कि आपको बंडिंग बना के लिए किसी के साथ उसके उसको सर कंधा देना पड़ता है कभी कभार या कभी कभार आपको उसके जैसा होना पड़ता है मैंने कहा या यू नो व्ट टू डेज अगो आई हैड अ फ्लैट टायर एस वेल एंड आई वा न द रोड फ उसको पूरी स्टोरी सुना दी अब दो दिन पहले वाकई में फ्लैट टायर मेरा हुआ था या नहीं हुआ था मैंने उसको स्टो सुना द रियली या इट सक्स यू नो हा जी या तो बात करने से उसकी बात में शामिल होने से उसके मसले में शामिल होने से आपने उसको बता दया कभी किसी ने कहा जी मेरी बच्ची फला स्कूल में जाती है रियली माय सन ल्स गो देर इन दैट सेम स्कूल या ट्स अमेजिंग नो तो कुछ ना कुछ बात से बात कनेक्ट करके जैसे दो हमारे य पाकिस्तान में होती है दो खवातीन जैसे गॉसिपिंग कर रही होती है ना थोड़ी सी वो टोन में जाना गॉसिपिंग नहीं करनी कह ले कि उसके साथ जुड़ जाना है यह होती है कि आप उसको वो फिर आपके साथ ज्यादा फ्रेंडली हो जाएगी इसे कहते ना फ्रेंडली डिस्कशन यह वो वाली चीज में जाती समझ आ गई यहां तक लर्न टू लिसन के अंदर और लर्न टू स्पीक से इट वेल यह दोनों बहुत इंपॉर्टेंट है यह मेरे अपने तजुर्बे के हिसाब से मुझे सिर्फ एक अली जवाब देता है बस और कोई नहीं जवाब देता अली चौधरी उसके अलावा कोई जवाब नहीं देता कि हां या ना अभी अभी समझाया अभी के बाद भी सारे सो रहे हैं कमाल है यार 27 लोगों में से सि चार लोग अच्छा अभी और भी है वैसे दो प्रेजेंटेशन सुनाऊ खैर यह तो न पेजेस है अच्छा वैसे यह मैं आपको भेज दूंगा यार मुझे आप लोग डरा देते हो ना कि नींद बहुत आ रही है नींद बहुत आ रही है मैं डर जाता हूं यार पता नहीं समझेंगे सीखेंगे मैं बोलते जा रहा हूं नींद आरही होगी अच्छा र यह आपको ना यह मैंने एक प्रेजेंटेशन और बनाई है यह बाकायदा जो ब्रांड रिले शिप का एक अलग से सेपरेट कोर्स हमारा बना हुआ है यह उसके हवाले से बनी हुई है चीजें मैं आपको चूंकि मैं उसके अंदर पढ़ा चुका हूं हालांकि मैं आपको वीडियोस भी दे सकता हूं वो वाली लेकिन वो पिछले साल की रिकॉर्डेड है शायद आपको फिर ये फीलिंग आएगी कि यार वीडियो पकड़ा दी इसलिए मैं आपको दोबारा लाइव बता रहा हूं एनीवेज इसके अंदर ये जो टेबल ऑफ कंटेंट है ये किसी को भेजना नहीं है ये आपके सीखने और समझने के लिए इसमें क्या है प्रिपरेशन स्टेप ये होमवर्क है ठीक है इसका नाम क्या है डू योर होमवर्क ब्रांड रिलेशनशिप्स और ये होमवर्क है यानी कि आपने ब्रांड के लिए क्या-क्या करना है हालांकि हम ये चीजें आपको वैसे वर्ली समझा चुका हू लेकिन इसकी पीडीएफ भी बनी हुई है फाइंड द ब्रांड ऑ स्मार्ट स्का रिसर्च ब्रांड ये इसलिए मैं क्क जल्दी जल्दी बता दूंगा रिव्यू वेबसाइट रिव्यू न लिंक ये सब मैं बता चुका हूं फाइंड द ब्रांड ये आपको मैंने बता दिया जनाब स्मार्ट स्कट प कैसे ढूंढना है ये भी मैं आपको लाइव बता चुका हूं ठीक है ब्रांड की हमने रिसर्च कैसे की यह भी बता दिया रिव्यू ब्रांड वेबसाइट कर लिया ब्रांड का लिंकन भी देख लिया ठीक है यह कॉलिंग स्क्रिप्ट है जो मैंने आपसे कहा था कॉलिंग स्क्रिप्ट में दूंगा अच्छा एक चीज और चैट जीपीटी यूज कर सकते हो कॉलिंग स्क्रिप्ट के लिए अब मैं ने आपको ये वाला कॉलिंग स् बता दिया ठीक है इसमें क्या हो रहा है एजूमिन सेंट द प्रपोजल बाय ईमेल टू द ब्रांड वी स्टार्ट अ कॉल लाइक दिस हाई देयर हाउ आर यू आई अच्छा इसको पढ़ लीजिएगा ठीक है इसमें रेड में लिखा हुआ है टू सेकंड्स का पॉज अच्छा पॉज लेना बहुत जरूरी है अगली बंदी ने या बंदे ने कोई बात आपको की है और आप अगर इमीडिएट शुरू हो जाते हो ना तो उससे उसको एक फीलिंग जाती है कि ये पहले से जहनी तौर पर तैयार बैठा था फौरन कुछ ना कुछ थ्रो करने के लिए दो मिनट का पॉज लेने से आपकी क्रेडिबिलिटी क्रिएट होती है अगले बंदे के सामने अगर आप मुझे फौरन कुछ कहोगे कुछ सवाल करोगे इवन दो कि मुझे उसका जवाब पस आया लेकिन मैं शायद एक आ सेकंड दो सेकंड के लिए रुक जाऊंगा तो उसका मतलब यह होता है कि मैं आपकी इंफॉर्मेशन को आपके सवाल को आपकी बात को प्रोसेस कर रहा हूं डाइजेस्ट करने से पहले यह पेट जूम भी वैसे चार घंटे में खुद ही बंद हो जाता है पौने चार घंटे हो गए अच्छा खैर तो यह है जी यह पूरी कहानी है आपने खुद ही पढ़ लेनी है ठीक है इसके अंदर मैं आपको अभी फिलहाल एक्सप्लेन नहीं कर रहा अलबत्ता आपको को ये चीज चैट जीपीटी से भी आप लिखवा सकते हो ठीक है चैट जीपीटी से आप कहो कि आई एम कॉलिंग आई एम ईमेलिंग द ब्रांड नरकम इंक बेस्ड इन जजिया दे मेक पेपर प्रोडक्ट्स आम लुकिंग टू लुकिंग फॉर देम टू ओपन अ ट्रेड अकाउंट फॉर मी सो आई कैन रिसेल देयर प्रोडक्ट्स ऑन amazonbusiness.in अगेन ये वो वाली बात है कि इसने अपनी तरफ से लिखा है आप क्ड यूज कर ले आप कोई और यूज कर ले मेरा नाम इसके पास है हुजैफा अली इसलिए इसको यूज कर रहा है इसके प्रेफरेंस सेव हुआ हुआ है तो ये मैंने बताया आई होप दिस ईमेल फाइंडस यू वेल माय नेम ली सीईओ ऑफ दिस अब ये सीईओ इसने लिखा है मैं अगेन वही वाली बात है मैं सीईओ नहीं लिखूंगा मैं कुछ और लिखूंगा इसकी जगह तो आई एम रिचिंग एक्सप्लो पोटेंशियल पार्टनरशिप विद नरकम एस आई बिलीव र हाई क्वालिटी प्रोडक्ट वुड बी एन एक्सीलेंट एडिशन टू अ प्रोडक्ट ऑफिस इसको मैं कॉपी कर लेता हूं आप लोगों के के लिए और एग्जांपल के तौर पर हम इसको यहां डाल देते हैं डू योर होमवर्क में चले इसकी कॉपी बना लेते हैं डुप्लीकेट यह फिलहाल मैंने ऐसे ही रख दिया बाद में इसको मैं ठीक कर लूंगा रिटन बाय चटी ठीक है इसको और इंप्रोवाइज किया जा सकता है बस ये जहन में रखिएगा ये कोई फाइनल वर्जन नहीं है यह राइटिंग इसको चैट जीपीटी से आप और इंप्रोवाइज कर सकते हैं डेफिनेटली ठीक है कॉमन चैलेंस है इसको अभी रहने देते हैं यह कोई लंबी चौड़ी इतनी ज्यादा नहीं है इसकी भी दो कॉपी आ रही है ठीक हो गया यहां तक समझ आ गई है हाउ टू मेक मनी यह भी पढ़ाओ विद ब्रांड्स य छोड़ द अच्छा जी आरफ जदन साब गए नहीं मैं तो समझ सो गए आप एक बंदा कम हो गया था य से अच्छा चले यह क्या चीज है अब सब हो गया अब हम थोड़ा सा जा रहे हैं वो जो कंटेंट क्रिएशन वाली बात हुई थी इस सेशन के शुरू में भी प्लस खैर तो अब हम जा रहे हैं कि ब्रांड ने हमें अजन के अब अब हमारे पास इन्वेस्टमेंट नहीं है फॉर एग्जांपल एग्जांपल है हमारे पास इन्वेस्टमेंट नहीं है कि हम ब्रांड के साथ ब्रांड कहता है किसी ने पूछा कि जी ब्रांड का एमओ क्यू ओपनिंग ऑर्डर बहुत ज्यादा है 00 डल का है और हम अफोर्ड नहीं कर सकते अभी इतना सारा इन्वेस्ट करना कोई बात नहीं अच्छी बात है आप क्या करेंगे कि आप इसमें जाएंगे इस वाले में और आप ब्रांड को अब क्लाइंट बना लेंगे ठीक है अब आपने क्लाइंट बनाना है अब ये काम आप लिंकन से भी कर सकते हैं और लिंकन की ऑटोमेशन वाला ऑटोमेशन कह रहा हूं खैर ऑटोमेशन भी करनी है लेकिन कंटेंट क्रिएशन वाले सिस्टम के ऊपर हम जाने वाले हैं वो आगे चलके मैं बीच में किसी वक्त सेशन कराऊंगा उसके अंदर मैं समझा दूंगा अभी फिलहाल के लिए समझे कि आपको क्या एलिजिबिलिटी योर दिस इज ओवरल दिस ओवरऑल प्रोग्राम नीड्स इंग्लिश प्रोफिशिएंसी आपको ये अंग्रेजी की बातें लिखी हुई है सी आपको अंग्रेजी आनी चाहिए इन शर्ट लय ठीक है अब हम जाते हैं एक तो फब की कम्युनिटी वहां से क्लाइंट पकड़ना है नहीं इसकी बात नहीं हो रही अच्छा यह ओके यह वो वाली बात है जिसके अंदर मैंने वैसे बताया हुआ है कि जी ईएसपी के ग्रुप से क्लाइंट मिल जाएगा और वहां से काम करो यह आपने इस पर नहीं जाना अभी येय वो वाली नहीं है आपको जाना है ब्रांड को क्लाइंट बनाना है आपको ठीक है वो कैसे बनाएंगे वो कैसे पैसे बनेंगे उससे वो मैं आपको समझा दूंगा अभी समझना है तो मैं अभी करा देता हूं लेकिन लबो लुबाब इन शॉर्ट ये है कि आपने ब्रांड को क्लाइंट बनाना है अब आप ये आप उसको ये नहीं कह रहे कि जी मैं amazon.com ऐसी और भी है आप एग्जांपल ले ले अभी इसको नेट रश को अब ये एग्जांपल वेबसाइट है ये क्या करते हैं ये कहते हैं द नंबर वन ग्रोथ प्लेटफॉर्म फॉर कंज्यूमर ब्रांड्स 3.5 बिलियन ट्रांजैक्शन एंड ब्ला ब्ला ब्ला ये सारी कहानी लिख करते क्या है ये एजाइल लॉजिस्टिक्स इनसाइट्स एंड एनालिटिक्स ई-कॉमर्स कंसल्टिंग क्रिएटिव सर्विसेस ब्रांड प्रोटेक्शन कैटलॉग मैनेज ये सारे काम आप ये एक दूसरा बिजनेस मॉडल है इसके ऊपर फिर डिटेल में कभी बात करेंगे लेकिन यह क्या कर रहा है नेटर ये ब्रांड्स को क्लाइंट बना रहा है कि जी आप क्लाइंट बन जाओ मेरे और मैं आपकी इन्वेंटरी आगे रिसेल भी कराऊंगा मैं आपकी ब्रांड की प्रोटेक्शन भी करूंगा उसके एनालिटिक्स भी दूंगा आपको ये सब चीजें दूंगा ये थोड़ा सा दूसरे लेवल का है लेकिन आप इसके अंदर से ये चीजें कर सकते हो क्योंकि आपको मैंने जो प्रपोजल बनाना सिखाया है वो बहुत इन डेप्थ है यकीन करें बहुत काम की चीज है वो अगर आ आई होप कि आप लोगों को उसकी वैल्यू आप उसको वैल्यू कर सके तो उसकी बिना पे आप यह सारा काम कर सकते हो अब आपको ब्रांड को कांटेक्ट करना और उसके कम्युनिकेशन करना वो भी मैंने आपको सिखा दिया वो भी समझा दिया है और बेसिकली ये करने का मकसद ये था कि ब्रांड को आपने ऑन बोर्ड किया अब इस सिस्टम के लिए और उसको ऑन बोर्ड करके आपने उसकी इन्वेंटरी को अन प भी बेचा ईबे पर भी बेचा यह वही ओरिजिनल जो बात कि जो इस पूरे ट्रेनिंग प्रोग्राम का पर्पस था यहां पर आ रही है और यही मैं चाह रहा था आपने उसको टिकटक शॉप प भी बेचा ईबे भी बेचा और दूसरे शफाई वगैरह या उसकी ब्रांड की अपनी वेबसाइट है वहां पर भी उसको सर्विसेस द हम य भी करेंगे तो इससे क्या होता है कि ब्रांड आपके साथ आपको मंथली सैलरी पे करता है और उस सैलरी की बिना पर आप एक अच्छा बिजनेस बना देते हो ब्रांड के लिए यहां पर अगर आपको पीपीसी चलानी पड़ती है एड्स चलाना पड़ इन्फ्लुएंस मार्केटिंग करानी पड़ती है वो सारे काम के पैसे भी ब्रांड पे करेगा आप नहीं पे करोगे आपको सैलरी मिलेगी बाकायदा और बड़े आराम से हज 1500 डलर 000 डल ब्रांड खर्च करता है आप लोग जो ये खवातीन जो न्यूयॉर्क वगैरह में और बाहर बैठी हुई जो कनाडा वाले भाई है आप लोगों के पास बहुत अच्छी अपॉर्चुनिटी है कि अगर आपकी जो कंपनी का नाम हो वह स्पेसिफिकली ऐसा हो जो आप दोनों जगह यूज कर रहे हो अपने अन या ये सारे बिजनेस के लिए अपने रिटेल सेलर्स के लिए भी और नेट रश की तरह की सर्विस देने के लिए मैं आपको बारहा पहले भी कहता रहा हूं कि कंपनी बनाने में जल्दी नहीं करें इसकी वजह यही थी मुझे तो पैसे आ रहे थे एलसी फॉर्मेशन डिपार्टमेंट के अंदर लेकिन आपको मैंने रोका था आप सोचे आपके पास अपॉर्चुनिटी कितनी आ रही है बेशुमार अपॉर्चुनिटी है और इसको मजीद एक्सप्लोर हम कर सकते हैं इंशाल्लाह वो जब कंटेंट वाले उसमें जाएंगे तब करेंगे यह याद रखिएगा कि ब्रांड्स को आपने थोड़े से ना बड़े लेवल प चीजें दिखानी होती यह ब्रांड हजार दो मतलब 10 20 हज डॉलर वाले नहीं होते हैं इनको आप जब मिलियन डॉलर की बात करते हो ना और सॉलिडिफाईज और है शायद मैं मिस कर गया हूं उसको मुझे ऐसा लग रहा है कम्युनिकेशन एक्सक्यूज मी इसमें यह देखें यह वाले में विनिंग ट्रस्ट यह इमेज बहुत अच्छी अच्छी है आई लव पोटैटोज सो डू आई लेट्स डू बिजनेस 90 पर केम टू एन एग्रीमेंट क्या कहता है कि जी मैं मुझे फ्रेंच फ्राइज बहुत पसंद है मुझे आलू बहुत पसंद है यार मुझे भी बहुत पसंद है चलो उसका कोई बिजनेस करते हैं जब लाइकिंग्स हो जाती है ना एक दूसरे की लाइकिंग सेम हो जाती है तो ट्रस्ट बिल्ड हो जाता है वहां पे बेशक बंदे अजनबी हो एक दूसरे के लिए तो ये ट्रस्ट बिल्ड करने का ये एक बहुत अच्छा आईडिया है मैंने आपको कहा ना फ्लैट टायर वाली बात क्यों मैंने अपना टायर क्यों फ्लैट करवाया था मैंने लाइकिंग कराई थी भाई तेरे साथ फ्लैट टायर हुआ था मेरे साथ भी हुआ था दो दिन पहले 1 ब फला स्कूल में जाता है मेरी बेटी भी जाती है लाइकिंग करा दी ट्रस्ट बिल्ड हो गया अथॉरिटी का मतलब क्या है कि आप क्रेडिबल मुझे मेरे पास क्यों आए हो अथॉरिटी है ना कि यार होलसेल यह सिखाएगा बंदा डिजिटल प्रोडक्ट यह बंदा सिखाएगा पीओ यह बंदा सिखाएगा फला चीज ये बंदा तो अथॉरिटी कैसे क्रिएट भाई पिछले सा साल काम किया है 8 साल हो गए अब तो हां सात साल तो इतना अरसा काम किया है तब जाके आज यह अथॉरिटी बनी है कि आप मानते हो इस बात को हां यार ये बंदा सही पढ़ाए हमें जो चीज पढ़ाए ऑथेंटिक पढ़ाए ये बता आएगा यह आपको यहां पर क्यों जरूरी है क्योंकि आपको अगेन अब जो उस वो वाली बात से कनेक्ट करें जब आप कॉल उठा के कहेंगे आई वांट टू परचेज 2000 यूनिट्स ऑफ दिस प्रोडक्ट बस उस वक्त तो ये बोला लेकिन जब वो आगे से आपसे सवाल करेगा ना तब आपको अथॉरिटी शो करनी पड़ेगी क आपको उसकी प्रोडक्ट के बारे में पता होना चाहिए अगेन ये जो प्रपोजल बनाया था उसमें भी आती है बात क्योंकि अगर आप उसको प्रप उसकी प्रोडक्ट्स के बारे में उस ब्रांड को जितना जानेंगे आप उतना अच्छा अथॉरिटी क्रिएट कर पाएंगे कि हां जी एक बात और भी मैंने बोली थी कि अगर आपका एक्सपीरियंस है पहले से किसी किसी कैटेगरी में किसी स्पेसिफिक निश में वहां से शुरू करें क्योंकि वहां पे आपकी अथॉरिटी होगी आपका एक्सपीरियंस होगा स्केर सिटी का मतलब ये होता है कि आप ब्रांड को डराते हो मैंने कहा जी सो यू आर सेइंग दैट यू डोंट थिंक योर कंपनी वांट्स वुड वांट टू लर्न अबाउट हाउ वी हैव हेल्प न्यूमरस बेसिकली आप उसको डरा रहे हो भाई तुझे तू ये कह रहा है कि हम तुझे हमारी हेल्प मतलब तुझे हमारी हेल्प से अपनी कंपनी को इंप्रूव नहीं करना अपनी सेल्स ग्रो नहीं करनी तू ये कह रहा है ना अगले बंदे को ऐसा सवाल करे कि वो ना करते व भी सोचे यार ये मैं मना कर दूंगा तो इसका मतलब तो मेरा ही मसला है मैं ही बुरा लगूंगा तो सो यू आर सेइंग नरकम डज नॉट कंसीडर द नेगेटिव कस्टमर एक्सपीरियंस एस सीरियस थ्रेट टू द ब्रांड इन द लॉन्ग टर्म आप उसको ऐसा सवाल करके फसा देते हो कि वो डर जाए उससे ठीक है ऐसा सवाल करो कि वह फस जाए वो डर जाए व ना बोलेगा तब भी फसे हां बोलेगा तो आपके पास आ ही रहा है यह चीज होती है स्केर सिटी क्रिएट कर कंसिस्टेंसी स्टे कनेक्टेड बारबार फॉलो अप करना इसके लिए डेटा मैनेजमेंट केर आपको वो सिखाया जाएगा थोड़ा सा कि वो शीट कैसे बनती है और उससे बार-बार फॉलो अप कैसे लेना है सब्जेक्ट मैटर एक्सपर्टीज य बेसिकली अथॉरिटी से क्रिएटेडटेड कर दूंगा चीजें इसके अंदर कोई मसला नहीं है ये चार मिनट ही बचे हैं ये मेरे ख्याल से ऑटो डिस्कनेक्ट हो जाएगा इस पे एक डिटेल सेशन हो जाए फ्यूचर में किस चीज पे भाई अच्छा जी ये कहानी मुख गई है सारा पढ़ लिया है आज का अच्छा सेवन सीज रह गया इसका ये चीज यह फ्रेंडली वाली बात मैंने आपको बता दी साइंस ये दो चीजें आप खुद सर्च करले सेवन सीज के लिए मैं आपको एक चीज बता देता हूं ये [संगीत] यहां पर डाल रहा हूं य आप खुद पढ़ लेना ठीक है साइंस ऑफ परस यह भी बहुत इंपॉर्टेंट है परसन का मतलब किसी को राजी कराना अपने उसके लिए यह भी बहुत जरूरी है य भी पढ़नी है आपने ठीक है इसके लिए भी मैं आपको एक वीडियो देता हूं यह है साइंस 14 मिलियन जबरदस्त 11 साल पुरानी दो साल पुरानी सा मिनट साी ये य सही है यह वाली के ऊपर आपने समझ लेनी है इसको पढ़े ठीक है इसको सीखिए समझ आ गई बात कोई सवाल वैसे तीन मिनट बचे हैं अगर किसी के सवाल है तो फटाफट कर लो तो यह मैंने डेट डाली हुई है 17 अगस्त की और इसके आगे ये वही आउटलाइन मैंने कॉपी की हुई है जो मैंने वहां ट प दी थी क्यू एनए अब क्य एनए हमने कर लिया स्मार्ट स्काउट की रिपोर्ट की बात हो रही थी तो स्मार्ट स्काउट की रिपोर्ट रह गई है और बल्कि मुझे एक सेकंड दीजिए मैं एक चीज ओपन करना भली स्मार्ट स्काउट तो मेरे पास ओपन ही है अल्लाह अकबर अच्छा इंटरनेट भी स्लो है तो थोड़ा सा प्लीज गुजारा करें ब्रंड रिलेशनशिप और जनाब ये आ गया हो गया तो हम बात कर रहे थे इसकी यह था स्मार्ट स्काउट की रिपोर्ट की बात हो रही थी अच्छा वैसे मैंने वो ब्रांड प्रपोजल हालाकि मैंने मना किया था कि मैं नहीं दूंगा लेकिन फिर भी मैंने वो कॉपी अपलोड कर दी थी तो मैंने कहा आप लोग यूज कर सके ताकि अच्छा यह है प्रपोजल और इसके अंदर आती है लेफ्ट साइड प ये ब्रांड रिपोर्ट्स ठीक है ये स्मार्ट स्काउट का एक अच्छा फीचर है जो ये नॉर्मली हमें ऑफर करता है मैं उस दिन बताना भूल गया था और इसकी वजह से हम इसको फायदा ही होता है यार हसन ब्रांड हंटिंग फिर से सेशन रिकॉर्डिंग फिर से देख लो हो गया फिर से खत्म इतना सिंपल है देखा फौरन रिजॉल्व कर दिया [संगीत] मसला अच्छा चलो हंटिंग पर आ जाते हैं क्योंकि हंटिंग करनी ही पड़ेगी वैसे उसकी वजह यह है कि हमारे पास हमें ब्रांड निकालना पड़ेगा पहले जिसकी हमें रिपोर्ट बनानी है ठीक ठीक है और यह सारे ब्रांड्स आ गए ब्रांड लोड करा दिए हमने फिल्टर में आ जाओ फिल्टर में आके प्राइमरी कैटेगरी प्राइमरी कैटेगरी में आप कोई सी भी कैटेगरी पकड़ लो मिसाल के तौर पर हम बेबी की कैटेगरी पकड़ लेते हैं अच्छा मैं फिल्टर्स थोड़े से सख्त इस्तेमाल कर रहा होता हूं सख्त का मतलब यह है कि ताकि मुझे चीजें जल्दी मिल जाए जो एजेक्ट मेरे काम की अभी हो सकती है आप लोगों के पास ऑप्शन है कि फिल्टर्स को थोड़ा सा रिलैक्स कर दें अगर आप लोगों को लगता है कि जी सख्त फिल्टर लगा के चीज नहीं मिलती तो रिलैक्स कर दे उसका मतलब क्या हुआ सख्त फिल्टर और रिलैक्स फिल्टर का कि मैंने यहां पे मैक्सिमम के अंदर लगाया था 5 पर amazononline.in 17000 य बैरल इतना ज्यादा फर्क नहीं पड़ा इसको और बढ़ा लो 15 कर लो 25 कर लो 20 कर लो तो आप जा सकते हो रिलैक्स कर सकते हो ठीक है अच्छा जी नंबर ऑफ एवरेज नंबर ऑफ सेलर्स को फिलहाल मैं नहीं छेड़ता मैं यहां पर नीचे एफबीए सेलर्स आ रहे हैं मैं यहां पर जाता हूं मिनिमम तीन कर देता हूं ताकि वो प्राइवेट लेवल वाले सेलर्स ब्रांड्स को हटा दे इसके बावजूद भी प्राइवेट लेवल वाले ब्रांड्स आएंगे बीच में तो उस चीज को जहन में रखिएगा अब स्टोर फ्रंट हो या ना हो हमें इतना फर्क नहीं पड़ता लेकिन हमें सिर्फ पता चल जाता है कि भाई इसकी ब्रांड रजिस्ट्री हो रखी है बस अब वो देगा या सेल करने अलाव करेगा नहीं करेगा ये अभी तक हमें नहीं पता और स्टोर फ्रंट होने से ना होने से इतने कोई चांसेस मतलब फर्क नहीं पड़ता इतना ज्यादा तो अभी के लिए नो करना चाहो तो कर सकते हो बट ठीक है 139 ब्रांड्स मेरे पास आ गए ठीक हो गया तो मैंने मेजर्ली मैंने तीन फिल्टर्स लगाए थे एक मैंने लगाया कैटेगरी का दूसरा मैंने प्राइस के ऊपर भी लग जाए कि जी इतनी प्राइस की आइटम्स हो तो ये एवरेज प्राइस में यहां पर आप मिनिमम मिनिमम नॉर्मली लगाते $ में लगा देता हूं ताकि $ से छोटी आइटम्स मेरे पास ना आए मैं नॉर्मली पसंद नहीं करता कि दो दो पाच पाच डलर की आइटम मैं बेचू लेकिन जो थोड़ी देर पहले मैंने अभी जवाब दिया था उन साहब को किसी ने सवाल किया था अब अगर के नया अकाउंट है मैंने कहा था कि नया अकाउंट है तो फिर आप उसको आपको स्टेबल करने के लिए थोड़ा सा स्टेबलाइज करने के लिए सस्ते प्रोडक्ट प और ज्यादा हाई सेलिंग पर जाना पड़ेगा देन आपका ये वाला फिल्टर काम नहीं करेगा मैक्सिमम में अब आप देख ले बजट के हिसाब से अगर आपको 50 के अंदर की लगानी है तो ठीक है आप ऐसे कर ले तो 79 मेरे पास फिल्टर होके ब्रांड्स आ गए ठीक है अब ये फिल्टर्स के अंदर हम देख लेते हैं थोड़ा सा कि जी यह रेवेन्यू आ रही है यहां प 5 लाख 77000 जैसे इसकी आ रही है ठीक है 3 लाख 9999 4 लाख तो ये सारी चीजें अब हमें वो देखना होता है जिसके अंदर ज्यादा सेलर बैठे हैं जैसे इसके अंदर 11 बैठे हुए हैं इसके अंदर चार बैठे हुए हैं इसके अंदर छह बैठे हुए हैं इसके अंदर 3.2 ये ये पॉइंट के अंदर जो आ रहे हैं इसका मतलब एवरेज होता है बेसिकली वो एव इसमें 49 है तो इस तरीके से अब 11 वाले को फिलहाल में ओपन करके देख लेता हूं क्या चीज है ये बेबी सन प्रोटेक्शन फई पड 32 रिजल्ट्स आ रहे हैं इसके ठीक है अब ये देखें राइट साइड प बॉटम में वो आपको कीपा का ग्राफ ओवरलोड और नजर आ रहा है इनकी टॉप जो प्रोडक्ट्स है उसके अंदर कीपा में मतलब ये सम वट अभी तक बातें मुझे अच्छी लग रही है इस ब्रांड की कि ये इसके अंदर मल्टीपल सेलर्स बैठे हुए हैं 45 रेटिंग्स है अभी 600 प्लस बट इन द पास्ट मंथ 4.8 रेटिंग है इसकी तो 45 टोटल रेटिंग इसको मिली हु है इसका मतलब बहुत ही पुराना नहीं है ब्रांड ये देखें 158 डेज पुराना है ये 158 डेज कितने हुए 120 150 पाच पाच म छ महीने भी नहीं हुए तो बहरहाल आइटम बिक रहा है सेल्स है सही हो गया समझ आ गई बात तो यह ब्रांड ठीक है अब आप इस ब्रांड के पास जाते हो चांसेस अल्ला करेगा य आपको वैसे ही दे देगा नहीं भी देता 4 लाख डलर की सेल जनरेट कर रहा है ऑलरेडी तो जनाब आप इसके ऊपर आ जाए और यहां पर आपके पास खुल गया डैशबोर्ड इस ब्रांड का बेबी ऑयल वैसे यह ब्रांड देखने जाए तो अच्छा है आप लोग इसको पकड़ सकते हो अजन स्टॉक रेट 2 पर है अच्छा अब यहां पर पढ़ना आपको देखना है यह टेलर्ड रिपोर्ट आ रही है जब आप टेलर्ड रिपोर्ट पर क्लिक करते हो तो यह रिपोर्ट जनरेट करना करेगा यह आपसे पूछेगा कि जी यह करूं मैं तो मैं कहता हूं हा जी कर दो शुरू कर दो और यह रिपोर्ट जनरेट करेगा थोड़ा सा टाइम लगाता है लेकिन बहरहाल य हो जाते हैं स्मार्ट स्काउट के अंदर फीचर्स बहुत सारे हैं मैं सब कुछ पढ़ाने बैठूंगा तो इसी के अंदर तीन चार सेशन करने पड़ जाएंगे लेकिन मैंने स्मार्ट स्काउट का बाकायदा एक प्रोग्राम या कोर्स बनाया हुआ है और इस फ्री है व स् पें क पर जब तक य रिपोर्ट बना रहा है तब तक की बात है तब हम य चेक कर लेते देर लगेगी बस असन मुझे नहीं पता ट्रायल पर है देगा या नहीं मेरे पास तो यह इनका प्रॉपर पेड प्लान चल रहा है अब आपको देखना पड़ेगा अच्छा बन गई रिपोर्ट तो बना अच्छा अहमद रजा नहीं रोला डालेगा ये इन्होने व लगाया हु चक इसने मुझसे बात की थी इस काफी तफसील में यार आपके कंट्री से ना लोग ग्रुप बाइंग करके इस तरह से यूज कर रहे होते हैं हम उसके परर काम कर रहे हैं य व तो यह मुश्किल चला गई अब यह देखि यह रिपोर्ट है यह रिपोर्ट से क्या फायदा हो रहा है और इसको मैंने स्कट को इस रिपोर्ट के बारे में जिक्र भी किया था कि मैंने सजेशन दिए थे उसको कुछ इसको हमें थोड़ी सी कस्ट की इसमें जरूरत है कुछ चीजों को उसने एक्सेप्ट किया था कुछ चीजों में उसने कहा कि इसका इस रिपोर्ट का पर्पस हमारे लिए कुछ और है मतलब उसने अपने लिए कहा था कि ये अ था तो अब क्या हो रहा है कि इसके अंदर यह रिपोर्ट आपके पास आ रही है अब रिपोर्ट के अंदर आपने वोह चीजें पिक करनी है जो आपके काम की है यह ब्रांड प्रपोजल हमने जो बना रखा है ना इस प्रपोजल के अंदर इस रिपोर्ट का काफी सारा डाटा आप यूज कर सकते हो बेसिकली समझाने का मकसद मैंने जब कहा कि रह गई है तो व यह था कि हम इस रिपोर्ट का डाटा यहां पर ऐड नहीं कर पाए थे वह आपने देखना होगा कि क्या हम ऐड कर सकते हैं या नहीं अब अभी के लिए ब्रांड स्कोर आपका ज्यादा है अच्छा है बेसिकली य जो यह बता रहे है यह ब्रांड स्कोर जो सिस्टम इसका अजन से कोई लेना देना नहीं है य स्मार्ट स्काउट का अपना कोई एल्गोरिदम है जिसके मुनास बत से यह ब्रांड को स्कोर दे देता है जहां पर जितना ज्यादा है उतना वोह कहता है कि अच्छा है अगर बहुत कम है तो फिर मसला है अब आपको यह देख है कि जनाब इसमें आपने क्याक करना है एक चीज आपको याद होगी कि जब हम यह बात कर रहे थे कि इसमें एक चीज का जिक्र किया था हमने किधर गया अन होलसेल का ये जो बिजनेस आप इस वक्त सीख रहे हैं इस पूरे लंबे से कोर्स के अंदर यह बहुत लेी कोर्स है जहां तक मैं अभी तक जानता हूं रिकॉर्डिंग के वक्त तक य 40 30 घंटे से ज्यादा का कोर्स है और अगर आपने मुकम्मल इसको कर लिया ईमानदारी से तो डेफिनेटली आपकी जिंदगी बदल सकता है और उस लेवल के ऊपर आपका बिजनेस बना के आपको दे सकता है कि आप इसको लॉन्ग टर्म के अंदर इसके आपको फवाइव से एग्जीक्यूट करने के लिए जाहिर सी बात है ये वीडियो बेस कोर्स है और आपके इसमें काफी सारे ऐसे क्वेश्चंस भी आंगे मैंने अपनी पूरी कोशिश की है मेरी टीम ने पूरी कोशिश की है 100% ईमानदारी के साथ हमने जितना हम जानते हैं जितना हमारा एक्सपीरियंस है जितना हमें याद था हमने सब कुछ इसके अंदर शामिल किया है पुरानी वीडियोस के अंदर से व ही चीजें यूज की है जो अभी भी वैलिड है जो वैलिड नहीं है वो हमने हटा दिया है जो नई चीजें हैं वो उसके अंदर डाल के इसको मुकम्मल कर दिया अब सवाल यह है कि आपके जो सवालात है उसके लिए क्या करें तो उसके दो रास्ते हैं एक है ईएसपी का फ ग्रुप आप सिंपली फ प जाए ई-कॉमर्स सक्सेस पाकिस्तान का एक ग्रुप है उसके ऊपर जाके इसको अपने जो भी टेक्निकल क्वेश्चन है वो पोस्ट कर दें और कम्युनिटी है ढाई पौने लाख लोग उसमें मौजूद हैं और वो आपको इंशाल्लाह असेस करेंगे गाइड करेंगे उसमें से कुछ ना कुछ ल कर देंगे इसके अलावा मेरी या मोइस की या यूसुफ की कहीं पर भी किसी की मेंटरशिप चाहिए जो रिलेवेंट ट्रेनर्स है उसके भी दो रास्ते हैं या तो आप पूरे साल भर की मेंटरशिप में चले जाएं उसमें वन टू वन मेंटरशिप है फिर एचआर प्रोग्राम भी है और इसके अलावा कॉल्स स्पेसिफिक भी है जैसे फॉर एग्जांपल मेंटरशिप कॉल या कंसल्टेशन कॉल्स की तरफ आपको जाना है तो आप वो भी कंसीडर कर सकते हो वो स्क्रीन के ऊपर आपको डिटेल्स नजर आ रही है आप उस फोन नंबर प राबता कर लें हमारी सीएसआर टीम मौजूद है रिप्रेजेंटेटिव्स हैं और वो आपको असिस्ट कर देंगे आप सिंपली उनको ये बताएं कि जी मैं ने ये नंबर या रेफरेंस में से आपका ये कोर्स देख रहा था और मुझे कंसल्टेंसी कॉल की रिक्वायरमेंट है या मेंटरशिप कॉल चाहिए वो आपको गाइड कर देंगे तो नॉर्मली ये जैसे फॉर एग्जांपल अगर कोई वन टू वन मेंटरशिप में पूरे साल भर में जाता है और वो कहता है कि मैं अफोर्ड नहीं कर सकता वो कि कुछ लोगों के लिए महंगा भी साबित होता है वो तो इट्स परफेक्टली फाइन जाहिर सी बात है हमारा टाइम है और वो टाइम के बिहाव पे हम चार्ज कर रहे हैं बट बाज औकात लोग उस लेवल पे नहीं जाना चाहते तो आप यह भी कर सकते हैं कि आप सर्टेन कॉल्स एक या दो कॉल्स के लिए भी पैकेजेस ले सकते हैं और उसमें फिर वो प्रॉपर एक मेंटरशिप कॉल होती है जिसमें आपको पूरे गाइडेंस मिल जाएगी आपके जितने भी क्वेश्चंस हैं नॉर्मली ये कॉल्स का 20 से 30 मिनट का एक तक मीना होता है कि जी इतना टाइमलाइन ये है 20 से 30 मिनट बट जाहिर सी बात है इंसान है और आप हमारे हम वतन भी हैं तो हमारी फिर कोशिश य होती कि थोड़ा बहुत ऊपर नीचे होता तोसे कोई फर्क नहीं पड़ता तो स्क्रीन के ऊपर आपको कांटेक्ट नंबर्स आ रहे हैं इस परे राबता कर ले कॉल्स को रिजर्व कराने के लिए मेरे साथ या इसको जूम सेशन भी कह सकते हैं जिस तरह भी तो ये इंडिविजुअल भी रजिस्टर हो सकते हैं और आप एक वन टू वन की मेंटरशिप की तरफ जाना चाहते हैं पूरे साल भर के लिए या छ महीने के लिए तो वो भी पॉसिबिलिटी है ये रहा कंपट जब हमने कंपेकी बात की थी ना तो यहां पर इस ब्रांड रिपोर्ट के अंदर कंपेरर की डिटेल्स य खुद देता है खुद उठा के देता है ये आ रही होगी ये रहा अब देखें ये सेम प्रोडक्ट को बेबी मिनरल थिंक बेबी की ये ब्रांड है यानी कि हम जो ब्रांड देख रहे हैं वो पाइपेट है या पपेट जो भी इसका एक्चुअल प्रोनंसिएशन होगा थिंक बेबी का ये कंपीटिशन लेकर आ रहा है तो जनाब ये बेबी मिनरल सनस्क्रीन स्प्रे एसएफ 30 एसए 50 प्लस बेबी मिनरल सनस्क्रीन सनस्क्रीन ठीक है अब आपको थोड़ा सा नजरें दौड़ा है और ये देखना है कि ये स्प्रे है और ये क्रीम है तो क्या यह बनती है बात या नहीं बनती है बनती है मतलब वैसे डोमेन सेम है लेकिन क्रीम और स्प्रे का फर्क है अच्छा जी मंथली रेवेन्यू क्या कर रहा है ये प्रोडक्ट आपका प्रोडक्ट मंथली रेवेन्यू जनरेट कर रहा है 8000 47000 और इनका क कंपेरर का जनरेट करा है 84000 सर्च टर्म्स चलो आपको सर्च टर्म्स का कोई अभी काम नहीं है इसकी टॉप प्रोडक्ट क्या आ रही है ये आ रही है जनाब उसकी टॉप प्रोडक्ट क्या आ रही है ये आ रही है तो आपको यहां से कंपेरर डायरेक्ट मिल जाता है आप इसको क्लिक करके इस प्रोडक्ट को ओपन भी कर सकते हो amazon2 आते हैं कंपट इसमें ये स्मार्ट स्काउट यह नहीं देख रहा कि ये कंपेरर ब्रांड प्राइवेट लेवल है या होलसेल का ब्रांड है और हमें भी नहीं देखना क्योंकि जब हमने ब्रांड के अंदर य कंपट बनाया था तो ये मीन ये कोको यू मेरे ख्याल से कोई इसमें से एक दोनों में से एक या दोनों प्राइवेट लेवल ही थे तो आई डोंट केयर मुझे तो उनका कंपेरर बताना है कि भाई देखो ये तुम्हारा कंप अब वो प्राइवेट लेवल है या नहीं है उससे कोई फर्क नहीं पड़ता और हमें ये ब्रांड को बताने की जरूरत भी नहीं है हम तो कह रहे हैं भाई देखो ये तुम्हारा कंपट है एस लंग एस कि वो सेम प्रोडक्ट बेच रहा हूं अब रिपोर्ट का काम यहां पर इतना है कि देखो यह स्क्रीनशॉट्स आ रहे हैं अगर आपको यह स्क्रीनशॉट्स मार्केट शेयर ऑफ सब कैटेगरी ये एडिशनल इंफॉर्मेशन देने के पर्सपेक्टिव से लगाने हैं तो आप लगा लो अब ये आपकी चॉइस है मैं आपको सिर्फ आइडियाज दे रहा हूं अब ये टॉप प्रोडक्ट वर्सेस टॉप कंपटिंग प्रोडक्ट इसको अगर आपको लगता है कि हां जी ये प्रोडक्ट एगजैक्टली सेम ए सेंस बनता है मेरे जिस ब्रांड को मैं अप्रोच करना चाहता हूं तो उसके आगे ये स्क्रीनशॉट एज इट इज उठा के लगा दो ये इतना आप आप इसका बना लोगे ये यहां से लेके तो कोई इतना मंथली रेवेन्यू तक का ये तो इस आ रहे हैं लेकिन आप स्क्रीनशॉट लोगे तो ये चीज आएंगी फिर ये पहले दो बॉक्स और नीचे मंथली रेवेन्यू वाले दो बॉक्स इसी तरीके से ये भी दिखाना चाहो तो ये कर सकते हो कंपलीटिंग सर्च टर्म्स अब सर्च देखो कुछ ऐसी इंफॉर्मेशन डालोगे ना जिसके बारे में ब्रांड को नहीं पता जो उसके लिए बिल्कुल ई है टेक्निकल है तो उसको समझा नहीं पाओगे इतने आराम से आपको समझ आ रहा है वो बात समझ में आ गई है अलग है वो बात कि आप कहते हो जी मुझे पता है कीवर्ड्स क्या होते हैं मुझे पता है सर्च टर्म्स क्या होते हैं लेकिन ब्रांड को कॉल कर रहे हो अगर कोई बाबा बैठे हुए हैं 65 साल के तो आप उनको कैसे समझाओ ग तो वो इंफॉर्मेशन ऐड करना प्रपोजल में सेंस नहीं बनता फिर कोशिश यह करनी होती है कि आसान ज जबान में समझाए फिर सर्च टर्म्स को आसान जबान में कैसे समझा सकते हैं अब आपको फिर ये वाली चीजें देखनी पड़ेंगी कि अच्छा जी ये ये होता है ये देखें उसके इतने सर्च टर्म्स है उसको उस इन सर्च टर्म से इतना फायदा मिल रहा है आपके सर्च टर्म्स नहीं है और आपको सर्च टर्म से फायदा भी नहीं मिल रहा हम आपके लिए यह सारे सर्च टर्म्स एड अप करेंगे और आप आपको आपकी लिस्टिंग को ऑप्टिमाइज करेंगे फिर ये आपको आसान जबान में खुद समझाना है ठीक है तो ये रिपोर्ट्स है बस ये इतना सा था इसके अंदर कोई इतना लंबा चौड़ा मामला नहीं है कीवर्ड डिस्ट्रीब्यूशन और ये सारी चीजें इसके अंदर आ रही है एक चीज और आपको समझा देता हूं साथ-साथ वो है स्कोप आप स्कोप में आ जाए और यहां पे देखें राइट पे आ रहा है ट्राई द न्यू स्कोप एक्सपीरियंस ये इन्होंने रिसेंटली नया एक फीचर लंच किया है और न्यू स्कोप एक्सपीरियंस में जब आप जाएंगे तो यहां पर ये आपको इस तरह से स्कोप बना के देगा जिसके अंदर से कुछ चीजें आप अगेन इसकी भी कुछ चीजें आप उठा के वहां यूज कर सकते हैं प्रपोजल में ठीक है अब देखें टॉप प्रोडक्ट यहां पर आ रही है इन टॉप प्रोडक्ट्स के अंदर यह सारी बता रहा पहली प्रोडक्ट है जिसकी रेवेन्यू 47000 है दूसरी 31000 इतनी है फिर वो यह कहता है कि जी इसके अंदर अब ये amazononline.in बंड को नहीं बताना कि जी अन का इन स्टॉक रेट है या नहीं है अगर मैं आपको कोई ऐसी बात बताऊं जिसके बारे में मुझे पता हो कि भाई ये इनको समझ नहीं आएगी उल्टा यह कंफ्यूज हो जाएंगे या फिर यह जो ट्रैक पर चल रहे हैं वो ट्रैक से भी हट जाएंगे मैं आपको वो बात नहीं बताऊंगा बड़ा ऑनेस्टली बता रहा हूं क्यों बताऊ क्योंकि अगर मुझे पता है कि भाई यह बंदे ये हिल जाएंगे अपनी जगह प फिर वो आपसे बात ही नहीं करूंगा तो इसलिए आपको भी चाहिए कि आप ब्रांड का प्रपोजल बनाते वक्त ये जरूर जहन में रखें के क्या बताना है और क्या नहीं बताना स्मार्ट स्काउट तो टूल है वो टूल ये टूल सेलर्स के लिए बनाया गया है ब्रांड्स को दिखाने के लिए नहीं बनाया हुआ ठीक है अब हम इसमें से वो चीजें हमारी हमारे बेनिफिट के लिए पिक अप कर रहे हैं और वो प्रपोजल के अंदर जाकर डाल रहे हैं ये प्रपोजल जब मैंने कुछ अर्से पहले मेरी इसी स्मार्ट स्काउट का जो ये मेन फाउंडर है स्कट नीदम इससे इसको मैंने दिखाया था ना इन लोगों का लिटरली दिमाग खराब हो गया था कि ये इतना डिटेल में तुमने काम किया है और हमने कभी सोचा भी नहीं था कि ब्रांड्स के साथ इस लेवल पर भी बिजनेस इस तरह से भी बनाया जा सकता है हालांकि वो गोरे हैं तो लेकिन वो खैर वो उनको वैसे ही इतनी तकलीफ नहीं होती थी ना ब्रांड से अकाउंट बनाने में क्योंकि वो वही रह रहे हैं उनका अपना एक नाम है सेटअप है सब कुछ है तो वैसे ही कर लेते तो हमें ये थोड़ी सी मुश्किलात होती है खैर अब आपको ये देखना है कि क्या मैं इसकी टॉप 10 प्रोडक्ट्स उठा के दिखा सकता हूं तो जनाब इसका स्क्रीनशॉट लें और यहां पर डालें इन जगहों प ये जो डाटा की जब हमने बात की थी रिव्यू एनालिसिस प आ गए यहां पर हमने टॉप 10 ये रहा प्रोडक्ट का डाटा अब यह वो प्रोडक्ट का डाटा है जो हमने वैसे पेज से उठाया था स्मार्ट स्काउट के जो ब्रांड के पेज से था ना यह वाले पेज से उठाया था हमने इस स्क्रीनशॉट को डाला हुआ है अब आपको लगता है कि अच्छा जी इसके अंदर हमें ये ये कॉलम्स है यहां से कॉलम्स भी मॉडिफाई हो सकते हैं आप कहते हो मुझे एसीन दिखाने की जरूरत नहीं है एन हटा दो एसीन हट गया आपको कॉलम्स ऊपर नीचे करने तो आप यहां से ऊपर नीचे भी कर सकते हो ये टाइटल का कॉलम आगे पीछे कर मेरे ख्याल से हो जाता है आराम से ठीक है अब रैंक हटाना है आपको लगता है कि जी वेरिएशन पेज का चेक हटा दूं मैं फिलहाल मुझे स्क्रीनशॉट लेना है मैं इसलिए अभी बात कर रहा हूं अदर वाइज मैं यह बात नहीं करूंगा मुझे य सन दिखना चाहिए तो इसलिए मैं वापस लगा देता हूं तो यहां से स्क्रीनशॉट उठा लो अगर चाहो तो वरना दूसरा ऑप्शन यह है आप कहते हो यार यह ज्यादा खूबसूरत लग रहा है यहां से उठा लेते हैं ठीक है जी यहां से उठा के लगा द अच्छा जी इसके अंदर क्या हो रहा है ये वीकली रेवेन्यू आपको बता रहा है 973 यहां पर आप मंथली भी कर सकते हो उसको तो ये मंथली के अंदर 80000 की पर म की सेल्स आ गई इसकी ठीक है समझने वाली बातें कुछ इसके अंदर मार्केट शेयर भी है इसके अंदर य मार्केट शेयर्स भी आपको दिखाते कि यह इस निश के अंदर इस ब्रांड का कितना मार्केट शेयर है यह भी आपको एक्सप्लेन कर देगा इस यह रहा अब देखें बेबी बाथिंग प्रोडक्ट्स मार्केट शेयर बाय सब कैटेगरी ठीक है बेबी बाथिंग प्रोडक्ट्स एक सब कैटेगरी है इसके अंदर य प्रोडक्ट चल रहा है और 1.3 पर इस कैटेगरी की जो टोटल न्यू है उसका 1.3 पर यह ब्रांड कौन सा ब्रांड पपेट पाइपेट जो भी है वो लेकर जा रहा है मार्केट शेयर बाय बेबी मार्केट शेयर इन बेबी सन प्रोटेक्शन अब यह वाली कैटेगरी के अंदर सबसे ज्यादा इस वक्त जो ब्रांड बड़ा है वह कौन सा है कॉपर टोन 15.7 पर वन मंथ वाली भी रेवेन्यू आपको पता चल जाएगी ये 22 पर है वन मंथ में ठीक है तो ये आपको अगेन अब आपको एक और कंपट का नाम उसने बता दिया कि ये कंपेरर है और यहां आ जाओ नीचे ये सारे और भी कंपट र्स बता रहा है ब्रश ऑन ब्लॉक ब्लू लिजर्ड बाबू बेबो जो भी है बोटेनिकल बेबी गनिक्स तो ये सबके रेवेन्यू भी आ रहे हैं साथ अब कॉपर टोन बता रहे जनाब 3.1 मिलियन पर है फिर ब्रश ऑन ब्लॉक्स है 1.7 मिलियन पर है 1.3 मिलियन पर ये वाला है 933 पे ये 87 ये पांच ब्रांड तो आपको उने वैसे ही बता दिए सामने बल्कि और भी आ रहे हैं और पपेट किस नंबर पे ये आ रहा है देखिए ये पांचवा है छठा 6 सा 8 9 10 11 और ये 12 12वें नंबर पे पाइप पैट है मैंने उसका चेक लगा दिया अब ये देखें ये एक्सप्लेनेशन आ गई ये कॉपर टोन है फिर ये बेबी गनिक्स ये उनका पूरा ग्राफ बन के आ गया बड़ा खूबसूरत सा आप चाहे तो इसके चेक्स हटा द दो तीन के आप कहते हैं भाई ये दो वाले ब्रांड ठीक लग रहे हैं बस इसके साथ बनाओ तो आपने वैसे बना लिया अब इसका स्क्रीनशॉट उठाएं तो जनाब लग गया ये आपका काम हो गया ये लाइन भी बना सकते हैं आप इसके अंदर इसके अंदर आप परसेंटेज प भी ला सकते हैं इसके अंदर आप फिर स्टैक में भी बना सकते हैं तो ये सारे फीचर्स हैं इसके स्मार्ट स्काउट के जिसके थ्रू आप रिपोर्ट्स बना रिपोर्ट्स इस अपनी अपने जो प्रपोजल है उसको मजीद स्ट्रांग कर सकते हैं खूबसूरत सी चीजें बनी बनाई है आपने बस डिस्प्ले करा के स्क्रीनशॉट उठा के वहां चिपकाना है और कुछ नहीं है ठीक है लेफ्ट साइड पर सब कैटेगरी का डाटा आ रहा है समझने के लिए आपके है ब्रांड को दिखाने के लिए डटा नहीं है सब कैटेगरी के अंदर बता रहा है कि जी बेबी सन प्रोटेक्शन की मंथली रेवेन्यू इतनी है बेबी बाथिंग प्रोडक्ट की रेवेन्यू इतनी है बेबी लोशन की प्रोडक्ट इतनी ये बेसिकली वही है जो हमने बहुत शुरू में निश लेवल के ऊपर काम किया था कि निश रिसर्च की थी ये उस उसी उसी से जुड़ी हुई कड़ी है बेसिकली ये निश रिसर्च की बात हो रही है य निश के लिए रेवेन्यू हम बता रहे हैं ठीक है सेलर्स कौन-कौन से हैं अगर आप सेलर्स देखना चाहो तो ये ब्रांड को बताने की जरूरत नहीं है ये आपकी नॉलेज के लिए मैं बता रहा हूं रेवेन्यू शेयर बाय सेलर्स पाइ पैड बेबी अब ये पाइ पैड बेबी बेसिकली पाइ पैड ब्रांड का अपना कोई सेलर है या तो हो सकता है प्राइवेट लेवल हो या फिर यहां पे आ रहा है कि जी बाय ब्रांड तो ये बाय ब्रांड के अंदर भी नाम आ रहा है पाइपेट का 59 पर ठीक है यहां पर न तो ये इसके अंदर आके बैठ गए या ये भी चांसेस है कि बाय परमिशन आ रहे हो ठीक हो गया समझ आ गई यहां तक बात कोई मसला तो नहीं है जरा लिख के बता दो के जी क्लियर हो गया ये ये था आपका स्मार्ट स्काउट की रिपोर्ट्स का मसला तो ये हमने इसको क्लियर कर लिया देख के जी रजा साहब बिल्कुल अपनी इंफॉर्मेशन तो फिर तो बहुत सारी चीजें है ना इसके अंदर आपके पास स्कोप के अंदर चीजें आ रही है टेलर रिपोर्ट्स है सप्लायर्स भी बता रहा होगा ये कहीं प अभी तो खैर ये नया-नया सप्लायर्स का भी फीचर है इसके अंदर इतने ज्यादा नहीं बताता खैर तो ये ब्रांड का वो आपकी वो वाली फश भी पूरी हो गई कि ब्रांड हंटिंग भी हमने एक दफा दोबारा क्विकली कर ली और उसी में से एक ब्रांड उठा के हमने रिपोर्ट्स निकाल ली जो रिपोर्ट आप जनरेट करवाते हो ना वो यहां पर भी आ जाती है लेफ्ट साइड प देखें ब्रांड्स के नीचे ब्रांड रिपोर्ट्स आ रही है तो ये नॉर्मली आप यहां से भी क्लिक करके किसी का नाम डालो कि जैसे फॉर एग्जांपल क्या नाम था पाइपेट था तो इसका नाम डालोगे तो ये जनाब ये पाइपर सॉन्ग भी आ रहा है न न पाइपर पाइपर बायो साइंस डर पाइप कुछ और ही ना खुल जाए बहरहाल ये इस तरीके से भी आ जाती ठीक है वही रिपोर्ट आएगी लेकिन यहां से भी आ सक तो जनाब अब नेक्स्ट क्या है कंपटीशन एंड प्राइस मैनेजमेंट बाय बॉक्स विनिंग स्ट्रेटेजी बाय बॉक्स अच्छा ठीक है कंपटीशन हैंडलिंग यो स्ट्रेटेजी ऑटो प्राइसिंग अच्छा ऑटो प्राइसिंग बेसिकली यहां पर लिखा हुआ तो है लेकिन यह होना उसके साथ है बढ़ाना आपको क्योंकि यह वाला उसमें सेलर सेंटल लॉगइन करना पड़ेगा वो फिलहाल मैं कर नहीं पाऊंगा अच्छा तो कंपटीशन मैनेजमेंट के अंदर बाय बॉक्स विनिंग स्ट्रेटेजी है विनिंग स्ट्रेटेजी में क्या होता है सबसे पहले आप कहोगे जनाब बेस्ट प्राइसिंग हो या कंपट प्राइसिंग हो ठीक है कंपटिंग प्राइसिंग हो स्टॉक की अवेलेबिलिटी हो और वो इतना ज्यादा फैला हुआ भी हो स्टॉक आपका अवेले बिलिटी ठीक हो गया तो यह दो चीजें इंपॉर्टेंट है इसके बाद आपकी अकाउंट की अपनी हेल्थ अकाउंट हेल्थ ये इंपोर्टेंट है एक चीज का ख्याल रखिएगा जो अक्सर लोगों के साथ मसला आता है वह यह आता है कि बाज औकात आप ऐसी प्रोडक्ट में एंटर हो जाते हो जिसमें रिटर्न्स बहुत ज्यादा हाई है रिटर्न्स अगर बहुत ज्यादा हाई है तो यह आपके लिए मुश्किल बन सकती है उसकी वजह क्या होती है कि कुछ आइटम्स ऐसी होंगी जिसके अंदर जैसे आप देख ले अभी जाए दराज पर कोई सर्टन आइटम ऑर्डर करते हैं वैसे ही रिव्यूज वगैरह देखे बगैर और आपके पास प्रॉब्लम आएगी आप उसको वापस कर देंगे दराज को रिटर्न कर देंगे लेकिन जब आप रिटर्न करेंगे ना फिर आप जाकर उसके रिव्यूज देखेंगे तो पता चलेगा यार मैं खाम का मंगा लिया मैं पहले रिव्यूज पढ़ लेता यहां तो सारे लोग यही मसले से रो रहे हैं मुझे भी यही मसला देती है इसका मतलब क्या हुआ कि वो जो दराज पर जो शख्स उस प्रोडक्ट को बेच रहा है या जो उसके ब की जो मैन्युफैक्चरर है जो प्रोडक्ट है उसम है ही फॉल्ट और वो उसको ठीक भी नहीं करना चाहते पाकिस्तान में तो ऐसे बड़े सारे केसेस होते हैं ना कि आप कंप्लेंट डालो वह अपनी गलतियों से भी नहीं सीखते वो कहते बस जी ऐसे ही है य ऐसे ही चलेगा और सेलर को दुकानदार को जाकर कंप्लेन करो तो साहब पीछे से मालसा आता है हम क्या करें तो वो भी आगे से हाथ उठा लेगा फौरन तो इस तरीके से धंधे नहीं चलते इस तरीके से बिजनेस बड़े नहीं होते हैं बड़ा बिजनेस बनाने के लिए आपको वक्त के साथ साथ इंप्रूव करना बहुत जरूरी है तो अगर जो आइटम्स बहुत ज्यादा रिटर्न आ रही है जिसके ऊपर उसमें होगा क्या कि वो आपके सेलर अकाउंट को खराब करेगी इस चीज का आपको खास ख्याल रखना होता है अगर स्पेशली किसी सर्टेन कैटेगरी की कोई प्रोडक्ट है लेट्स सपोज ग्रोसरी की कैटेगरी की कोई आइटम है और आपने माल मंगवाया चेक नहीं किया था या प्रॉपर रिसर्च नहीं की थी अब आपने वो वहां प लगा दिया amazononline.in मेरा तो छोटा सा नुकसान है लेकिन ठीक है ऐसे नहीं होता अगर रिटर्न में amazononline.in जिसमें बहुत सारे बेल्स एंड वेसल्स हैं जिसके अंदर बहुत सारे पीसे है अलग-अलग और वो पीस कम है उदा का चानी चाइना की आइटम है पीस में मसला है या कुछ होता है तो आपके रिटर्न्स बढ़ जाते हैं और यह आपका नेगेटिव इंप्रेशन ता है डालता है इसे कहते हैं एनसीएक्स ठीक है एनसी एक्स इसका मतलब क्या है नेगेटिव कस्टमर एक्सपीरियंस पले 12 पर था मेरे ख्याल से इसको कम करके इन्होने 10 पर प ले आई यानी के अगर आप 10 पर पर हिट कर जाते हो तो आपकी वो लिस्टिंग अजन सस्पेंड करेगा पहले तो कहने का मकसद क्या है कि आपने 100 ऑर्डर्स प्रोसेस हो गए आपके और उसमें से 10 रिटर्न हुए ने एनसी एक्स के साथ 10 रिटर्न होने का मतलब जरूरी नहीं है कि 10 एनसी एक्स लग गए 10 रिटर्न हुए उसमें से कितने एनसीएक्स है ये एक अलग बात है अभी हम बात करें एनसीएक्स कितने लगे ठीक है 10 ऑर्डर रिटन की बात तो अगर 10 एनसीए लग गए इसका मतलब 10 पर हिट कर गया अब 10 पर हिट कर जाएंगे तोन आपकी लिस्टिंग को सस्पेंड कर द अच्छा इसके साथ होता क्या है कि जब ऐसी सिचुएशन आपकी बनेगी तो वह जो ग्रोसरी की कैटेगरी की आइटम थी ठीक है यह आई ग्रोसरी की कैटेगरी को पूरी बेसिकली आपकी वह बाय बॉक्स की एलिजिबिलिटी इंपैक्ट हो जाएगी बाय बॉक्स एलिजिबिलिटी विल बी इंपैक्टेड ठीक है इसका मतलब क्या हुआ अब आपको बाय बॉक्स इतना आराम से नहीं मिलेगा उन कैटेगरी तो इस चीज का खास ख्याल रखना चाहिए कि यह जो ओरिजनली हम बात कर रहे थे कि कौन सी कोई ऐसी आइटम ना हो जिसम रिटर्न बहुत ज्यादा हो रिटर्न है भी अगर तो एनसी ना हो इस चीज को मेक शर करना जरूरी है य सिचुएशन जो मैंने आपको बता दिया क्योंकि इसकी वजह से अर परेशानी होती है दूसरी बात के स्टॉक कोशिश करेंगे ज्यादा रखेंगे और प्राइस कंपट रखेंगे अच्छा प्राइस के अंदर ट प्राइसिंग जब आप पढ़ेंगे तो उसमें आपको बहुत सारे रूल्स का पढ़ना मतलब रूल्स बताए जाएंगे कि जी अली मैंने बताया ना नेगेटिव कस्टमर एक्सपीरियंस तो बहुत सारी चीजें आएंगी जिसके अंदर एक मिनट अच्छा इसमें एक चीज को ख्याल रखिएगा कि एक होती है योयो स् योयो स्ट्रेटेजी योयो स्ट्रेटेजी का मतलब क्या होता है कि र इसको नाम अभी दिया है हम बहुत अर्से से ही करते रहे अन के साथ या किसी शॉक सेलर के साथ यह खेलते हैं इसको यह खेल खेल एक तरीके से आपको मजा भी आएगा खेलने में वो यह होता है कि अगर एक प्रोडक्ट है और एजन के ऊपर व प्रोडक्ट मिल रहा है एन खुद बेच रहा है 100 का ठीक है और आप भी बैठे हैं आप बेच रहे थे जनाब 105 का अब लगा दिया आपको ब बक्स मि यह स्ट्रेटजी से फायदा य होता है आपको कि आप 100 पे अपने आप को 99 या 99.50 डलर प लेकर आओगे $950 स प लेकर आओगे और फिर आपको बाय बॉक्स मिलेगा अब आप थोड़ी देर के लिए फाइट करोगे वो भी कम करेगा उसका भी ऑटो प्राइसिंग लगा होगा आपका भी ऑटो प्राइसिंग लगा होगा कम करेंगे यो स्ट्रेटजी का मतलब ये होता है कि आप अपनी प्राइस को वापस शूट अप करते हो एक सर्टन टाइम के बाद प्राइस वर की नॉर्मली मैं मना क्यों करता हूं प्राइस वॉर का मतलब ये होता है कि दो चार लोग ऐसी लड़ाई में कूद जाते हैं जिसमें किसी की जीत नहीं होती एक शख्स की भी जीत नहीं होती ये तय है प्राइस वॉर का मतलब क्या हो गया मैंने एक प्राइस $ पे लगाई आप आए आप मेरे कंपटीशन कंपटीशन बन के आए और आपने 99 प लगा दी मैंने कहा अच्छा जी तू 99 प लाया मैं 98 प लगा दी फिर तो आपने बो तू 98 प लाया मैं 97 पे तो ये वाली मार जो ये जो लड़ाई होगी इसमें नुकसान क्या होगा कि हम प्राइस को श्रिंक करते करते इतने श्रिंक कर देंगे कि हम कहेंगे कि भाई किसी का भी मुनाफा नहीं मिला ठीक है किसी को भी मुनाफा नहीं मिला तो फायदा क्या हुआ कुछ भी नहीं हुआ किसी को कोई किसी की भी जीत नहीं हुई इसलिए मैं प्राइस फॉर स्टार्ट करने से हमेशा मना करता हूं कि आप प्राइस फर स्टार्ट ना करें अनलेस कि आप किसी अन एक्सपेक्टेड सिचुएशन में फस रहे हैं और आपकी वहां पर बस हो गई है फिर जाके आप करेंगे तो अलग बात है वरना तो नॉर्मली नहीं करना चाहिए अब प्राइस वर यह वाली जो सिचुएशन है यह हो रही है बात किसी शार्क सेलर से या अन से लड़ने की योयो स्ट्रेटजी वाली इसमें क्या करेंगे आप क्या आप प्राइस तो नीचे लाएंगे वो भी आपके साथ लाएगा लेकिन फिर आप अपने प्राइस को वापस शूट अप करेंगे क्यों क्योंकि प्राइस वर करते करते जब आप उसको नीचे ले आए थे तो अब तो फायदा किसी का भी नहीं हो रहा ना ना आपका हो रहा है ना उसका हो रहा है तो आप इसको शूट अप करा द अपने प्राइस को नीचे लाके वापस शूट कर द वापस शूट कहां पे करेंगे 102 पे 103 पे एग्जांपल है जो बात हो रही थी वापस शूट करने से क्या होगा कि वो जो दूसरे का ऑटो प्राइसर है उसके भी प्राइस शूट होंगे वापस क्योंकि वो ये देखेगा कि जी बाय बॉक्स का मिनिमम सेलर कौन है 102 वाला है मेरे पास और मैं क्यों 96 में बेच रहा हूं फिर तो मैं भी तो 102 प बेचूंगा फिर वो 102 101.5 इस तरह कु आता है एक चीज और प्राइसिंग जो अपडेट होती है नॉर्मली स्टैंडर्ड टाइम एवरेज 15 15 मिनट का है एजेक्ट फिक्स नहीं पता किसी को और अन बताता भी नहीं इतना आराम से लेकिन जो हमने देखा है एवरेज 15 मिनट का है यानी कि अभी आपने प्राइस अपने गिराए हैं तो आपको दोबारा बाय बॉक्स मिलने में मैक्सिमम 15 मिनट लग सकते हैं ठीक है मैक्सिमम 15 मिनट लग सकते हैं बात इमीडिएट मिल जाएगा हो सकता है पिछले वाले को बाय बॉक्स की जो प्राइस अपडेट हुई थी और बाय बॉक्स की रोटेशन हुई थी उसके अंदर ऑलरेडी 12 मिनट गुजर चुके थे और आपने प्राइस चेंज किया अपना और आपको अगले न मिनट बाद ही बाय बॉक्स मिल गया ये चांसेस है लेकिन कंफर्म नहीं है क्योंकि हमें एक्ट नहीं पता होता कि बाय वो प्राइस रोटेशन कितनी देर में होगी अन कितनी देर में अपडेट करेगा फ्लकचुएट होता है ना बाय बॉक्स उससे वो होगा क्योंकि जब पेज लोड होने पर भी चेंज हो जाता है और बाज औकात व पेज लोड होने पर चेंज नहीं होता बाज औकात वो एक सर्टन टाइम के बाद जाकर चेंज होगा और वो टाइम 10 मिनट हो सकता है 15 मिनट हो सकता है ज्यादा भी हो सकता है लेकिन एवरेज हमने देखा 12 से 15 मिनट का होता ही है ठीक है तो यह एक स्ट्रेटेजी है योयो स्ट्रेटजी एक और स्ट्रेटेजी आपको बता देता हूं ठीक है यहां तक क्लियर है समझ में आ रही है बात माजिद रिटर्न प्रोडक्ट का बताया था ना वो ब्लैक लाइन आ रही थी कीपा के ग्राफ में सेशन दोबारा देखें प्राइस मींस कस्टमर आई की मज और बिजनेस का लॉस प्राइस मीस नहीं समझ में आया अच्छा जी य तक समझ आ गई अच्छा जी अब दूसरी स्ट्रेटजी क्या थी amazon2 या उथ की जरूरत हो होती वो उस्ताद होता है जो आपको हेल्प करता है स्टेप बाय स्टेप के अंदर इसका बेहतरीन तरीका है कि सक्सेस कैम का प्रोग्राम हमने जो डिजाइन किया है उस पर जाइए उसके थ्रू आपको एक प्रॉपर मेंटरशिप मिलती है और प्राइसिंग स्ट्रेटजी है जो टाइम हां जी इरफान है सही है टाइम जोन बेस्ड है इसका मतलब क्या हुआ आप कहते हो जी मैं ऊपर वाली योयो स्ट्रेटजी आपने ट्राई कर ली बाज औकात इससे फायदा नहीं होता उसकी वजह यह है कि जोना चाह रहे हो हो सकता है वो दूसरे ने भी यही गेम कर रखा हो या हो सकता है कि उसकी मैक्स प्राइस वाकई में कम हो और व आप उसके उसको बीट ना कर पाए तो बाजत ये चीज नहीं भी चलती है तो दूसरा तरीका क्या होता है एक और तरीका होता है जो मैनुअल स्ट्रेटेजी का होगा मैनुअल स्ट्रेटेजी का मकसद ये होगा यहां पे आपको टाइम जोन देखना है अब आप बैठे हो पाकिस्तान में और अमेरिका से तकरीबन कोई 10 से लेकर कोई 15 घंटे तक का डिफरेंस है यूएस के डिफरेंट टाइम जोनस के मुताबिक राइट वहां के जो ईस्ट कोस्ट वेस्ट कोस्ट जो भी चल र है अब क्या होता है कि हम ये देखते हैं अच्छा जी कोई सर्टेन आइटम है जिस परे दो तीन सेलर बैठे हैं और हमें एक आईडिया मिल जाता है नॉर्मली काम करके आप जब क्लोज मॉनिटर करते हो तो मिल जाता दूसरे सेलर अमेरिक है सारे दो तीन चार जो भी बैठे वो सारे अमेरिकन है ऑटो प्राइसिंग नहीं लगी हुई या वैसे चला रहे हैं जी बस ठीक है चल रहा है अगर यह मैनुअल स्ट्रेटजी से काम य होता है कि आप यूएस के शाम के टाइम में अपने प्राइस गिरा देते हो मिसाल के तौर पर 6 बजे के बाद यूएस के 6 बजे के बाद सारे टाइम जोनस के 6 बजने से ऊपर निकल जाने चाहिए यानी कि बिजनेस आवर्स खत्म हो गए अब आपने प्राइस अपने गिरा दिया अगर यह उनके पास ऑटो प्राइसिंग नहीं लगा हुआ तो बाय बॉक्स आपको मिल जाएगा और बाय बॉक्स आपको मिला रहेगा अगली सुबह तक जब तक वो आते नहीं है काम प वापस तो जब तक वो काम प वापस आएंगे उससे पहले आप अपने प्राइस वापस ऊपर चढ़ाते ये मैनुअल स्ट्रेटेजी है लेकिन ये फायदा बहुत देती है क्योंकि अक्सर लोग प्राइस ऑटोमेशन नहीं कर रहे होते प्राइस ऑटोमेशन जो नीचे मैंने मोइस के लिए रखा हुआ है वो इसलिए रखा ये वही चीज है ऑटोमेशन का मतलब ये होता है कि सेंट्रल में कि आप ऑटो प्राइसिंग इनेबल कर सकते हो कि भाई यह मेरी प्रोडक्ट है इसके लोएस्ट प्राइस इतने हैं और हाईएस्ट प्राइस amazononline.in मैक्सिम प्राइस एवरेज बेस देनी पड़ती है कि अच्छा जी दूसरे लोगों ने 110 तक में बेची है ठीक है मैक्सिमम 110 रखते हैं 112 कर ले कोई बात नहीं अच्छा जी ये हो गया अब ऑटो प्राइसिंग के अंदर आप रूल्स डिफाइन कर ले तो मल्टीपल रूल्स बन जाते हैं कि जी ठीक है मेरे प्राइस को बाय बॉक्स के प्राइस से मैच कर दो अगर मेरे पास बाय बॉक्स नहीं है तो ठीक है जी तो अब वो ऑटो प्राइसिंग ऑटोमेटिक ये कोशिश करेगी कि एक आइटम है जिसके ऊपर प्राइस लगा हुआ है 102 का आपके एवरेज प्राइस $ से वो आपके प्राइस भी 102 कर देगा लेकिन वो मिनिमम और मैक्सिमम का जो गैप है उससे बाहर नहीं जाएगा ना 95 से नीचे जाएगा ना 112 से ऊपर जाएगा या आपने कैद लगा दिए उसके लिमिट लगा दी जी यह मिनिमम य मैक्सिमम इससे बाहर नहीं जाना कुछ भी हो जाए वो इससे बाहर नहीं जाएगा लेकिन अब उसने देखा कि बाय बॉक्स 102 के ऊपर है और आपके 100 डल प्राइस है वो 102 कर देगा आपके प्राइस यह एक एक रूल था आपने बनाया था आपने कहा जी एक दूसरा रूल आपने बना दिया अच्छा जी इस प्रोडक्ट के लिए बाय बॉक्स से 5 पर नीचे कर दो मेरे प्राइस या 50 सेंट नीचे कर दो दोनों ऑप्शन है परसेंटेज में भी या सेंट्स में भी ये डिटेल आप समझेंगे स्क्रीन के ऊपर मैं आपको वैसे ही बता रहा हूं तो आप यह काम कर सकते हो उसमें फिर ये होगा कि वो ऑटोमेटिक ये देखेगा कि अच्छा जी बाय बक्स के प्राइस 102 है तो आपके प्राइस 101 आ 50 सेन कर देगा आ गई बात समझ में आ रहा है तो ये आप खेल सकते हो इसका मैंने वैसे ऊपर की एग्जांपल दी आपके एवरेज प्राइस $1 है तो अगर किसी दूसरे सेलर ने बाय बॉक्स हासिल कर लिया $99 प्राइस लगा के तो आप उसके प्राइस से मैच भी करवा सकते हो बाय 99 अपने भी करवा सकते हो और आप उसको 50 से नीचे भी गिरा सकते हो लेकिन 50 से नीचे गिराओ ग तो याद रखोगे आप प्राइस लो प्राइस और शुरू कर रहे हो मैं रिकमेंड करता हूं नॉर्मली के उसके बाय बॉक्स के प्राइस से मैच करा दो जब आप शुरू में आपको तकलीफ ज्यादा होती है क्योंकि आपका सेलर अकाउंट नया होता जब सेलर अकाउंट आपका पुराना हो जाता है थोड़ा सा स्टेबल हो जाता है तो फिर आप बाय बॉक्स का प्राइस मैच करके भी बाय बॉक्स थोड़ा बहुत आपको भी मिलता है फिरन फेर शेयर पर जाता है सब्जेक्ट टू के आपके एल्गोरिथम बाकी सारे ठीक है सर यूएस सेलर ऐसे भी होंगे काफी जो घर से भी अकाउंट मैनेज कर रहे हो अब जाहिद नहीं पता ना वल्ला आलम वो तो जो हम कर रहे हैं जितना लेकिन वो घर से करने वाले भी हमारी तरह नहीं है कि 12 घंटे बैठ के काम कर हो 14 घंटे बैठ के काम करो हो पाछ बजे दुकान बंद करते हैं तो फिर पीने पिलाने निकल जाते हैं तो फिर नहीं आते काम प लेकिन जाहिर स बात है है बैठा हुआ है तो मैं उसको तो नहीं निकाल सकता ना घर से वो तो ऐसे ही रहेगा तो वो मतलब मैं जो भी आइडियाज आपको दे रहा हूं इसके साथ कोई गारंटी वाली बात नहीं है कि जी यह काम करेगा ही करेगा एक्सेप्शन सिचुएशन डिफरेंट हो सकती है कोई चीजें ना काम करें आपके पास बन सकती है कि जी मेरे साथ यह मामला बना इसकी वजह से आपकी स्ट्रेटजी काम नहीं कर रही थी आप मुझे आके कह सकते हो और वो ऐसा होगा बहुत सारा होगा ठीक हो गया तो यह आपका कंपटीशन हैंडलिंग अच्छा कंपटीशन हैंडलिंग के अंदर एक चीज और ख्याल रखिएगा कि अवॉइड टू मेनी शार्क सेलर्स यह मैंने पहले भी मैं बता चुका हूं लेकिन यहां प लिख भी रहा हूं आपके रिकॉर्ड के लिए कि शाक सेलर कौन होता है जिसके रिव्यूज लाखों में हजारों में भी मतलब ऐसे हो कि जी 5 हज 400 हजार उससे भी ज्यादा 40 5 हजार फीडबैक लेने वाला सेलर रिव्यूज भी जब मैं कह रहा हूं यहां प तो इसका मतलब सेलर के फीडबैक की बात हो रही है प्रोडक्ट रिव्यूज की बात नहीं हो रही तो ऐसे सेलर्स जो बैठे हुए हैं जिनके कोई 30 40 5 हजार फीडबैक लगे हुए हैं और है भी सारे 99 पर पे 99.5 पर प इस तरह या 100% प तो इनसे आप टक्कर इतने आराम से नहीं ले पाएंगे ये योयो स्ट्रेटेजी और मैनुअल स्ट्रेटेजी से आप काम कर सकते हैं लेकिन अगेन जैसे जाहिद ने कहा जी कोई घर से बैठ के कर रहा हो अब 500 रिव्यूज वाला सेलर घर से बैठ के काम नहीं कर रहा होता बाकायदा टीम होती है पीछे कंपनी बनाई होती है ऑफिस भी होता है वेर हाउस भी होता है ये इतने बड़े होते हैं इतने छोटे नहीं होते तो इनसे टक्कर ले सकते हो लेकिन बहुत सोच समझ के खासकर अगर आपका नया सेलर अकाउंट है तो बिल्कुल टक्कर ना ले बहुत ही सोच समझ के टक्कर लेने वाली जरूरत है और स्पेशली उस वक्त टक्कर ले जब एक आद हो लिस्टिंग के दूसरे वाले हल्के हो सारे ही शाक सेलर बैठे हैं तो तो यह वाली बात हुई कि एक नदी का आपको पता था कि इसमें सारे बहुत सारे मगरमच बैठे हुए हैं फिर भी आपने डुबकी लगा दी ये वो वाली हरकत आप अपने साथ करेंगे तो इसलिए सारे शाक साला बैठे हो तो जी मेहरबानी करें दूर रहे उसे ठीक हो गया यहां तक कोई सवाल मैप पॉलिसी का अच्छा याद दिलाया आपने अभी आपको मैप पॉलिसी भी गाइड कर देते हैं अच्छा मैप पॉलिसी क्या होती है मिनिमम एडवर्टाइज प्राइसिंग पॉलिसी ठीक है यह होती है मैप पॉलिसी अब काफी सारे ब्रांड्स आपको इफोर्स करते हैं मैप पॉलिसी के लिए कुछ लोग नहीं करेंगे अब यह होना अच्छी बात भी है और ना होना भी अच्छी बात है बास त क्योंकि ज बा होती है जिन पर और आपका अकाउंट नया है तो आपके लिए मुश्किल बन सकती है गेम क्योंकि दूस सेलर को मैप पॉलिसी का मतलब क्या होता है मिनिमम एड प्राइसिंग पॉलिसी हो गई ब्रांड कहता है जनाब जैसे व पाइप था फर एपल और उसका प्रोडक्ट था अजूम कर लेते 20 ठीक है अब ब्रांड कहता है जी हमारे मै पॉलिसी प्रोडक्ट $ है आप इससे नीचे नहीं बेच सकते और यह पॉलिसी को एनफोर्स कराने के लिए कुछ ब्रांड्स होते हैं जो इंतहा सीरियस होते हैं वह मतलब हर हद तक जाते हैं अपनी पॉलिसी को इफोर्स कराने के लिए कुछ ब्रांड ऐसे होंगे वो बोल देंगे आपको मुंह से जी हां जी मै पॉलिसी लेकिन वो क परवाह नहीं करेंगे बोलेंगे जो मर्जी करता रहे हमारी पॉलिसी है बस ठीक है तुझे जो मर्जी करना बोलेंगे नहीं मु से लेकिन ऐसा आपको पता चलेगा प अच्छा तीसरी बात तीसरी बात क्या थी कुछ ब्रांड की होगी नहीं मै पॉलिसी जैसे हमने वो ब्रांड प्रपोजल बनाते व उसको मेंशन किया था कि आपकी मै पॉलिसी नहीं है आपकी मै पॉलिसी होनी चाहिए बेसिकली हमने उसको बताया था तो मै पॉलिसी होने से क्या होता है कि सारे सेलर्स जब ब्रांड एनफोर्स करा रहा है सारे सेलर एक ही प्राइस पर बेचेंगे अब इसमें वो प्राइस वर वाला खाता खत्म हो जाता है कंपटीशन वो वाला खत्म हो जाता है सबको सबके प्राइस सेम होंगे अब किसी को बाय बॉक्स मिले ही ना ऐसा पॉसिबल है ऐसी सिचुएशन में क्यों पॉसिबल है क्योंकि डिफरेंट फैक्टर्स हो सकते हैं आपका अकाउंट बहुत अच्छा नहीं है अभी अकाउंट हेल्थ बहुत अच्छी नहीं है आपका अकाउंट बहुत नया है आपके उस कैटेगरी के बायर्स की तरफ से मतलब पहले कोई ऑर्डर्स नहीं है कोई फीडबैक नहीं है यह सारी स्टेबिलिटी आती है अन आपको मुह से नहीं बोल रहा यह सब चीजें कहीं लिख के नहीं दिखा रहा लेकिन ये चीजें इंपैक्ट डाल देती है अच्छा बाय बॉक्स देते वक्त जो दूसरा सेलर है उस आपका अकाउंट बहुत अच्छा है आपकी सारी बातें अच्छी सब पॉजिटिव है लेकिन जो दूसरा आपके सामने सेलर मौजूद है कंपटीशन में वो आपसे भी कई गुना ज्यादा अच्छा है अब आप यह कह रहे हो कि जी उसको बाय बॉक्स क्यों दे रहे हो मुझे क्यों नहीं दे रहे तो चांसेस है कि बाय बॉक्स आपको बहुत ही कम मिलेगा यानी के 2 पर 3 पर 5 पर जितना ज्यादा कंपटीशन है उतना ज्यादा आपके लिए मुश्किलात बनेगी तो कम कंपटीशन वाली आइटम ब्रांड्स के ऊपर जाने का मकसद य होता है जब ब्रांड के साथ डायरेक्ट आपका अकाउंट बन जाता है तो फिर आपके पास फायदा य होता है कि आप दूसरे सेलर उनके ऊपर नहीं होते ना आप अकेले होते हो बा आपके पास एक दो दो तीन सेलर और होंगे बस वही होंगे तो कंपटीशन उन्हीं के बीच में तो इसलिए यह बात आएगी तो मैप पॉलिसी को आपने देखना पड़ता है अब मैप पॉलिसी के अंदर हमारा एक्सपीरियंस क्या रहा है हम ऐसे भी करते हैं कि जब मैं पॉलिसी कोई ब्रांड बहुत ज्यादा इफोर्स कर र और नहीं करने दे रहा अब यह रिस्क है थोड़ा सा य प वो यही करते हैं जो स्ट्रेटेजी मैनुअल वाली बताई ना आपको टाइम जोन वाली यह हम ब्रांड के ऐसी मैप पॉलिसी सिचुएशन में भी करते हैं अजन के ऊपर मैप पॉलिसी का स्पेसिफिक कोई चेक बॉक्स नहीं है अन यह देखता है कि एक आइटम है डल की सारे सेलर बेच रहे हैं ओके बेच रहे हैं सब बेच रहे हैं सब क्शन मंगल है खत्म हो ग amazononline.in भी कुछ कर सकता है एन पर डीएमसी फाइल करेगा आईपी कंप्लेंट आ जाएगी आपको तो यह ब्रांड और ब्रांड रजिस्ट्री हुई हुई है तो वहां से वो आपके लिए कंप्लेंट फाइल करेगा आगे बढ़ाएगा आपका आपको वहां से रिमूवल का रिक्वेस्ट लवागा तो यह सारी चीजें ब्रांड के पास इख्तियार आत है amazononline.in आ गई बात समझ में यहां तक तो इसलिए मैप पॉलिसी के लिए ख्याल करें तो मैंने अपना एक्सपीरियंस क्या बताया था आपको कि हम यह मैनुअल प्राइसिंग स्ट्रेटेजी जो टाइम जोन बेस्ड है उसके ऊपर अक्सर कुछ ब्रांड के साथ काम किया अब इसमें रिस्क है वो रिस्क ये है कि दूसरा सेलर बैठा होगा रात को वो भी पाकिस्तानी था फैसलाबाद में बैठा था आप लाहौर में बैठे हुए थे आपने बोला जी हुजैफा भाई ने स्टोरी बताई थी ये वाला चल ये कर देते हैं मैप पॉलिसी लगी हुई है $100 की मैंने $3 97 रात को लगा दिए मतलब यूएस की रात को सुबह ऑफिस में आया यहां पर लाहौर में और मैंने जाकर प्राइस चेंज कर दिया तो जी वो दूसरा जो फैसलाबाद वाला सेलर बैठा था उसने अच्छा तो 97 में बेच रहा है पॉलिसी है फिर भी उसने बनाया स्क्रीनशॉट आपका और उसने उठा के ईमेल कर दिया ब्रांड को बोला जी देखो यह वाला सेलर है यह 97 में बेच रहा था ये वो भी शना था उसने कीपा का भी स्क्रीनशॉट भी लिया बोला देखो यह पट्टी चल रही है बीच में उसके प्राइस गिरा हु ये देखो यहां से प्राइस गिरे हु अब ब्रांड आपके पीछे लग जाएगा ये रिस्क है कोई नहीं करता वो फैसलाबाद वाले भाई नेने लाहौर वाले भाई को नहीं देखा या उसने देखा भी तो इग्नोर कर दफा करो मैंने अपनी कर रहा तो तो बल्ले बल्ले सबकी यह वाला रिस्क है अगेन कोई फूल प्रूफ जुगाड़ नहीं बता रहा मैं आपको मैं आपको रिस्क के साथ आइडिया दे रहा इसका य रिस्क है तो आपने सोच समझ के करना है तो यह होती है मैप पॉलिसी समझ में आ गया और क्या था अच्छा जी सबको समझ आ गई प्लीज जरा बता दो लिख के मुझे ताकि हम यह वाला चैप्टर यहां पर क्लोज करें किसी प्रोडक्ट का ए चेक कर सकते हैं हा जी एनसी चेक कर सकते हैं वह आ रहा होता है उसम रिटर्न में अन से सेंट्रल में जाहिद कुछ ब्रांड्स बताएंगे अपनी वेबसाइट पर कि मैप पॉलिसी है कुछ ब्रांड आपको ईमेल में बता देंगे आप खुद भी पूछना चाहे तो पूछ सकते हैं नॉर्मली जिनकी जो बहुत सीरियस होते हैं मैप पॉलिसी को लेकर वो बता देते हैं पहले ही फ्रंट बताएंगे कि जी हमारी य मै पॉलिसी और आपको फॉलो करनी है ऑटो प्राइसिंग में नाइंसाफी कर रहा है अन के साथ जो प्रोडक्ट ऑटो प्राइसिंग पर चल रही है भाई अन की अपनी दुकान है वह आपको तो नाइंसाफी करेगा ना अब आप उससे क्या ईमानदारी एक्सपेक्ट करते हो तैया बा सेलर व्यूज का मतलब क्या हुआ प्रोडक्ट रिव्यू सेपरेट प्रोडक्ट रिव्यू प्रोडक्ट के पेज प आते हैं सेलर फीडबैक सेलर के प्रोफाइल प आते हैं वो जो स्टोर फ्रंट का जो पेज आता है जब सेलर के नाम पर क्लिक करें ऊपर फीडबैक आते हैं सेलर के अच्छा जी चले मेरी तरफ से तो आज का मामला तो मुक गया सारा और मैं आपको स्कस पेंडा क्यों खोला था यह मैंने इसलिए ओपन किया था कि आपको वह बताने लगा था मेरा ख्याल से एक मिनट क्या बताने लगा था ये वा मे ल यह रहा यह यह वाला जो कोर्स है ना इसके अंदर अन निशस एंड कैटेगरी यह देखि यह पूरा जो बाकी सारी जो चीज है ना इनकी स्मार्ट स्काउट की वो इसके अंदर आई हुई है तो यह वाला कोर्स भी कर लीजिएगा और यह फ्री है जी वही है उस्मान उमर बता दिया मैंने तो इसको आप यहां से एक्सेस कर ले 100% प्री है इसका कोई वो नहीं है तो आप उसको यूज कर सकते हैं ठीक हो गया तो यहां तक मेरी कहानी तो आज की तो मुक गई है वड य योर स्ट्रेटजी नॉट एट अन एज यू हैव आस्क नॉट टू डील इन प्रोडक्ट्स विच amazononline.in चांसेस कम है लेकिन आ जाते हैं तो अगर ऐसा कोई सेलर आ गया यासा शर्क सेलर या ऐसा कोई अन सेलर आ गया है या कोई कोई भी एक दूसरा सेलर है जो आपको तंग कर रहा है वह कंपीट कर रहा है आपके साथ टफ टाइम दे रहा है तो फिर आप ये स्ट्रेटेजी अप्लाई करोगे ये दो स्ट्रेटेजी मैंने आपको बताई योयो स्ट्रेटजी और एक मैनुअल स्ट्रेटजी है तो मैनुअल से भी आपका काम होगा बाकी आप वैसे रेगुलर आपने जो य प वीडियोस देखेंगे उसमें बहुत सारे लोग आपको बताएंगे जी प्राइस ना अपने 50 सेट नीचे गिरा के लगा दो बाय बॉक्स से तो वो बेसिकली आप प्राइस व शुरू कर करोगे कर सकते हो वाली लेकिन आपको बाय बॉक्स में टेंपररी मिलेगा वो हर कोई लड़ता रहेगा [संगीत] amazon2 से प्राइस कुछ भी हो लेट्स सपोज 00 का आइटम है तो वो 499 आ य 50 आपके प्राइस कर देगा होगा यह कि जब वो नीचे गिरते जाएंगे अब आपने कहा जी 50 सेट गिराते रहो तो मिनिमम लिमिट आपने क्या लगाई थी मिसाल के तौर पर 50 500 का आइटम था मिनिमम लिमिट आपने लगा दी थी 470 ठीक हो गया अब वो 50 से 50 से 50 से गिराते गिराते गिराते गिराते वो 470 प चला गया आपका ऑटो प्राइसिंग 470 में जाके रुक जाएगा अब 400 69 आ 50 या 468 डलर के अंदर अगर दूसरे बंदे ने प्राइसिंग लगा भी ली है आपका वाला कुछ भी नहीं करेगा क्योंकि वो कर नहीं सकता उसको तो आपने जो मिनिमम प्राइस दी थी वो तो उससे भी आगे निकल गया नीचे निकल गया अब आपका वाला तो बंद हो जाएगा अब आप क्या करोगे आप जाओगे लॉग इन करोगे अपने सिस्टम के अंदर और आप मैनुअली अपने प्राइसिंग को वापस 00 ड पर ले जाओगे तो जो 468 ड में बेच रहा था वो देखेगा अच्छा ये तो ऊपर चला गया तो वो भी वापस ऊपर आ जाएगा चांसेस है वो भी आएगा या नहीं आएगा यह तो अल्लाह बेहतर जानता है या वो खुद जानता है ना हम ये कह रहे बेस्ड न हमारे एक्सपीरियंस और जो एक साइकोलॉजिकल इंपैक्ट है कि अच्छा वो इतना महंगा बेच रहा तो मैं सस्ता क्यों बेच तो वो भी ऊपर आ जाएगा फिर आपका वो मामला लेकिन य आपको मैनुअल करना पड़ेगा एक टूल था वावा लेकिन वो पेड है वो भी मैं आपको बताता हूं कि व यह यह भी स्मार्ट सॉरी स्ड पर मौजूद है यह रहा स्लश इवा य का प्रोग्राम है यह भी फ्री है इसके अंदर वो योयो स्ट्रेटजी बताई हुई है प्राइस मैनेजमेंट एंड बायब स्ट्रेटजी यूजिंग वावा इसके अंदर वो यो ये इंग्लिश में है यह वाला प्रोग्राम मेरे खल से ये पता नहीं उर्दू में होगा देख लीजिएगा तो यह वाले प्रोग्राम के अंदर मैंने वो गाइड किया हुआ है पूरा इसको इसके अंदर योय स्ट्रेटजी को ऑटोमेट भी कर सकते हो आप कि जी मेरे प्राइस अगर नीचे होते हो तो इतने आ जाए तो वापस शूट अप करके ऊपर ले जाओ लेकिन अगेन आप कितने टूल्स यूज करोगे इन चीजों के लिए व एक मसला आएगा तो अभी इनिशियली तो आपको जरूरत नहीं है इन सब चीजों की लेकिन आपको वो समझनी है एग्जैक्ट य यो स्ट्रेटजी अगर तो यहां से आप जाके पढ़ सकते हो अस्सलाम वालेकुम मेरा नाम हुजैफा अली है आज मैं एक नया कोर्स आपके साथ इंट्रोड्यूस करा रहा हूं जो कि 100% फ्री है एज ऑफ नाउ और इसमें आपको क्या-क्या सीखने को मिलेगा यह स्पेशली रिलेट करेगा amazon's spa.com होलसेल जाके वो भी एक्सेस कर सकते हैं अब ये समझ लें उसकी एक नेक्स्ट नया एडवांस वर्जन है जिसके अंदर कुछ सर्टेन चीजें मैं आपको सिखाने लगा हूं और ये सारी चीजें सिखाऊंगा मैं आपको एक टूल यूज़ करूंगा दो-तीन यूज़ करूंगा टूल्स के अंदर लेकिन मेजर्ली एक और टूल चल रहा होगा स्मार्ट स्काउट का और उसके थ्रू हम क्या-क्या काम करेंगे सबसे पहले इंपॉर्टेंट चीज यह है कि आपको ब्रांड हंटिंग और रिसर्च कैसे करनी है उसकी एनालिसिस कैसे करनी है इसका बाकायदा लेक्चर इसमें मौजूद है इसके अलावा सेलर स्नैपिंग कैसे करनी है यानी कि वो सेलर्स जो अ बहुत अच्छा परफॉर्म कर रहे हैं या दरमियान है उनकी सिचुएशन और आपकी सिचुएशन सिमिलर हो लेकिन पैसा वो ज्यादा अच्छा बना रहे हैं उनको कैसे स्नैप करना है कैसे उनके पिन पॉइंट्स सारी चीजें ढूंढनी है तीसरी चीज इसके अंदर हम करेंगे कि सेलर के मैप्स कैसे देखेंगे सेलर्स की दूसरी बाकी रिसर्च कैसे करनी है चौथी चीज इसके अलावा इसमें ये होगी कि होलसेल को बंडल लेवल के ऊपर कैसे काम करना है यानी कि होलसेल के बंडल्स कैसे क्रिएट करने हैं और कैसे उनको बेचने वो सारी चीजों को भी हमने इसमें डिस्कस किया हुआ है उसका लेक्चर भी आएगा आपके सामने इसके बाद एक और चीज है कि अगर इसमें प्राइसलेस को स्कैन करना यूपीसी बार कोड्स को स्कैन करना वो सारी चीजें भी हम इसके अंदर करने लगे हैं जिससे हमें प्रोडक्ट एनालिसिस का वगैरह काफी आसान हो जाएंगी और इसके अलावा निश लेवल के ऊपर कैसे काम करते हो amazon's हैं जो मिलियंस ऑफ डॉलर्स के अंदर बिजनेस कर रही हैं और आपको और मुझको नहीं पता होती हैं इन टूल्स की मदद से हम वो ढूंढेंगे सबसे पहले कि वो कैसी निशस हैं और हम उसमें कैसे बिजनेस बना सकते हैं वो आपका रोड मैप क्या होगा वो सब चीजें आपको क्लियर होना शुरू हो जाएंगे इंशाल्लाह ताला तो इस कोर्स को मुकम्मल देखिए अपने लोगों के साथ शेयर कीजिए और ये 100% फ्री है कोई आपके पैसे नहीं लग रहे और ये डिटेल वीडियोस आप आपने मिस नहीं करनी है वीडियोस आपने डिटेल में मुकम्मल देखनी है ताकि आपको नई चीजें इससे सीखने को मिले इनफैक्ट मैंने स्मार्ट स्काउट वालों से लड़ झगड़ के आपके लिए 25 पर तक का डिस्काउंट भी अरेंज करवा लिया है तो वो आपकी डिटेल स्क्रीन के ऊपर आ रहा होगा h.g. स्ट पे जाइए ईएसपीपी के का कपन डालिए आपको वहां से भी काफी सारी चीजें मिल जाएंगी ब्रांड की रिपोर्ट्स कैसे जनरेट करनी है वो भी सारी चीजें आप उसके अंदर से सीखेंगे तो बहुत कुछ है बहुत फायदा होगा इस कोर्स से आपको बहुत फायदा होगा तो यह कोर्स आपने जरूर पूरा करना है मुकम्मल करना है एंड में इसको रिव जरूर दीजिएगा अपने हो सके तो लोगों के साथ शेयर कीजिएगा अपने facebook.com के बारे में आज मैं आपको सिखाने लगा हूं कि का मतलब ये होता है कि जैसे एक कैटेगरी है कैटेगरी की सब कैटेगरी हो सकती है और सब कैटेगरी की भी सब कैटेगरी हो सकती है यानी कि सब सब इन्हें हम निशस भी कहते हैं निश का मतलब यह होता है स्पेसिफिकली कि अगर मैं बात करूं कि डॉग कॉलर्स की तो अब ये डॉग कॉलर एक निश होगी यानी कि इसकी निश कैटेगरी ही समझ ले उसको अपने आसान लफ्जों में लेकिन इसको निश का लफ्ज एन आई सी एच ई निश कहा जाता है और इसके अंदर फिर बहुत सारी मुख्तलिफ बातें और हो सकती हैं जैसे रेड कलर का डॉग कॉलर रिमोट वाला डॉग कॉलर अ प्लास्टिक का नहीं सॉरी लेदर का डॉग कॉलर या व्हाट्स एवर चेन का डॉग कॉलर तो ये अब हमने मैंने मुख्तलिफ चीजें बता दी अब ये उसकी भी माइक्रो निशस बन जाती हैं तो इसे हम कहते हैं अब अगर आप कहे ना कि जी पेट सप्लाईज तो पेट सप्लाईज एक मेन कैटेगरी हो सकती है कि जी पेट की सप्लाईज है लेकिन अब पेट सप्लाईज के अंदर सब कैटेगरी होगी जी सप्लाईज में आपको क्या चाहिए आपको डॉग के टॉयज चाहिए कैट का हाउस चाहिए आपको डॉग का फूड चाहिए आपको मछलियों के लिए चारा चाहिए तो ये बहुत सारी निशस हैं अब पेट सप्लाय की कैटेगरी में और उसके बाद जब आप उन निशस को भी मजीद ड्रिल डाउन करते हैं आप कहते हैं अच्छा जी मुझे पेट फूड की निश में जाना है तो आप पेट फूड की निश के अंदर भी फिर मजीद माइक्रो निश आ जाएंगी कि अच्छा जी डॉग फूड कैट फूड या किसी और जानवर का फूड फॉर एग्जांपल तो खाने की अगर आप चीजों की बात करें तो यह सारी चीजें फिर आपकी प निशस कहलाती हैं अब होता क्या है कि जब आपने जैसे तैसे करके उससे बात बना ली और आपने मतलब उसके साथ अकाउंट ओपन कर लिया आपने प्रोडक्ट्स भी देख ली और कुछ प्रोडक्ट्स आपने लेके लगा ली अब अगर आप दूसरा ऑटोमोटिव सप्लायर ढूंढेंगे ना या दूसरे ब्रांड ऑटोमोटिव के अंदर ही दूसरे ब्रांड प जाएंगे तो आपके लिए काफी आसान हो जाएगा दूसरे वाले से अकाउंट बनाना क्योंकि आप ऑलरेडी पहले वाले के पास पहुंच गए हैं इसकी एग्जांपल सिंपल सी इसी तरह ले लें कि आप अगर अपने घर में कोई लेट सपोज मेरे यहां पे विंडो ब्लाइंड्स लगी हुई है तो वो विंडो ब्लाइंड्स वाला अगर मेरे पास आएगा कोई और वो मुझे आकर रेफरेंस देगा सर वो आपके पड़ोस में भी तो मैंने काम किया हुआ है यह और वो या वो फलानी कंपनी आप जानते ही होंगे इतनी बड़ी है मैंने उनके पास काम किया तो मैं मेरा ट्रस्ट उनके ऊपर बढ़ जाता है इसी तरह सप्लायर्स भी देखते हैं कि आप उनको जब कहते हैं कि अच्छा जी मैं फलां ऑटोमोटिव सप्लायर के पास काम मतलब उनके साथ हम काम कर रहे हैं हमारा रिलेशनशिप है तो नया ऑटोमोटिव सप्लायर आपके ऊपर आपको ज्यादा इजी हो जाएगा कन्विंसिंग कि निश लेवल के ऊपर आपको थोड़ा सा जाना चाहिए तो निश की रिसर्च बहुत जरूरी है और आज हम निश की रिसर्च करेंगे स्मार्ट स्काउट से स्मार्ट स्काउट एक टूल है जिससे हम जिसे हम यूज करते हैं amazononline.in जाहिर स बात ये जहन में रखें कि जितनी दूसरी जो मार्केट्स है amazononline.in फाइंडर तो हम इन दोनों चीजों को इंशाल्लाह आज कवर करेंगे तो यह वीडियो आपने पूरी देखनी है मुकम्मल और स्किप नहीं करनी क्योंकि इस लेक्चर को आप अगर पूरी तरह से समझ लेंगे तो आपको अंदाजा हो जाएगा कि यह पूरा प्रोसेस क्या है और सर्च कैसे करनी है अच्छा अब यह हमारे पास देखें निश फाइंडर ओपन हो गया और ये एक सिंपल बड़ी अच्छी चीज है इसमें सब कैटेगरी में मैं आया और वहां से मैंने निश फाइंडर पे क्लिक कर दिया था तो अब ये देखें आपके पास ये सबसे इंपॉर्टेंट चीज निश के अंदर क्या होती है हमें यह देखना होता है कि उसका मार्केट साइज क्या है अब यह मेन यह बड़ी निशस है यह छोटी माइक्रो निशस की बात अभी नहीं हो रही है यहां पर माइक्रो निशस को फिर हमें मजीद खुद से ड्रिल डाउन करना पड़ेगा अब देखिए यहां पे एक आ रहा है जैसे मैट्रेस तो मैट्रेस की मेन कैटेगरी कौन सी है जनाब यह है मेन कैटेगरी होम एंड किचन में आते है मैट्रेस और ये कितना बड़ा बिजनेस कर रहा है तकरीबन 138 मिलियन डॉलर आई गेस या समथिंग लाइक दैट ठीक है तो ये इतना बड़ा इतनी बड़ी कैटेगरी है यानी कि इतनी बड़ी मार्केट है कि amazon2 सिर्फ amazon2 स अगर एक इसके अंदर अगर कोई टॉप ब्रांड है जिसने अच्छा खासा सबसे ज्यादा शेयर ले रखा है अ कम्युलेटिव तो वो है जनाब यह इसका नाम है जनस या साइनस जो भी इसे कहेंगे और 24 25 मिलियन डॉलर्स के करीब इसका टोटल वो है और 17.6 पर बन जाता है ये इस मार्केट शेयर का अमाउंट ठीक है मार्केट का शेयर्स का नंबर ऑफ इसके अंदर फिर मजीद ब्रांड्स आ रहे हैं 435 नंबर ऑफ सेलर्स ये ब्रांड्स बेच रहे हैं 285 सॉरी 282 टोटल एेंस यानी कि amazon2 4 इस ब्रांड के अंदर में इसी तरह एेंस अर्निंग 80 पर ऑफ द रेवेन्यू यह है 905 अच्छा जी एक चीज सवाल आता है अक्सर कि जनाब 9500 लिस्टिंग्स या एेंस ब हुए तो हैं लेकिन क्या वोह सारे के सारे सेल हो रहे हैं अच्छी सेल्स जनरेट कर रहे हैं या नहीं तो जवाब आपको यहां मिल जाता है इस बात का यह कहता है तकरीबन 901 यानी कि यह देखें परसेंटेज में भी दिखा रहे है यानी कि 10 पर तकरीबन ऐसी लिस्टिंग्स हैं जो पूरे मार्केट जो मार्केट कैपिटल है उसका 80 पर ये 900 901 लिस्टिंग्स या एस लेके जा रहे हैं यानी कि सबसे ज्यादा यही चल रहे हैं 901 ए एेंस अब इसके अलावा जो बाकी के तकरीबन कोई 1600 के करीब जो एसेंस बचते हैं वो उनमें से बहुत सारे ऐसे होंगे जो डेड होंगे जिनमें कोई सेल्स नहीं आ रही होंगे सिर्फ लिस्टिंग्स बनी पड़ी है या व्हाट्स एवर आप कह सकते हैं कुछ आउट ऑफ स्टॉक लिस्टिंग्स भी हो सकती है ये भी हो सकता है ठीक हो गया अच्छा जी अब इसके अंदर आ जाते हैं एक चीज और आपको नजर आएगी कि सेलर रेवेन्यू शेयर और amazon2 3 पर तक वो लेके जा रहे यानी कि 138 मिलियन अगर जो हमने एस्टीमेट देखा था कैपिटल का तो उसका 62 पर रेवेन्यू तो वो सारा amazon.us में बड़े सेलर छोटे सेलर सब शामिल होंगे अच्छा जी एवरेज नंबर ऑफ सेलर यहां पे आपके पास आ गया फिर इसका पैकेज वॉल्यूम आ गया फिर आपके पास टोटल रेटिंग अच्छा ये तो 40 मिलियन रेटिंग्स रेटिंग काउंट भी लगे हुए हैं उसके यानी कि 40 मिलियन रेटिंग लगी हुई है उसके पास और इसके बाद आप आपके पास आ जाता है 4.36 इसकी रेटिंग है मंथली यूनिट्स इसके 59 94000 सेल हो रहे हैं एवरेज प्राइस है जनाब 330 $29 का अब देखें किसी किसी नेश की मार्केट साइज बहुत बड़ी इसलिए भी होती है कि उसका प्रोडक्ट टिकट साइज जिसे हम कहते हैं यानी कि प्रोडक्ट का जो प्राइस है व हाई वल हाई वॉल्यूम होता है हाई हाई लेवल पे होता है यानी कि अगर एक मैट्रेस खरीदने जा रहे हैं और वो मैट्रेस एवरेज $329 का है और अगर अगर आपने 100 पीसे बेच दिए हैं तो जाहिर सी बात है आप भी कहेंगे जनाब मैंने तो 33 या $2000 का बिजनेस कर दिया तो इसी तरह से वो जब बहुत ज्यादा बड़े स्केल के ऊपर हो रहा है तो उसकी उसका रेवेन्यू शेयर काफी ज्यादा हाई जा रहा है तो अब ऐसी प्रोडक्ट ऐसी प्रोडक्ट्स महंगी है ये महंगी प्रोडक्ट है इसके अंदर आपके प्रॉफिट्स भी अच्छे बनेंगे मगर आपको इन्वेस्टमेंट बजट भी ज्यादा चाहिए होगा अगर आपने क कहा कि जनाब मुझे मैट्रेस ये वाले रिसेल करने हैं फॉर एग्जांपल और आपको इनिशियल इन्वेंटरी खरीदनी है लेट्स सपोज आप 24 यूनिट्स खरीदते हैं तो 24 यूनिट्स आप कैलकुलेट करके देखें कि कितने आपके बन जाएंगे उसमें तकरीबन आपका आई गेस कोई 7 000 ल के आपके आ जाएंगे तो यह अगर $300 या 50 का भी है तो मेरे ख्याल से 5000 000 डलर की कुछ वो आ जाएंगे तो ये इतना डिफरेंस आता है मुझे अभी नहीं पता प्राइसिंग मैं तो गेस गेस वर्क कर रहा हूं हो सकता है इसके अंदर कोई बहुत ही सस्ती चीजें भी हो तो यह आपका एक ओवरऑल आईडिया मिलता है इससे कि यह निश निश रिसर्च कैसे होती है अच्छा जब हमने ये पेज लोड किया तो यहां नीचे आप बॉटम में देखें तो 2280 निशस ये हमें बता रहा हैं यानी कि टोटल अभी तक इसके पास जो डाटा है स्मार्ट स्काउट के पास जमा हो चुका है जो इनफ डाटा है हम कह सकते हैं ये आ रहा है 22800 अच्छा अब यहां पे ये टॉप ब्रांड्स भी हमें बता देता है सारे के जनाब यह टॉप ब्रांड है सबसे ज्यादा यह टॉप ब्रांड इसके अंदर लेके जा रहा है काम ठीक हो गया अब देखिए यहां पे फिल्टर्स भी आ रहे हैं राइट साइड पे अब फिल्टर्स के अंदर क्या होता है मैं क्या करूंगा अगर मैं मुझे लेट्स सपोज यह amazon.es हटा दो जिसके अंदर amazononline.in बाकी यानी कि दूसरे सेलर्स के पास जा रहा है तो 202280 में से अब आप देखें कि 4564 यह निशस हमारे पास ले आया जिसके अंदर amazon2 लेवल से हट के भी बिजनेस कर सकते हैं वो दोनों चीजें आप सीखते हैं अगर आपने मेरा होलसेल एफबीए का कोर्स नहीं देखा तो वो फ्री है स् panda.com के ऊपर जाइए और स् panda.com होलसेल लिखिए आपको मिल जाएगा और वो फ्री है तो वो मुकम्मल देखिए जरूर देखिए इसी तरह मेरे सारे सोशल मीडिया चैनल्स हैं जहां पे मैं कंटेंट और भी पोस्ट करता हूं ऑन एंड ऑफ तो उन्हें जरूर फॉलो कीजिए तो इंशाल्लाह आपको मिल जाएगा अच्छा अब हम आ गए हैं यहां पे देखें अब यह ब्रांड्स हैं अच्छा हो क्या रहा है कि हमें हमने यह देखना है फॉर एग्जांपल अ हम बात करते हैं हेयर रिप्लेसमेंट विग्स की ठीक हो गया अब हेयर रिप्लेसमेंट अ विग्स के अंदर कहता है कि जी टॉप ब्रांड जो है वह 1.9 पर रेवेन्यू शेयर लेके जा र है उसका नाम है ा और टोटल ब्रांड इस कैटेगरी के अंदर जो आ रहे हैं इस निश में वो आ रहे हैं 2733 अब इससे क्या पता चलता है साबित क्या होता है साबित यह होता है कि यह कोई ऐसा ऐसी निश है जिसके अंदर नए ब्रांड बहुत तेजी से आ रहे हैं क्योंकि यह बहुत सारे ब्रांड है 2733 ब्रांड्स बहुत होते हैं एक निश में तो यानी कि हेयर विगस बहुत आसानी से बन रही है और हर कोई प्राइवेट लेवल करने के लिए amazon's कैजुअल ड्रेसेस इसके अंदर 1700 ब्रांड्स हैं ये भी ठीक-ठाक है सेफ्टी गोगल्स एंड ग्लासेस इसमें 505 ब्रांड हैं और नीचे आते जाए इसमें 97 ब्रांड्स हैं रोबोटिक का पूल क्लीनर्स ठीक है अगर अब अब आई एम श्यर कि यह कोई महंगा प्रोडक्ट होगा इसको बनाने में भी पीछे बड़ी सारी साइंस लगेगी लेकिन अगर आप इस लेवल प जाके बिजनेस बनाना चाहते हैं तो फिर यह एक आइडियल कैटेगरी हो सकती है इसके बाद यह एक और कैटेगरी आ रही है मिनी कंप्यूटर्स मिनी कंप्यूटर्स के अंदर जनाब बीलिंक कोई ब्रांड है जो कि 17 पर शेयर लेके जा रहा है टोटल 150 151 ब्रांड है फिर यह 699 है कार ऑन ऑन डैश माउंटेड कैमरा तो यह कार माउंट कैमरा लगे होते हैं बते हैं मेरे पास भी लगा हुआ है मेरी कार में भी तो अब यह चीज़ें होती हैं इसके अंदर ठीक है तो आपको फायदा इससे क्या हो रहा है इन निशस से मैं इसको डिटेल भी अभी थोड़ी सी और इसकी गाइड करूंगा आपको लेकिन इससे आपको आईडिया यह मिल जाता है कि जनाब आप ऐसी निश में जाएं जहां पे amazonaws.com वो आ रहा है 2733 ब्रांड्स बैठे हुए हैं अब आपको यह वाली चीजें जाके और रिसर्च करनी पड़ेगी कि आया वो 2733 ब्रांड्स जो बैठे हुए हैं वह क्या सारे या ज्यादातर प्राइवेट लेवल हैं या फिर वो होलसेल जो बड़े ब्रांड्स हैं जिसको आप रिसेल कर सकते हैं जिसमें मल्टीपल सेलर्स बैठे हो तो ऐसा भी हो सकता है अगर ऐसा हो सकता है तो फिर तो बहुत अच्छी बात है लेकिन अगर ऐसा नहीं हो सकता तो फिर आपको एक दूसरे बिजनेस स्ट्रेटेजी के तहत आप उस परे काम कर सकते हैं लेकिन फिलहाल के लिए वो अभी हमारा अ स्कोप ऑफ दिस वीडियो नहीं आ रहा अच्छा इसके अंदर आप देखें नंबर ऑफ सेलर्स इन दिस ब्रांड अब यह ब्रांड है अ 2733 ठीक है इसमें सेलर्स कितने बैठे हैं 1762 अब आप इससे कंपैरिजन करें अगर वो वाले ब्रांड होते हैं जो रीसेलर्स जिसके ऊपर रिसेल कर सकते हैं जिनको जैसे आप कहे कोई जनाब जी 3m का कोई ब्रांड है या कोई mits.ac.in सेलर लगे होंगे ना तो एक ब्रांड के आगे बहुत सारे सेलर होंगे तो अगर यही ये सारे ब्रांड्स वैसे ही होते तो सेलर तो काफी ज्यादा हो है 2700 पे जबकि यहां तो सेलर कम है तो अब आपको अंदाजा हो जाना चाहिए कि अच्छा जी जो सेलर बैठे हुए हैं इनमें बहुत ही कम ऐसे ब्रांड हैं इस निश में जो कि रिसेल अलाव कर रहे होंगे ज्यादातर प्राइवेट लेवल वाले बैठे हुए हैं एक ब्रांड होगा उसके आगे एक सेलर होगा तो अगर 1500 या 2000 ऐसे ब्रांड हैं जो प्राइवेट लेवल है तो 1500 20007 सेलर हो होंगे उतने ही सेलर होंगे एक ब्रांड के ऊपर एक ही सेलर नॉर्मली होता है कभी-कभार हो सकते हैं तब्दीली हो लेकिन नॉर्मली ऐसे ही होता है अब हम देखते हैं जनाब के यह देखें बक हम बल्कि हमें काम करते हैं हेयर विगस एंड रिप्लेसमेंट में ये जो आपको लेफ्ट साइड प मैग्नीफायर नजर आ रहा है हम इसके अंदर चले जाते हैं देखिए इसमें चार पांच ऑप्शंस आ जाते हैं डैशबोर्ड ब्रांड्स प्रोडक्ट्स स्कोप सर्च टर्म्स और फिर ये ऐड टू करने के लिए ऑप्शन है तो हम फिलहाल डैशबोर्ड में जाके देखते हैं कि जनाब ये हमें क्या दिखाने की कोशिश करता है इसमें क्या डिटेल्स है अच्छा जी 76 मिलियन डॉलर्स की ये निश है हेयर वक की कि इसमें वो वाले ब्रांड्स हैं जो प्राइवेट लेवल हो रहे हैं ज्यादा बात समझ आ गई थी अब यहां पर देखें यहां पे हमारे पास कॉलम्स आते हैं इन कॉलम्स को थोड़ा सा स्टडी कर लेते हैं कुछ चीजें एवरेज में आ रही है अब ये देखें एवरेज नंबर ऑफ सेलर्स यहां बता रहा है जनाब 9 1.2 1.0 1.2 ये सारे प्राइवेट लेवल हैं ठीक है ये l भी प्राइवेट लेवल है अब ये तो जेनरिक आ रहा है दूसरा इसके बाद ये लू मेंे हेयर है ये भी प्राइवेट लेबल है ये मुसिक ऑनी यस ये ज्यादातर सारे अब ये सेंसेशनल है इसमें 5.9 आ यानी कि काफी ज्यादा है एक से या डेढ़ से इसका मतलब यह प्राइवेट लेबल शायद ना हो तो हम क्या करेंगे हम इसको को क्लिक करेंगे बल्कि हम इस पर डायरेक्ट नाम प अच्छा नहीं क्लिके बल नहीं है तो हम इसके डैशबोर्ड पर क्लिक करेंगे इस ब्रांड नेम के और देखेंगे जनाब कि इसकी प्रोडक्ट्स कैसी है और एन पर भी जाकर आप रिसर्च कर सकते हैं क्विकली वल तो यहीं से हमें आईडियाज मिल जाएंगे काफी ज्यादा ठीक है सेंसेशनल सेंसेशनल की स्पेलिंग में इन्होंने थोड़ा सा तब्दीली रखी हुई है आई गेस जानबूझ के रखी होगी इन्होंने जाहिर स बात है वो टिपिकल वर्ड बनी अी अच्छा ये देखिए ये नंबर ऑफ एवरेज सेलर्स आ रहे सारे अब ये एक अच्छी बात है कि आपको ये एवरेस्ट सेलर्स काफी ज्यादा दिखा रहा है इसके अंदर तो ये वेरिएशन वाली प्रोडक्ट है अब ये सेंसेशनल ब्रांड के ऊपर कितने बंदे बैठे हैं चार एफबीए सेलर्स बैठे हैं जनाब अब मैं इस पे क्लिक करूं अगर चार एफबीए सेलर्स के ऊपर तो आपको किस तरह के सेलर्स दिखा रहे हैं हम ये भी देख लेते हैं ठीक है वो यहां पे आपको इससे नजर आ आ जाता है कि amazon's यहां पे नाम लिखा हुआ है ब्यूटी ऑफ एनवाईसी लगा हुआ है फिर यहां पे के कीव ग्रुप कोई है ये लगा हुआ है तो इसका मतलब ये प्राइवेट लेबल नहीं हो रही है ये प्रोडक्ट ठीक हो गया अब हमारे पास चांसेस हैं कि हम इस ब्रांड से राबता करें और इस ब्रांड को हमारी तरफ से प्रपोज करें कि जी हम आपके साथ ट्रेड अकाउंट ओपन करना चाहते हैं स्ट्रेटेजी है वो भी जरूर समझिए यहां पे मैंने चूंकि बाज ओकात लोग रैंडम यह वीडियो आपके पास youtube0 कि वो जो amazon.com होलसेल पे जाएं तो वो कोर्स पूरा करना है दूसरा आपके पास एक और कोर्स है स् spa.com ब्रांड्स का उसको जरूर देखें इसके अंदर मैंने बाकायदा बताया हु है कि ब्रांड की रिसर्च कैसे होती है और किस तरीके से आप उन ब्रैड्स को प्रपोजल बना के भेजते हैं इनफैक्ट हमने उसके अंदर बहुत सारी कम्युनिकेशन की भी लर्निंग कर रखी है तो आपको वो भी समझने की जरूरत है अच्छा वापस आ जाते हैं अब हमें एक यहां मुझे देख के पता चल रहा है कि जनाब मुझे एक अच्छा मुनासिब ब्रांड मिल गया है और मैं इनको अप्रोच करके कोशिश कर सकता हूं कि यह मेरे साथ ट्रेड अकाउंट ओपन कर दें ताकि मैं इनसे सोर्सिंग करके बिजनेस करूं आई बिलीव कि अगर यह 45 सॉरी $50 की प्रोडक्ट है और 50 की प्रोडक्ट को अगर मुझे इसपे % भी नेट प्रॉफिट मिल जाता तो मैं $5 पर यूनिट बना लूंगा अब आप देखें 400 प्लस बट पिछले मंथ में ये बता रहा है आपको amazon2 प्लस सेल्स जो आ रही है आप ये आपको कीपा का ग्राफ भी समझना होगा ये बाकायदा अगेन इसकी भी वीडियोस हैं वो आपको देखना जरूरी है अगर आप नए मेरे लिए नए हैं या मैं आपके लिए नया हूं तो आप मुझे समझ लीजिएगा इसकी वीडियोस कुछ देखना पड़ेगा अच्छा यहां वापस आ जाते हैं पिछली जगहों पे हम जा देख रहे थे जनाब हेयर विगस की उसको कैटेगरी को ठीक है तो इसके अंदर अब देखें सब कैटेगरी नहीं मिली थी हमें और बाकी सारे ब्रांड्स हैं अब ये आप कहेंगे जनाब इसमें अभी 2733 ब्रांड्स आ रहे हैं और आप और हम यह कह रहे हैं कि ज्यादातर प्राइवेट लेवल है तो अब वो प्राइवेट लेवल वालों को हम कैसे इस लिस्ट में से छटी कर दें फिल्टर कर दें तो इसका यहां पे फिर राइट साइड पे फिल्टर है जो हमने पहले भी देखा था इसमें क्या करें आप आ जाएं और इसके अंदर देखें एवरेज नंबर ऑफ सेलर्स तो मिनिमम आप यहां पे टू या टू 2.5 कर दें ठीक हो गया और मैक्सिमम को बेशक अभी फिलहाल के लिए खाली छोड़ना है तो अब देखें कितने ब्रांड्स बचे आपके पास अब सिर्फ 85 ब्रांड्स बचे यानी के वो जो 2700 ब्रांड्स थे उनमें से आपने सारे वो वाले ब्रांड निकाल दिए जो प्राइवेट लेवल कर रहे थे अब सिर्फ वो वाले ब्रांड है जो जिसमें ज्यादा सेलर्स बैठे हैं अब इतने भी ज्यादा सेलर हमें नहीं चाहिए कि पता चले हमें कुछ मौका ही ना मिले हम प्रोडक्ट लगाए बैठे इन्वेंटरी और हमें सेल्स ना मिले तो उसके लिए क्या करेंगे वापस फिल्टर में आ जाए इसी में नंबर ऑफ सेलर्स को मैक्सिमम यहां पे हम अभी कर अभी के लिए कर देते हैं आठ ठीक है तो अगर मैंने आठ कर दिया कि अच्छा जी मुझे आठ के अंदर एफबीएम और एफबीए दोनों शामिल होंगे तो अगर मैं और एफबीएम की मैं इतनी ज्यादा परेशानी लेता नहीं हूं जब एफबीए बिक रहा हो तो फिर एफबीएम की परवाह करने की जरूरत नहीं होती है एज लॉन्ग एज उसको बाय बॉक्स नहीं मिल रहा है तो अब यहां पे देखें अब आपको बड़े अच्छे वो वाले ब्रांड मिल गए हैं जिनके ऊपर आप काम करेंगे एक चीज याद रखिएगा अगर इनमें से किसी एक ब्रांड के साथ आपने सक्सेसफुली अकाउंट ओपन कर लिया ना यानी कि उन्होंने आपको कंफर्मेशन दे दी कि जी बिस्मिल्लाह करें बेचे और बेशक आपने अभी इन्वेंटरी नहीं भी ली है आपको पास वो उनकी ईमेल में कंफर्मेशन आ गई है कि जी अकाउंट ओपन हो गया है और आपने डॉक्यूमेंट देके करवा लिया सारा अब उस कंफर्मेशन की बिना पे आप ये हेयर विगस के दूसरे जो ब्रांड्स आ रहे हैं ना लिस्ट में उनको भी आप अप्रोच कर सकते हैं कि देखें जी हमें हम इन ब्रांड के साथ काम कर रहे हैं यह हमारे पास कंफर्मेशन है हम चाहते हैं कि हम आपके साथ पहला ऑर्डर प्लेस करें मैंने उनको ऑर्डर प्लेस करने लगा था ये देखो मेरे पास कंफर्मेशन आ गई है मैं चाहता हूं मैं आपको ऑर्डर दूं मैं चाहता हूं पहला ऑर्डर मैं आपके साथ कर करूं तो अब आपने उनके ऊपर बेसिकली एहसान करने वाली बात कर दी कि यार मैं तुम्हारे ऊपर एहसान कर रहा हूं दो मुझे तो धंधा बनाने के लिए कुछ डिप्लोमेसी खेलनी पड़ती है अगेन हम झूठ नहीं बोल रहे और हम सारी बातें ईमानदारी से कर रहे हैं प्रोसेस हमने पूरे किए हैं तो हम इस तरीके से चलेंगे ठीक है अब इसमें वो सारे सेलर्स बैठे हुए हैं जो मल्टीपल जो सारे सॉरी वो वाले ब्रांड्स बैठे हुए हैं जिसके ऊपर मल्टीपल सेलर्स हैं ठीक है तो एवरेज नंबर ऑफ सेलर्स हमने कहां देखे थे इसके अंदर आ रहे थे ये रे सारे अब देखें इसके अंदर चार है फ्री ट्रीज इक्वल तो इसको मैं अगर डैशबोर्ड में जाता हूं और इस ब्रांड को जाके देखता हूं $1000 का बिजनेस कर रहा है पहले हमने सेंसेशनल देखा था वो कितना कर रहा था वो वन अच्छा जबरदस्त 1.1 मिलियन डॉलर का बिजनेस कर रहा है अब ये ब्रांड के लिए शायद मुश्किल है कि ये आपको हाथ पकड़ाए बट ट्राई करना बनता है लेकिन यहां पर इस ब्रांड के ऊपर ज्यादा चांसेस है कि ये आपके साथ काम करे वजह वजह यह जनाब कि इसकी एवरेज रेटिंग एक तो 4.1 है जो कि बहुत जबरदस्त नहीं है ठीक है दूसरी बात कि ये ब्रांड बहुत बड़ा से बड़ी ज्यादा सेल्स नहीं कर र सिर्फ 51000 है और amazononline.in स्पेसिफिकली 50 बिका है पिछले उसके अंदर तीन सेलर्स इस वक्त बैठे हुए हैं जो कि बहुत अच्छी बात है आज चौथे बन सकते हैं इसके अंदर और आप इसके अंदर बिजनेस बना सकते हैं अगेन आपको कांटेक्ट करके यह बात करनी पड़ेगी के मतलब अकाउंट बनाना पड़ेगा अब एक और बात साथ-साथ मैं आपको बता दूं ये छोटी सी टिप है टिप क्या है इसके अंदर कि मैंने जब क्लिक किया है ना तीन पे और तीन ही बैठे हुए हैं अब आप कहेंगे जनाब इसमें ज्यादा क्यों नहीं है या क्या वजह हो सकती है तो आपको वजह मैं अभी आपको वाज कर देता हूं जो मुझे नजर आ गई है वो क्या है यह जनाब शिप्स फ्रॉम और सोल्ड बाय ईबी ब्यूटी ठीक है पहली बात ये ईबी ब्यूटी सेलर एफबीएम कर रहा है दूसरी बात यह ब्यूटी का सेलर है ठीक हो गया यहां पे दूसरे सेलर पे आ जाए इसका नाम क्या है हेयर स्टाइल 21 ठीक है तीसरे सेलर का नाम क्या है एस ब्यूटी चौथे सेलर का नाम क्या है अप स्टाइल ब्यूटी सप्लायर क्या पता चलता है इन बातों से इन बातों से आपको यह पता चलता है कि यह ब्रांड नॉन ब्यूटी सेलर्स को नहीं दे रहा ये निश स्पेसिफिक सेलर्स के पास ही जाता है यह ब्रांड अगर एक आपके स्टोर को देखेगा कि आप स्टेशनरी या ऑटोमोटिव या टॉयज या कपड़े बेच रहे हो ये आपको अकाउंट नहीं देगा आप इसको जाके बोलोगे कि जी मैं ब्यूटी का सेलर हूं देखो मेरे पास ये ब्यूटी के इतने और ब्रांड्स हैं ये सप्लायर्स है मैं इनके साथ भी धंदा कर रहा हूं तो यह ब्रांड आपको हाथ पकड़ाए आगे आ गई बात समझ में नहीं आई बात समझ में तो प्लीज वीडियो को पिचू करके फिर से देख ले अच्छा तो ये मैं समझता हूं ये बड़ा आसान हो गया है अब आपको ब्रांड ढूंढना डायरेक्टली amazon2 घंटे के करीब पहुंच गई है ठीक है तो अगर आप यह समझें कि इसमें पोटेंशियल कितना है अभी नए ब्रांड्स ढूंढने का लोग मुझे आके कहते हैं जी ब्रांड नहीं मिल रहे तो यह तरीका है ब्रांड ढूंढने का जनाब ये अब अब वो आप कहे कि हमारे पास यह वाला टूल नहीं है हमने पैसे खर्च करने पड़ेंगे तो जनाब बिजनेस बनाना है तो पैसे तो लगाने प पड़ेंगे ना इन्वेस्टमेंट करनी पड़ेगी थोड़ी बहुत ही और ये तो छोटी-छोटी इन्वेस्टमेंट है 50 की इसमें कोई इतना बड़ा कुछ नहीं होता आपको यह टूल्स चाहिए होंगे और इससे य बिज़नेस करना पड़ेगा एक बात लेकिन आपको मैं बता दूं कि यह टूल्स स्मार्ट स्काउट का आपको बाकायदा हमारी तरफ से 50 पर डिस्काउंट मिलेगा एक स्क्रीन के ऊपर लिंक आ रहा होगा कूपन कोड आ रहा होगा आप उस पे क्लिक करें e-com success.org स्मा स्काउट और कूपन आ रहा होगा उससे जाएं तो आपका पहले महीने में आपको 50 पर नहीं शु के तीन महीने में आपको 50 पर डिस्काउंट भी मिलेगा तो जो भी डिस्काउंट्स और भी ऑफर होती हैं हमारे पास तो हम आपकी तरफ वो आगे बढ़ा देते हैं तो जरूर उसको यूज कीजिए और इससे आपको फायदा जरूर मिलेगा ठीक है इसके अलावा 20 पर का भी कूपन है वो भी इंशाल्लाह स्क्रीन के ऊपर आपके या डिस्क्रिप्शन में प्रोडक्ट वीडियो क्या आ रहा होगा अच्छा वापस आ जाते हैं निश फाइंडर में वापस आ जाते हैं एक निश कौन सी देखी हमने हेयर रिप्लेसमेंट की ठीक हो गया इसके बाद हमारे पास और भी बहुत सारी निशस है ना हमने तो यह देखना है कि के अंदर से तो इसके बाद 4566 64 निशस हैं अब अगर आप वन बाय वन इनको देखेंगे तो आपको बहुत टाइम लगेगा लेकिन जाहिर सी बात है थोड़ा बहुत हम आपको डिस्कस करके एक आइडियाज दे देता हूं टाइम लगाना आपका काम है आप करें तो आपको मिल जाएंगी बहुत सारी अच्छा जी नॉर्मली मैं कपड़ों की निशस में नहीं जाता जहां पे जैसे य आ रही है विमेन टैंक टॉप्स या टीशर्ट्स मैं इसमें काम नहीं करता इतना ज्यादा और इसमें रिटर्न्स के थोड़े से चांसेस वैसे ज्यादा होते हैं अलबत्ता प्रॉफिट मार्जिन भी अच्छे होते हैं तो इसमें काम आप करना चाहे तो कर सकते हैं एज सच कोई परेशानी वाली बात नहीं है अच्छा जी अब देखें यहां पे ये आ गया कहता है जनाब इलेक्ट्रॉनिक्स के अंदर पावर स्ट्रिप्स ठीक है इसका प्रोडक्ट का टिकट साइज क्या है मुझे इसका एवरेज प्राइस देखना होगा तभी जाके मैं इसके ऊपर कोई डिसीजन क्योंकि मैं बहुत सस्ती प्रोडक्ट्स पे काम नहीं करता हूं ये आ रही है एवरेज प्राइस आ रहा है जनाब $30 जो कि मुनासिब है ठीक है मैं अगर इसके ऊपर 15 पर 12 पर भी प्रॉफिट निकाल लूंगा तो मेरा कोई ढ़ 5स का प्रॉफिट मुनाफा बन जाएगा और इसके अंदर मुझे मैंने हाथ क्यों रखा इसके ऊपर मुझे क्यों अच्छी लगी थी ये बात क्योंकि इस के अंदर मुझे ब्रांड्स ज्यादा नजर आए थे लेकिन अगेन इसके अंदर भी चांसेस हैं कि प्राइवेट लेवल ज्यादा होंगे अच्छा ये रहे 924 ब्रांड्स आ रहे हैं इसके अंदर अगर हम इसमें जाते हैं और डैशबोर्ड पे क्लिक करते हैं तो इसमें अब आप देखेंगे और ब्रांड्स आ गए इस निश के अंदर पावर स्ट्रिप्स में इसमें अगर मैं जाता हूं और एवरेज नंबर ऑफ सेलर्स के ऊपर हम आपके पास 120 वो वाले ब्रांड्स आ गए जिसके अंदर प्राइवेट लेबल भी नहीं हो रहा और जिसमें amazon2 पर डिस्काउंट चाहिए आपको अब आप पूछेंगे भाई किस बात पे तो मैं बात कर रहा हूं इस वक्त अगर आप स्नाइपिंग नहीं हो रही है क्या चीज है स्मार्ट स्काउट आप जाएं hf.com [संगीत] अगर आपके पास व है तो उसको बोले लिस्ट दे बोले जी शुरू हो जाओ अच्छा जी अब इसमें बड़े ब्रांड्स भी हो सकते हैं जैसे यह बेलकन एक ब्रांड है और यह अच्छा खासा बड़ा ब्रांड है तो हो सकता है वजह से लगे हैं वो हम देख लेते हैं अच्छा इसमें ना अपॉर्चुनिटी होती है अब आप कहेंगे जनाब सेल्स तो ज्यादा हो नहीं रही $ 86 $ का टिकट साइज है इसका 2 20000 का आइटम है तो मान लिया मैंने सारे प्रॉब्लम्स साके जो गिन वांगे आप बिल्कुल सही होंगे लेकिन इसमें पोटेंशियल हो सकता है अब देखि एक ही लिस्टिंग आ रही है प्रोडक्ट एक ही है इसका मतलब चांसेस हैं कि यह प्राइवेट लेवल भी नहीं है और यह ब्रांड भी बस वही है किसी ने बनाया होगा और वो छोड़ के निकल गया अलबत्ता 400 प्लस बट पिछले महीने बता रहा है 13 बीए सेलर्स इसमें बैठे हुए हैं अब ये बेसिकली 13 इसके अंदर बैठे हुए हैं और एक ही लिस्टिंग है इसका मतलब क्या है इसका मतलब ये होता है नॉर्मली लोग दो तरीके से ऐसी चीजों पे काम करते हैं वो दो तरीके क्या होते हैं इसमें पहला तरीका ये होता है कि वो आर्बिट्राज कर रहे होते हैं वहीं कहीं से स्टोर से यूएस में से उठा लेंगे जाके सेम आइटम मिल जाएगी बेशक किसी भी ब्रांड की हो वो उठा लेंगे ठीक है वो उठा के लाके यहां पे लगा के बैठ जाएंगे किसी के पास इन्वेंटरी होगी 10 पीसे किसी के पास 20 पीसे वो इस तरह बैठे होंगे अब वो स्टॉक आपको कीपा दिखा देगा वो कीपा के अंदर जाके देखेंगे तो दूसरा तरीका क्या करते हैं लोग कि इनको लगता है कि अच्छा जी ये अच्छा बिकरा है तो वो रिस्क लेते हैं वो रिस्क ये लेते हैं कि वो यही प्रोडक्ट अलीबाबा से चाइना से या कहीं से भी सोर्स करते हैं और 100 200 पीस वहां से मंगा के डाल देते हैं उस ब्रांड के ऊपर जो कि एक्चुअली उनका नहीं है और वहां पे अब ये उस वक्त आप इनको फायदा मिलता है जब यह ब्रांड अपनी इस लिस्टिंग को लेके बहुत ज्यादा सीरियस नहीं है यानी कि या तो उसको परवाह ही नहीं है कि छड़ती है आइटम लिस्टिंग तो वो बस चल रहा है ऐसे ही अ वही अल्लाह भरोसे चल रहा है बाकी इसके अंदर कुछ भी नहीं है तो ऐसी चीजों पे नॉर्मली मैं प्रेफर नहीं करता काम करना क्योंकि यह हाईली वोलेटाइल है इसके अंदर बहुत सारे लोग आते जाएंगे ब्रांड कुछ नहीं परवाह करेगा बाहर कोई आएगा कचरा करेगा गंद करेगा यहां पे और फिर चला जाएगा और आप इसके ऊपर सस्टेन नहीं कर पाएंगे क्योंकि आप लड़ नहीं सकते हर किसी से अगर आप नए सेलर हैं खासकर तो फिर तो तो मेरी तरह से यह ब्रांड इस तरह का रिजेक्टेड होता है अच्छा जी वापस आ जाए इसमें अब यहां पे देखिए मैंने नंबर ऑफ एफबीए सेलर्स के ऊपर ये ये वो लगा हुआ था हम इसको फिल्टर लगा हुआ था तो हम इसको थोड़ा सा शॉर्ट कर देते हैं उसके हिसाब से अब सबसे ऊपर वो चला गया जो सबसे हाई सेलिंग ब्रांड है इसके बाद ये ल ग्रंड एक ब्रांड आ रहा है मेरे पास आप इसको भी रिसर्च करके देख सकते हैं ये आखिरी ब्रांड होगा इसके बाद इस वीडियो को यहां पे एंड करेंगे हम और ताकि ये एक डिटेल कवर इसके अंदर सारी चीजें हो गई है ठीक है इसकी प्रोडक्ट्स आ गई है यहां पे तो इसको हम चेक कर लेते हैं इस प्रोडक्ट को और देखते हैं इसके अंदर किस तरह से काम हो रहा है अब ये कोई लाक वायर मोल्ड प्लग मोल्ड आउट ट मल्टी आउटलेट पावर स्ट्रिप है ये पावर स्ट्रिप है इसके अंदर प्लग्स लगते हैं जो नॉर्मली हमारे यहां केबल या एक्सटेंशन भी कहा जाता है इसे तो यह वो चीज है अब ये कितनी बिक रही है अभी यहां लिखा हुआ तो नहीं आ रहा फिर हमें रिसर्च कीपा से करनी पड़ेगी लेकिन अलबत्ता इसमें amazononline.in मल्टीपल ब्रांड्स होते हैं तो वो ब्रांड्स को आपने एक्सप्लोर करना है ठीक है amazon's की यानी कि सब निशस कैसी होती है और निश फाइंडर के थ्रू हम कैसे उसको इस्तेमाल करके यह पता लगा सकते हैं कि अच्छा जनाब कौन सी स्पेसिफिक निश है जो हमें हेल्पफुल साबित हमारे लिए हो सकती है हम उसमें एंटर हो सकते हैं और हम उसके मल्टीपल ब्रांड ब्रांड्स को अप्रोच कर सकते हैं तो आज मैं आपको बताने लगा हूं कि सब कैटेगरी क्या होती है और इसको कैसे इस्तेमाल करना है बेसिकली निशस की ही एक दूसरी फॉर्म है किसम है कह लें और इससे भी आपको काफी ज्यादा आसानी हो जाती है निशस को ढूंढने में तो मैं वापस आ जाता हूं अपनी स्क्रीन के ऊपर और यहां पे मेरे पास ये सब कैटेगरी का ट्री एक लोडेड है लेफ्ट साइड पे देखें स्मार्ट स्काउट मैंने लॉगइन किया हुआ है और आपको पहले बता दूं मैं ब बता भी चुका हूं e-com success.org पे जाइए पके का कपन डालिए आपको 25 का डिस्काउंट मिल जाएगा ठीक हो गया तो अब हम यहां पर आ जाते हैं अपनी स्क्रीन के ऊपर वापस और लेट्स सपोज मैं यहां पे कहता हूं जनाब होम एंड किचन के अंदर ये मुझे कहता है कि 1831 सब कैटेगरी हैं ठीक है तो सबसे पहले तो हम इसको फाइंड वो एक्सपेंड करने की कोशिश करते हैं अब इसके अंदर देखें कहता है किचन एंड डाइनिंग है फर्नीचर है होम डेकर है अच्छा आपको ये देखना है कि साथ साथ आपको ये मंथली रेवेन्यू से सॉर्ट किया हुआ है तो मंथली रेवेन्यू से सॉर्ट करने में हम आपको बता रहे हैं किचन एंड डाइनिंग की कैटेगरी सब कैटेगरी सबसे बड़ी है जिसके अंदर 876 कैटे सब कैटेगरी मजीद हैं और तकरीबन 125 मिलियन डॉलर की ये कैटेगरी है अगर मैं गलत नहीं हूं तो ठीक है और अब हम किचन एंड डाइनिंग को मजीद एक्सपेंड करेंगे तो इसके अंदर फिर और सब कैटेगरी आ जाती अब देखें स्मॉल प्लांसेस आ गए हैं 255 मिलियन डॉलर की कैटेगरी ये है किचन यूटेंसिल्स और ग गैजेट्स में आ जाते हैं डाइनिंग इसके अंदर तो अब आप ये देखें कि इसमें फिर मसीद सब कैटेगरी है अब ये कैटेगरी कैटेगरी यानी कि पूरा ट्री बना हुआ है जो मेन हेड है उससे लेकर सब कैटेगरी सब तो हम ये क्यों करते हैं सबसे पहले तो इंपॉर्टेंट क्वेश्चन अक्सर लोगों नए लोगों के जहन में आता है कि जनाब और डायरेक्ट ब्रांड से काम कर ले डायरेक्ट सप्लायर ढूंढने उससे काम कर ले लेकिन अब हम ये सब कैटेगरी और निशस लेवल प क्यों जाना चाहते हैं मैंने एक आइडिया इंट्रोड्यूस कराया था उसमें मैंने कहा कि अगर आप एक स्टेबिलिटी थोड़ी सी ज्यादा चाहते हैं ना अपने जो भी पानी के स्पोर्ट्स हैं अ स्की के या जो स्नो के जो स्पोर्ट्स हैं या कोई भी किस्म के स्पोर्ट्स हैं तो फिर आप उससे हटेंगे नहीं फिर आप उसमें ऑटोमोटिव की प्रोडक्ट्स लाके नहीं डालेंगे आप बेबी टॉयज नहीं डालेंगे लाके आप कपड़े नहीं बेचेंगे उसमें फिर आप ये सब नहीं करेंगे फिर आप स्पोर्ट्स के तो ये होता है निश स्पेसिफिक स्टोर बनाना अब आप कहेंगे जनाब कि क्या मैं वो अगर ऑटोमोटिव की अपॉर्चुनिटी कोई अच्छी आ रही है तो वो छोड़ दूं तो इसका तरीका फिर ये होगा कि देखें वो कभी कभार दिल प पत्थर भी रखना पड़ेगा हां जी छोड़ अगर दूसरा ऑप्शन यह भी हो सकता है कि अगर आपके पास एक जनरल स्टोर अलग दूसरा कोई तकरीबन 45 मिलियन डॉलर्स की या पता नहीं क्या है मैं तो बस देख ही नहीं पाता इतना आराम से नंबर्स को तो बड़ा मसला है अच्छा खैर हम यहां आ जाते हैं इसके अंदर फिर मजीद आपके पास सब कैटेगरी खैर इसमें नहीं है यह ब्रांड्स आ गई है कि यह कौन-कौन से ब्रांड्स हैं जो यूटेंसिल्स सेट्स बना रही है और बेच रही है अब आप कहते हैं अच्छा जनाब मेरे पास आपने ब्रांड्स तो निकाल के बता दिया अब इन ब्रांड्स को तो amazononline.in ब्रांड्स आपको निकल आए हैं अच्छा एक और चीज उससे भी पहले एक और चीज समझ लें कि यूटेंसिल्स में आने का मतलब यह हरगिज नहीं है कि बस जी ये माइक्रो निश है और मैंने इसमें ही काम करना है और पूरे amazon2 सेट्स ही बेचने है ऐसा नहीं है ये माइक्रो निश है मैं आपको अपने स्टोर को माइक्रो निशस के ऊपर मुक्तस करने का नहीं कह रहा ठीक हो गया ये इतना हम उस लेवल पे भी नहीं जा रहे हम माइक्रो निश या निश लेवल के ऊपर जा सकते हैं फॉर एग्जांपल अगर आप किचन यूटेंसिल्स में जा रहे हैं मैं वापस ये सब कैटेगरी में आपको आके दिखा देता हूं और इसके अंदर देखें कुकिंग यूटेंसिल्स था फिर उसमें स्पेच टंगस कुकिंग स्पंस विस्की विक्स लेडीज स्कीमर्स कुकिंग यूटेंसिल्स तो ये सारी चीजें इसके अंदर है तो आप एटलीस्ट ये सारी चीजें कवर कर सकते हैं इसमें कोई कोई मसले वाली बात नहीं है और इसके अलावा आप ज इसके अलावा किचन नाइव्स हैं अब ये आपने अपना दिमाग यूज करने कि जी अगर कुकिंग यूटेंसिल्स में स्पेच और चम्मच और फोर्क मैं बेच रहा हूं काटे बेच रहा हूं तो छुरिया भी बेच सकता हूं कोई इसमें कबाह तो नहीं है बिल्कुल ही उलट तो नहीं है बिल्कुल ही डिफरेंट तो नहीं है ना सम वट तो छुरियां काम आती है लोग खाने के लिए वो मक्खन इस्तेमाल करने बटर नाइफ आती है फॉर एग्जांपल अ कोई कटिंग नाइफ आती है बहुत सारी किस्म की नाइफ आती है तो मैं छुरियां इसमें बेच सकता हूं अब तो छुरियां की कैटेगरी इसके अंदर किचन नाइव्स कीया ऊपर सब कैटेगरी अलग से आ रही है जिसकी 25 मिलियन समथिंग मार्केट शेयर दिखा रहा है सेल्स दिखा रहा है तो आप वो शामिल कर लें किचन यूटेंसिल्स में अपने इसमें तो कोई मसले वाली बात नहीं है और इससे रिलेवेंट क्वेश्चन आप स्पाइस टूल्स आ रहे हैं देखिए अब ये स्पाइस टूल्स भी भी आप जा सकते हैं तो इस तरह की आप माइक्रो निश खुद बना सकते हैं कंपनी इसमें कोई कबात नहीं है और आप बहुत अच्छा बिजनेस बना लेंगे इसके अंदर अच्छा जनाब वापस आ जाते हैं हमने यूटेंसिल्स को बेसिकली ओपन किया था ठीक है इसके अंदर हमारे पास 174 हमारे पास इसमें ये हमें ब्रांड्स बता रहा है अब हमें क्या देखना था हमें ये देखना था कि क्या इसमें amazon2 लेबल सेलर्स होंगे मैंने वो वाली र्च इनिशियल अभी नहीं की थी मैंने ऐसे ही कैटेगरी ओपन कर ली तो इसलिए इसमें ज्यादा प्राइवेट लेबल वाले आ गए खैर कोई बात नहीं हम इसमें भी फिगर आउट कर सकते हैं देखिए यहां पे फिल्टर्स आ रहे हैं राइट साइड पे अब फिल्टर्स के अंदर आप आके पहले ये देखेंगे कि एवरेज नंबर ऑफ सेलर्स यहां पे मैं फॉर एग्जांपल बढ़ा के अ 1.9 कर देता हूं ठीक है तो ये दो से या दो से ज्यादा सेलर्स वाली आइटम्स मुझे लाके सॉरी ब्रांड्स मुझे लाके दिखा देगा तो पहले तो आपको यह पता चल गया कि अच्छा जनाब यह वो वाले ब्रांड्स हैं जिसके अंदर कोई एक सेलर यानी कि प्राइवेट लेवल का सेलर नहीं बैठ बैठा हुआ है इसके अंदर तीन साढ़े सेलर्स बता रहा है इसमें पांच छह सेलर बता रहा है इसमें आठ बता रहा है तो एक तो ये बात हो गई अब इसके बाद हमारे पास क्या चीज है इसके बाद हमें ये देखना होता है कि इसके टोटल नंबर ऑफ एसेंस क्या है अब जिन ब्रांड्स के नंबर ऑफ एसेंस एक ही है तो इसका मतलब चांसेस यही है कि ये भी प्राइवेट लेबल ही होंगे क्योंकि इसके अंदर अगर दो सेलर भी बैठे हुए हैं तो वो ये हम ये अमन लेते हैं कि ये ब्रांड का अपना ही सेलर है कोई प्राइवेट लेवल सेलर कर रहा होगा बंदा उसी ने अपना कोई और सेलर अपना कोई दोस्त अपना कोई कनेक्शन कोई रिश्तेदार उसके अकाउंट पे या अपने ही ती अकाउंट के ऊपर वही इन्वेंटरी भेज दी है वही ऑफर लगा दी हुई है तो वो दो जगह से बेच रहा होगा तो ये ऐसा हम अज्यू करते हैं तो जो एक अ एक एसन वाले लोग बैठे हुए हैं ना उनको भी हमें फिल्टर करना होगा कैसे करेंगे ये नंबर ऑफ एसन है मिनिमम आप इसको कर दें टू या थ्री तो आपने थ्री कर दिया तो अब देखें ये वाले एसेंस वो वाले भी हट गए जो वहां से एक आ रहे थे अब आपके पास सिर्फ ये सात ब्रांड्स रह गए हैं उसके अंदर आप देखें नंबर ऑफ एेंस के ऊपर अगर ये लगा द तो 15 एेंस वाला ये ब्रांड आपको नजर आ रहा है ठीक हो गया आपने क्या करना है आपने इसकी डिटेल में जाके देखना होगा कि इसके अंदर क्या और दूसरे सेलर्स बेच रहे हैं इसको काफी जैसे हमने देखा ही ये पहले भी देख लिया तो इसके अंदर मल्टीपल सेलर्स हमें नजर आ गए हैं अच्छा जी कहने को तो ये कहता है 250 सेलर्स है हो सकता है ये पुराने ड ऑवर स्टॉक वाले सेलर्स भी दिखा रहा हो तो ये कंफर्म हो गया कि ये ब्रांड रिसेल हो रहा है दूसरे लोगों को भी अलाव कर रहा है अब आप क्या करेंगे अच्छा ये देखना है कि amazononline.in क्योंकि amazononline.in है बिल्कुल है जनाब 88 पर है बाकी सब इसमें भी चिंदी चिंदी है जी कोई नहीं फायदा कोई नहीं है तो हो सकता है ये यूटेंसिल्स की कैटेगरी फारिक हो पूरी ठीक है मैं इसको बंद कर देता हूं कोई बात नहीं कोई मसले वाली बात तो नहीं है इसके अंदर हमारे लिए अच्छा ये ज्यादातर इस कैटेगरी के अंदर पूरी होम एंड किचन के अंदर ना प्राइवेट लेवल वाले बहुत घुसे हुए होते हैं क्योंकि ये एक आसान कैटेगरी है इसके अंदर बहुत ज्यादा डॉक्यूमेंटेशन की जरूरत नहीं होती बहुत सारी प्रोडक्ट्स मिल जाती हैं चाइना की प्लास्टिक की ये सब चीजें तो ये लगा के बैठे रहते हैं इसके ऊपर तो मसले वाली कोई परेशानी वाली बात नहीं है हम इसको बंद कर देते हैं हम दूसरी किसी कैटेगरी में चले जाते हैं कौन सी कैटेगरी में जाएं अब हम देखते हैं जनाब इसमें आ जाएं आप टूल्स एंड होम इंप्रूवमेंट की कैटेगरी है तकरीबन 172 मिलियन बता रहे हैं इसके अंदर भी काफी सारी सब कैटेगरी है फॉर एग्जांपल अच्छा जी मेजरिंग एंड लेआउट टूल्स फॉर एग्जांपल तो जनाब ये देखें अब ये लेवल्स है लेवल्स की कैटेगरी है 22 मिलियन की इस पे क्लिक कर दें यहां पर आ जाएं और इसके अंदर देख लें इसके अंदर क्या मामलात चल रहे हैं ठीक है इसके अंदर ये सारे ब्रांड्स हैं और इन ब्रांड्स के अंदर हमें फिल्टर हम लगा लेते हैं पहले तो कि जनाब कौन सा फिल्टर था नंबर ऑफ एसस मिनिमम तीन हो और हमारे पास नंबर ऑफ एवरेज सेलर्स मिनिमम 1.9 या 2 हो कुछ भी कर लें कोई फर्क नहीं पड़ता इतना अच्छा अब हमारे पास 23 ब्रांड्स बच गए ये 23 वो ब्रांड्स हैं जिसके अंदर रिसेल शिप के चांसेस हाई है अच्छा एक बात याद रखें अब ये जैसे एक ब्रांड है स्पेक्ट्रा प्रेसेशन जिसकी सबसे ज्यादा सेल्स आ रही है यह बता रहा है इसका सबसे ज्यादा मार्केट शेयर है यहां पे आपको देखने की बात ये है कि जब एक ब्रांड का बहुत बड़ा मार्केट शेयर होता है ना तो फिर उसमें कोई ना कोई दिग्गज कोई बड़ा सेलर बैठा होता है कोई कोई ऐसा सेलर होगा जिसको आप कह सकते हैं कि भाई साहब वो amazon2 पर पे तीसरा सेलर ल वेरा टूल्स 16 अब ये वेरा टूल्स नाम में उसने टूल्स रखा हुआ है इसका मतलब ये टूल्स की निश के ऊपर काम कर रहा है यह स्टोर स्पेसिफिक है इसलिए इसके पास देखें अब इसके पास वो वाले ब्रांड्स के अंदर ज्यादा सेल्स और सब चीजें चल रही है बाकी सारे चिन्नी चिन्नी एक एक पर या 0 प समथिंग परट पे ठीक हो गया हम वापस इसको बंद करते हैं इसमें मसला कोई नहीं है इसको कंसीडर अभी भी कर सकते हैं हम क्योंकि amazon2 तीन सेलर्स हैं तो जो कि इतना बड़ा मसला नहीं है अच्छा मैं थोड़ा सा नीचे आ जाता हूं इसमें जैसे क्लीन टूल्स आ रहा है इसका मार्केट शेयर 4.3 है $3000 की सेल्स कर रहा है तकरीबन हम इसके अंदर चले जाते हैं और इसके सेलर्स को देख लेते हैं क्या इसमें 7 पर amazononline.in बै हु लेकिन 4.2 अब ये वो ब्रांड है जिसको आप कंसीडर कर सकते हो इसकी बाकी ब्रांड बाकी सेलर्स भी बैठे हुए हैं इसके अंदर काम कर रहे हैं और कुछ ना कुछ शेयर लेके जा रहे हैं अब आप इस ब्रांड से राबता करोगे और आप इससे पूछोगे कि भाई देता है अकाउंट या नहीं देता है तो ये तरीका है अच्छा सब कैटेगरी आपको वैसे समझ आ गया सब कैटेगरी का और निश लेवल पे काम करने का तरीके का यह है कि आप इसके अंदर एक अपने आप को डोमिनेट करें अपना एक सेलर हो जो कि उसको आपकी मतलब उस कैटेगरी को डोमिनेट करना शुरू करते हो और एक टाइम आएगा कि आप उसी इस कैटेगरी में इतने बड़े हो जाएंगे जैसे जैसे मैंने आपको वेरा टूल सिखाया तो वो आप इतने बड़े हो जाएंगे कि उसमें आप ठीक-ठाक परसेंटेज ले रहे होंगे अपना मार्केट शेयर ले रहे होंगे amazon.com के ऊपर और चैनल के ऊपर ये सारी वीडियोस मौजूद हैं तो वहां से भी जाके आप इसको एक्सेस कर सकते हैं इसके panda.com होलसेल पे आप जाएंगे तो पूरा amazon-in से कैसे सर्च करना है चौथा है ट्रेड जो ट्रेड शोज होते हैं जो कॉन्फ्रेंसेस होती हैं वहां से कैसे तलाश करने हैं इसके अलावा तकरीबन कोई पांच और छह छह तरीके मैंने बताए हुए हैं तो वो सारे आपको व से मझे आज आपको एक नया तरीका बताता हूं जो बेसिकली एक और डायरेक्ट्रीएंट्री है इससे ज्यादा चांसेस हैं कि आपका बिजनेस इंशाल्लाह ताला यहां से शुरू हो जाएगा कैसे करना है एक टूल है स्मार्ट स्काउट का जो कि मैं अक्सर डिस्कस करता हूं अपनी वीडियोस के अंदर अपने लोगों को बताता हूं और इसके अंदर फायदा यह हो रहा है कि यह टूल जिन्होंने बनाया है वह खुद भी बहुत बड़ा होलसेल का सेलर है के पास बहुत सारे अपने भी सप्लायर्स थे और बहुत सारी वेटिंग इन्होंने की हुई है उसके बिना प इन्होंने चुनिंदा सप्लायर्स डाले हैं इस मिलाके जो कि 2000 प्लस माइनस कुछ है इन सप्लायर्स से उम्मीद यह है हमें कि ये जब हम काम करते हैं तो यह हमारे लिए तो एज ऑफ नाउ यह लोग अलाव करते हैं तो कैसे करेंगे स्मार्ट स्काउट पे जाइए मेरी स्क्रीन पे देखिए स्मार्ट स्काउट के ऊपर मैं आपको यह ढूंढ के दिखाऊंगा इस वक्त लॉगिन हुआ हुआ हूं मैं स्मार्ट स्काउट में और हां बिफोर मूविंग फॉरवर्ड अगर आपके पास स्मार्ट स्काउट नहीं है तो आपको साइन अप करना होगा e-com success.org स्काउट यहां पर जाइए और इससे यह होगा कि आपको डिस्काउंट मिलेगा 20 से 50 पर के कूपंस मौजूद हैं आपकी स्क्रीन के ऊपर और डिस्क्रिप्शन में भी वीडियोस के आ रहे होंगे वो अप्लाई कीजिए तो आपको डिस्काउंट मिल जाएगा और अच्छा डिस्काउंट मिलेगा जो आपको नॉर्मली बाहर कहीं और नहीं मिलेगा तो इसको साइन अप कीजिए उसके बाद आप यहां पर आ जाते हैं जनाब ये देखें सेलर्स के टैब के अंदर सप्लायर्स का टैब मौजूद है इसपे सिंपली इसपे क्लिक कर दें तो सप्लायर की लिस्ट आपके पास आ जाएगी अब ये लिस्ट कैसे इस्तेमाल करनी है क्या देखना है इसके बारे में वो मैं आपको इंशाल्लाह भी समझाता हूं इस वीडियो के अंदर अच्छा सबसे पहले तो ये डाटा आ रहा है देखिए 2155 इसके अंदर सप्लायर्स आ रहे हैं तकरीबन फिल्टर्स में जाके आप क्या कर सकते हैं आप यह कर सकते हैं कि अगर आप कहते हैं कि अच्छा जी मैं मुझे सिर्फ वही सप्लायर्स बताओ जो कैलिफोर्निया में है ठीक है तो मैंने सिर्फ सीए लिख दिया तो यह सीए वाले जो सप्लायर्स हैं ये सारे उठा के ले आएगा यह मैंने ऐसा क्यों किया बाज औकात ऐसा होता है कि आपका जो प्रेप सेंटर है वो एक स्पेसिफिक जगह पे होता है अगर आप खुद बैठे हैं यूएस में आप लेट्स सपोज आप टेक्सस में डलस में आप रहते हैं या आपका घर है ऑफिस है व्हाटसोवर अब आप ये सोचते हैं भाई पहले तो मैं अपने सराउंडिंग को कवर कर लूं ना दूर के इलाकों में बाद में में जाऊंगा फिलहाल तो मैं अपने सराउंडिंग को कवर करूं मुझे यहां आसपास के सप्लायर मिल जाएं ताकि मैं उनके पास जाके मुलाकातें भी कर सकूं मुझे इन्वेंटरी खरीदनी हो तो मैं जाके गाड़ी में अपनी रख के ले भी आऊं अपने घर अपने ऑफिस भी ला लाके रख दूं तो ये सब चीजों की वजह से आप ढूंढते हो अपने अतरा की चीजें तो अब यह तरीका है अपने अतरा की अब ये तो मैंने स्टेट सेलेक्ट किया था ना आप स्टेट को छोड़ दें आप आ जाएं शहर में आप शहर में आप आके यहां पे लिखें डीए तो अब मैं देखूंगा कि जनाब क्या डैलस की कोई चीजें मिल गई ये देखिए डीए से मैंने लिखा तो मुझे सारे डे डलस के वो निकाल के ले आया ठीक हो गया अगर मैं यहां पर कहता हूं जनाब लॉस एंजलिस की चीजें बताओ तो एल ओ मैंने लिखा तो एलओएस लॉस एंजलिस की ये तमाम चीजें आ गई 33 सप्लायर्स आ गए लॉस एंजलिस के अब आप लॉस एंजलिस में या उसके करीब में रहते हैं तो ये आपके लिए बड़ी आसानी हो गई कि यहां से आप इस तरीके से ढूंढ सकते हैं अच्छा अब दूसरी बात क्या है दूसरी बात यह है इसमें कि एक तो हमें इनके फोन नंबर्स यहीं मिल जाते हैं डायरेक्ट फोन उठाएं और यहीं से घुमाना शुरू करें सबको और सबसे बात करें कि जनाब यह क्या कहते हैं जिप कोड्स भी सारों के आ रहे हैं और ग्रेड बाय प्रोडक्ट्स अब इसको हमें जब आप क्लिक करेंगे ना तो ये इनकी वेबसाइट ओपन कर देगा ये भी अच्छी बात है अब आपको टॉयज हैं छुरियां हैं सब कुछ चीजें हैं तो यह इसके ऊपर ये चीजें बता रहे हैं अब यहां पे ये प्राइसेस आ रहे हैं अब आई डोंट नो मैंने इस सप्लायर के साथ काम नहीं किया इसलिए मुझे नहीं पता कि यह जो प्राइसिंग इस वक्त आपको दे रहा है वो किस तरह के दे रहा है नो मिनिमम ऑर्डर प्लेस एन ऑर्डर एट एनी कॉस्ट व्यू फुल इन्वेंटरी लॉग इन टू डाउनलोड सीएसवी अब देखिए यहां पे ये आपको सीएसवी दे रहा है तो जब आप लॉग इन करेंगे साइन अप करेंगे तो फिर आपको सीएसवी मिल जाएगी मैं आपको इनफैक्ट लॉग इन करके दिखा भी देता हूं साइन अप करके अच्छा मैंने यहां पे रजिस्टर पे क्लिक किया तो अब यह देखें लॉगिन की स्क्रीन आ जाएगी कहता है लॉगइन करें क्योंकि मेरे पास अकाउंट नहीं है अभी तो मैं इसको मुझे अकाउंट क्रिएट करना पड़ेगा यहां मैंने क्लिक कर दिया अकाउंट क्रिएट करेंगे अब हम देखते हैं क्या-क्या मांग रही है एज लॉन्ग एज के ये देखें रिसेल सर्टिफिकेट मांग रहा है अब हैंडी मेरे पास अभी तो नहीं है जाहर सी बात है ये अप्रूव करेंगे प्लीज कंप्लीट द फॉर्म टू साइन अप फॉर होलसेल अकाउंट ऑर्डर मिनिमम इज $500 अब यहां से एक बात पता चली ठीक है कि यह कहता है कि होलसेल अकाउंट बनेगा तो आपका मिनिमम बाय $500 का होगा तभी मैं आपको अलाव करूंगा अच्छा यहां होम पेज पर आप आ जाएं तो यहां पे कहता है प्लेस एन ऑर्डर एट एनी कॉस्ट नो मिनिमम ऑर्डर साइज तो इसका मतलब यह हो गया कि यह रिटेल कर रहा है यहां पे और लॉगइन कराने पे आपको वो होलसेल के प्राइसेस अलग से देगा यानी कि वहां पे ऑर्डर की लिमिट लगी हुई है कि जी 500 क्योंकि यहां पे इसलिए कर रहा है कि ये रिटेल के ऑर्डर है रिटेल में इनका भी प्रॉफिट ज्यादा होगा लेकिन जब वो होलसेल में होता है तो वो प्रॉफिट अपना कम कर देते हैं इस वजह से वो आपको मिनिमम ऑर्डर की कंडीशन रख दी है कि $500 जो $500 इतना कोई बड़ा अमाउंट नहीं है और आप बिल्कुल कर सकते हैं तो इसको साइन अप कीजिए और साइन अप की स्क्रीन में देख लें मैं क्विकली आपको बता देता हूं हालांकि ये भी चीजें मैं बारहा बता चुका हूं मेरी वीडियोस के अंदर भी मौजूद है तो लेकिन फिर भी क्विकली समझ लें इसके अंदर कोई रॉकेट साइंस नहीं है सारी आपकी कंपनी की और आपकी डिटेल्स आएंगी और ये रिसेल सर्टिफिकेट बना मांगेगा रिसेल सर्टिफिकेट भी बनाया ना बनाना मैंने सिखाया हुआ है तो वो स् spa.com पे उसका भी वीडियोस जो कंपनी बनाने का सारी चीजें डाले यहां से एक चीज याद रखिएगा ये साइन अप करते वक्त पाकिस्तानी आईपी यूज मत कीजिएगा पाकिस्तानी आईपी यूज करेंगे तो वो आपका लिए मसला ही बनेगा ये रिसेल सर्टिफिकेट है सेर्स परमिट है ये हम अटैच करें क्रिएट होलसेल अकाउंट करें ये मोस्ट लाइक चांसेस है कि ये अप्रूवल में जाएगा एक आ दिन लगेंगे दो दिन लगाएंगे मैक्सिमम ये अप्रूव कर देंगे जब अप्रूव हो गया तो हो जाएगा और हो सकता है ऑटो अप्रूवल हो और फौरन ये आपको अप्रूव कर दे मुझे नहीं पता मैंने काम नहीं किया सप्लायर के साथ एनीहाउ हम वापस चलते हैं इस जगह पे जहां स्मार्ट स्काउट से हम सप्लायर ढूंढ रहते हैं तो हमें एक मुझे नजर आ रहा है कि एक हमें मुनासिब सप्लायर मिल गया है और अगर मुझे इसकी प्राइस लिस्ट मिल जाए तो आई एम श्यर कि इसमें से मैं कुछ ना कुछ काम की चीजें निकाल लूंगा क्योंकि यहां पे देखें जब मैं यहां पर आता हूं शॉप ऑल पे आप क्लिक करें तो ये देखें ये क्लोज आउटस भी बेच रहा है अच्छा क्लोज आउटस का मतलब क्या होता है कि ये जनाब ये वाली इन्वेंटरी इसके पास दोबारा नहीं आएगी या ब्रांड ने देना बंद कर दिया है ठीक है 208 प्रोडक्ट्स आ गए इसमें जूते बिक रहे हैं जनाब चप्पलें बिक रही हैं तो मेरे ख्याल से तो जूते चपले ही हैं अच्छा खैर ब्रांड्स में चले जाते हैं अब ये देखें ब्रांड्स के अंदर ये बता रहा है तो इसके पास कोका कोला भी है इसके पास फेस वैल्यूज भी है मूस टॉयज भी है अच्छा अगर आपका सवाल मेरे साथ यह होगा कि जनाब ये ब्रांड्स के लिए या इस सप्लायर की इनवॉइस amazon2 दो तीन ब्रांड को मैं कांटेक्ट करके ये पूछ लूंगा कि जनाब क्या ये ग्रेड बा products.com ये आपके ऑथराइज और ऑथेंटिक सप्लायर हैं या नहीं है डिस्ट्रीब्यूटर्स तो वो कह देंगे ब्रांड के हां जी है तो फिर तो चांस हाई है कि amazononline.in आने वाला फॉर्मेशन का सिस्टम आपने समझ लिया है और आप चाहते हो कि अब उसको प्रोसेस करना है तो आप फाइंग fox.com पे जाके अप्लाई करें और जब रिप्रेजेंटेटिव आपसे कॉल पे राबता करें तो आप उनको बताएं कि आपने youtube0 घंटे वाले कोर्स है वहां से आप आए या हुजैफा का 5 पर का डिस्काउंट आपको चाहिए वो आपको फाइलिंग फॉक्स में कंपनी फॉर्मेशन के ऊपर 5 पर का डिस्काउंट स्ट्रेट मिल जाएगा जस्ट बिकॉज कि आप इस वीडियो को देखकर आए हैं और हमारे पास और इस वीडियो के तहत और यह एक्सक्लूसिव डिस्काउंट है नॉर्मली एलएलसी फॉर्मेशन में फाइलिंग फॉक्स की तरफ से अनफॉर्चूनेटली कोई डिस्काउंट हम नहीं देते लेकिन यह एक्सक्लूसिव वीडियो जो पूरा कोर्स है 40 आवर्स प्लस का उसके अंदर यही यह फीचर हम आपको दे रहे हैं उसके अंदर ये बेनिफिट आपको दे रहे हैं कि आपको 5 पर का डिस्काउंट मिल रहा है तो आप इसको जरूर अवेल करना चाहे तो कर सकते हैं एलएलसी फॉर्मेशन मैंने खुद सिखाया है आप खुद भी बना सकते हैं लेकिन अगेन सारे कागजी कारवाई पूरी नहीं कर पाते हम क्योंकि उसके लिए आपको टैक्स प्रोफेशनल की जरूरत होती है या कम अकाउंटेंट की जरूरत होती है जो ये सारे काम करता है तो आप इससे हासिल कर सकते हैं जनाब 5 पर डिस्काउंट फाइलिंग फॉक्स कॉ पे जाके कर सकते हैं अप्लाई ते हैं जनाब ठीक है अब ये देखें ये आपको कोको मेलन के मार्कर नजर आ गए $63 सेंट्स के अब ये रिटेल प्राइसेस अभी हैं चांसेस हाई है कि जब आप इसकी सीएसवी डाउनलोड करेंगे होलसेल अकाउंट ओपन करा के तो ये $63 सेंट्स के अंदर शायद आपको 10 टू 20 पर डिस्काउंटेड प्राइस मिल रहा होगा तो आपको एक डिफरेंस आ जाएगा प्राइस के अंदर ठीक है तो ये बहुत अच्छी प्रोडक्ट इसकी मुझे नजर आ रही है तो ये बिल्कुल हमें इसके साथ काम करना चाहिए दूसरा हमने ओपन किया था जस कैंडी इसको भी देख ले क्विकली इसके अंदर जैक्स कैंडी के पास काफी सारी कैंडीज हैं ये देखिए एमएनएम भी बेच रहा है ये मेंटोस भी बेच रहा है ये सारी बेच रहा है अब ये वाले ब्रांड से हमें वेरीफाई करना पड़ेगा कि ये इनका सप्लायर ऑथेंटिक है या नहीं है ठीक हो गया तो अलबत्ता हमें सप्लायर तो मिल रहे हैं यहां से और काम के सप्लायर मिल रहे हैं और ये तो वो सप्लायर है जो मैंने लॉस एंजेलिस के अंदर सर्च किए थे अब अगर मैं लॉस एंजेलिस वाला ये हटा देता हूं इसके अंदर से एलिमेंट तो ये तो अब वो वापस सारे ले आएगा 2100 समथिंग जो भी थे ठीक है तो इस तरीके से आपको बहुत सारे ब्रांड्स सॉरी सप्लायर्स मिल जाते हैं और ये सप्लायर्स के अंदर चांसेस है कि यह आपके काम के सप्लायर्स होंगे इनसे आपको सबके ऊपर राबता करना चाहिए सबके ऊपर आपको सबके साथ आपको अकाउंट्स बनाने प्रायोरिटी पर बनाने चाहिए आपकी कंपनी रेडी है तो बिल्कुल काम शुरू करें इसके ऊपर एक को क्विकली और चेक कर लेते हैं इसके अंदर अब देखें एक म यूएसए यहां पर आ रहा है ठीक है मैंने उसके माइक्रोवेव उस पर सॉरी क्लिक कर दिया है जूम वो जो होता है मिलकी इसका ब्रांड है इसके पास अच्छा एक चीज आप देखें य क्या हो रही है कि एकमी यूएसए के पास मिल वक की ब्रांड है यह बता रही है ठीक हो गया हम दोबारा वापस इस पर चले जाते हैं और इसमें जाके यह देखते हैं कि जनाब किधर गया वो किके पास है अच्छा ब्रांड इनके पास और भी होंगे अभी स्मार्ट स्काउट के पास डाटा नहीं है तो इस चीज को जहन में रखिएगा ब्रांड और भी होंगे ये एकमी यूएसए में भी सिर्फ मिल वक दिखा रहा है ऐसा नहीं है इसके पास और भी ब्रांड्स होंगे क्योंकि एक भी यूएसए के साथ में काम कर चुका हूं पहले तो इसलिए मुझे पता है इसके पास काफी सारे ब्रांड्स हैं एसीडी डिस्ट्रीब्यूशन ठीक है इसमें देखें इसमें भी एक ही ब्रांड दिखा रहा है जबकि इसके पास भी काफी सारे ब्रांड्स हैं ए सीडी डिस्ट्रीब्यूशन कि दरया ये रहा आप इस पर क्लिक करें इसकी वेबसाइट प जाएं देखें क्या कहता है यह अच्छा यह गुर में डिस्ट्रीब्यूटर है गुर में फूड का तो चांसेस हाई है कि इसमें फिर वो सारी मल्टीपल आइटम्स भी होंगी एक्सप्रेशन के साथ होंगी तो यह फिर आपके लिए काम करना थोड़ा सा मुश्किल हो जाता है एनीहाउ तो इसके अंदर काफी सारी चीजें हैं जो आप ढूंढ सकते हैं कैटेगरी इज कर सकते हैं और आपको यहां से का काम शुरू करना चाहिए इस तरीके से आपको सप्लायर्स अच्छे ऑथेंटिक सप्लायर्स मिल जाएंगे ऐसी हमारी सोच है और हम उस सोच के साथ आगे बढ़ेंगे ठीक है इसके लिए हम वही टूल यूज़ करेंगे स्मार्ट स्काउट का क्योंकि उससे काफी ज्यादा डाटा इसके अंदर आ रहा है हमारे पास तो मेरी स्क्रीन प चलें और मैं आपको अब सिखाता हूं कि इसको हम कैसे करेंगे ठीक है ये स्मार्ट स्काउट मैंने लॉगइन कर रखा है अच्छा बाय द वे स्मार्ट स्काउट का लिंक आपकी स्क्रीन पे आ रहा होगा e-com success.org स्काउट आपको डिस्काउंट भी मिलता है 20 पर से लेकर 50 पर तक के डिस्काउंट्स हमने इस के अंदर इशू किए हुए थे लोगों इन्होंने खुद हमें दिए थे तो वो आप लोगों की तरफ हमने आगे बढ़ा दिए हैं तो इससे जरूर साइन अप कीजिएगा वो डिस्काउंट आपको मिल जाएगा और वो तकरीबन न महीने तक 20 पर वाला आई थिंक कोई आई डोंट रिमेंबर लेकिन वो तीन तीन महीने तक वैलिड है 50 पर वाला ये मुझे याद है तो आप उससे साइन अप कर सकते हैं और इसको स्टार्ट कर सकते हैं अच्छा मेरी स्क्रीन पे देखें लेफ्ट साइड के ऊपर तीन चीजें आ रही है सेलर्स सेलर मैप और सप्लायर्स ठीक है हमें अभी सप्लायर्स में नहीं जाना हमें अभी सेलर्स देखने हैं तो अब सेलर्स कैसे देखेंगे आप आप यहां पर आ जाते हैं यह सेलर देखते हैं एक तो यह लिस्ट आ रही है एक इसके अंदर सेलर मैप है पहले हम सेलर मैप समझ लेते हैं ठीक है अब इसने यूनाइटेड स्टेट्स को लोड कर दिया आपके सामने और यहां पर देखें हज सेलर आप 50000 आप इसको मैक्सिमम 3 लाख सेलर्स एक वक्त में लोड करवा सकते हैं ये एक अच्छी चीज है अभी करना क्या है अभी कैटेगरी की बात हो रही है पहले मैंने निश की बात की थी कुछ दूसरी पिछली वीडियो में मेरी अच्छा तो हम यहां पे कैटेगरी को देख रहे थे कैटेगरी कोई भी सेलेक्ट कर ले अब मिसाल के तौर पे मैं कहता हूं जनाब बेबी प्रोडक्ट्स की कैटेगरी के अंदर मुझे दिखाओ सेलर कौन सा हो प्राइवेट लेवल हो या रीसेलर हो मैंने कहा रिसेल हो मुझे प्राइवेट लेबल में नहीं जाना अभी मंथली रेवेन्यू कितनी हो सेलर की अभी फिलहाल हम कंडीशन एक डाल देते हैं मिनिमम की क्योंकि हमें बहुत ज्यादा नए सेलर भी नहीं चाहिए और मैं 000 ल कर देता हूं और मैं मैक्सिमम मंथली रेवेन्यू को अभी यहां पर ले आता हूं $80000 में ठीक है क्योंकि मैं मिलियंस ऑफ डॉलर्स बनाने वाले सेलर्स के पास अभी नहीं जाना चाहता मैं यहां से स् सर्च पे क्लिक कर देता हूं तो ये कुछ सेलर्स देखें 303 सेलर्स फाउंड ये बता रहे हैं मुझे और 303 सेलर्स ये पूरे यूएस के अंदर इस तरीके से बता रहा है कैसे कि ये कहता है अच्छा जनाब ये कोई स्टेट है इस स्टेट में है टेक्सस का ये स्टेक या स्टेट मेरे ख्याल से बता रहे है यहां पे 15 सेलर्स इसको मौजूद हैं कैलिफोर्निया में 23 हैं फिर ये वाले हिस्से में 23 हैं छह हैं सॉरी तो ये सारे इस तरीके से चल रहे हैं ठीक है अब आप न्यूयॉर्क में 11 31 हैं तो अब आप चाहे तो फिलहाल न्यूयॉर्क से शुरू कर लें तो जनाब ये न्यूयॉर्क के सेलर्स आ गए मेरे पास और ये इस तरीके से से सारे सेलर्स आपको दिखाएगा $1000 में सेफ एंड फास्ट शॉप फिर कार टू गो फिर ए बी सी बेबी फार्मूला व्हाटसोवर तो ये इस तरीके से चल रहा है जब आप क्लिक करेंगे तो ये बेसिकली इनकी ऑफर्स और ये डैशबोर्ड ओपन कर देगा बेसिकली मैप एक तरीके से सॉर्ट ऑफ कैले शशका है लेकिन इतना ज्यादा आराम से आपको चीजें नहीं मिलेंगी इसके अंदर मिल जाती है लेकिन ढूंढना थोड़ा सा मुश्किल है तो इसलिए अब हम जाते हैं वापस सेलर्स के ऊपर अब सेलर्स पे जाएंगे आप तो यहां पे आपको बता रहा है जनाब 3409 सेलर्स इसके पास है यह कौन से सेलर हैं यह वह सेलर हैं जो पिछले कोई फिल्टर वगैरह के बाद अप्लाई हुए थे तो अब हम इसको क्लियर करके दोबारा सर्च करके देख लेते हैं हमें अब कितने आ गए अब 1.8 मिलियन सेलर्स इसके अंदर आ गए ठीक है ये amazononline.in सॉरी 00 डलर हो अभी मैं एक दरमियान सेलर्स की बात करर हूं ठीक है अच्छा इसमें हमारे पास कैटेगरी को मैं फिलहाल छोड़ देता हूं मैं सिर्फ देखना चाह रहा हूं कि अभी डाटा किस तरह का आता है मेरे पास ठीक है तो यह मैंने इसको सर्च कर लिया और यह अब लोड करेगा अब हमारे पास 2 98000 या 95700 तकरीबन रिकॉर्ड आ गए सेलर्स के जो हमारे क्राइटेरिया प जो रेवेन्यू का जो क्राइटेरिया है उस पर पूरे उतरते हैं ठीक है अच्छा यह 100% एफबीए कर रहे हैं फुल ब्रांड कवरेज का एक है और एक ब्रांड कवरेज का मतलब क्या होता है एक ब्रांड कवरेज का मतलब मैं आपको अभी बता देता हूं इस पर हम क्लिक करते हैं और यहां ब्रांड कवरेज प आ जाए और यह देख ले क्या मतलब हुआ इसका कि यह प्राइवेट लेवल का सेलर है ये हमें नहीं चाहिए हालांकि मैप से हमने उससे हमें पूछता था वो कि रिलर चाहिए या नहीं यहां से हम इसको सेलेक्ट नहीं कर पाए थे मैं देख लेता हूं फिल्टर ऐसा कोई है या नहीं है नहीं टाइप ऑफ सेलर का फिल्टर इसमें नहीं है मैप वाले में था खैर तो जब एक ब्रांड की फुल कवरेज आपको दिखा रहा है इसका मतलब वहां पर अब देखें इसका तो एसन भी एक ही है ना तो इसका मतलब क्या हुआ कि वो प्राइवेट लेवल का सेलर है अब ये दूसरे वाले को हम देख लेते हैं इसके अंदर भी फुल कवरेज एक ब्रांड की दिखा रहा है लेकिन नंबर ऑफ एनस इसके पास 50 है ठीक है इसको क्लिक करके देखें डिटेल्स में जाएं और यहां पर ब्रांड्स को लोड करके देखें एक ही ब्रांड है ठीक है ये देखें न इसका यूएस कुछ नाम है और ोो इसका ब्रांड नेम है तो मोस्ट लाइक ये भी प्राइवेट लेबल का सेलर है ऑफर्ड के पास 50 हैं लेकिन सारी एक ही ब्रांड की हैं तो इसका मतलब ये भी प्राइवेट लेबल सेलर हो गया ठीक है वापस आ जाते हैं अब हम क्या करेंगे अब हम यह करेंगे कि आप यह फिल्टर यहां से भी लगा सकते हैं यह डायरेक्ट सर्च करेगा और यहां से भी जैसे हमने पहले भी देखा है फिल्टर हम लगा सकते होते हैं तो यहां से भी आप फिल्टर्स अप्लाई कर सकते हैं ये इसी रिकॉर्ड के ऊपर फिल्टर लगेंगे और ये फिल्टर का मतलब ये होता है कि ये जाके बाकायदा अब देखते हैं क्या हमारे पास रिजल्ट किस तरह के आता है 4000 रिजल्ट्स आ गए जनाब एक एक यानी कि वो प्राइवेट लेबल वाले इसने हटा दिए हैं ठीक हो गया अब हमारे पास क्या ऑप्शन है यह कहता है बेबी जिम्स एंड प्लेमेट्स स्प्राउट ले इसका 100% एफबीएस नहीं है नौ एसेंस है ठीक है और टेक्सस में है यह जनाब इसके बाद क्या हो रहा है ठीक है इस पर हम क्लिक करते हैं डिटेल्स में जाते हैं पहले डिटेल्स में आप चले जाए ऑफर्स में यह तमाम ऑफर्स अब देखें ये तीन ब्रांड दो-तीन ब्रांड्स आ रहे हैं इसका मतलब ये सेलर सिर्फ इन ब्रांड्स के साथ काम कर रहा है ठीक है फुल ब्रांड कवरेज इसके अंदर चार आ रहे हैं इसके पास ये चार ब्रांड्स इसके पास है हो सकता है इनमें से कोई एक ब्रांड इसका अपना हो प्राइवेट लेबल कर रहा हो हो सकता है ये सारे प्राइवेट लेबल कर रहा हो कुछ भी हो सकता है हमें तो डाटा को देख के अंदाजा लगाना होता है कि अच्छा जी यह किस लेवल पे काम इसमें हो रहा है ठीक हो गया तो अभी फिलहाल के लिए तो मैं इसको छोड़ देता हूं मैं कुछ और ब्रांड्स के पास जाता हूं अब यह देखें फुल ब्रांड कवरेज इसके पास 10 आ रहे हैं नंबर ऑफ ए 37700 आ रहे हैं ठीक है इसको हम ओपन करते हैं स्लॉक एंड की अब ये एड्रेस तो चाइनीज आ रहा है इसका मतलब तो ये चाइना का कोई सेलर है तो मोस्ट लाइक ब्रांड और प्रोडक्ट भी इसके पास वही होंगी सारी देखिए ये जेनेरिक प्रोडक्ट के अंदर काम कर रहा है इसके बाद यहां पर अन की क्लीयरेंस आइटम्स वगैरह में घुसा हुआ है यह भी बहरहाल फॉलो करने के लायक नहीं है इसको भी छोड़ देते हैं ठीक है अब हम क्या करेंगे अब हम यह देखिए ये 11 इसके अंदर आ रही है फज स्कॉटिश स्पेशलिटी प्रोडक्ट्स और इसको हम चेक कर लेते हैं ये क्या बेच रहा है भाई अच्छा तो इसमें आ र है काफी सारा डाटा ब्रांड इसके पास काफी सारे आ रहे हैं और 155 इसका रिकॉर्ड इसके अंदर आ रहा है एेंस का ठीक है तो फुल ब्रांड कवरेज में जाके देख लेते हैं तो यह सारे ब्रांड्स की कवरेज भी इसके पास आ गई हुई है देखें यह इसका रेवेन्यू बन रहा है लेट्स सपोज यह ब्लैक थोर्न ब्रांड है इसके ये तीन एस पर बैठा हुआ है ठीक है है और 9382 की ये सेल्स जनरेट कर रहा है और 100% ब्रांड का शेयर ये खुद लेके जा रहा है तो चांसेस है कि ये इस ब्रांड का ओनर हो या प्राइवेट लेबल हो अब बाकी जहां पे देखें यहां ये आ रहा है ब्रॉडीज अ ये रहा ब्रॉडीज एस्टेब्लिश इन 18 एस्टेब्लिश 186 इसका सिर्फ 12 फीसद इसके पास है 10 ऑफर हैं तो ये ब्रॉडीज मैंने खैर क्लिक भी कर दिया था तो ये ओपन भी हो गया यहां पे तो आप यहां से भी इसको देख सकते हैं कि इसके अंदर और भी सारे सेलर्स नजर आ रहे हैं होंगे आपको ये जब लोड हो जाएगा पूरी तरह से तो अच्छा ज्यादातर में एक-एक ही सेलर बैठे हुए हैं चांसेस इसमें भी हो सकता है कि ये प्राइवेट लेवल हो अलबत्ता खैर है अच्छा हम वापस आ जाते हैं ओरिजनली हमारे सेलर्स के इसके ऊपर पेज के ऊपर अब यहां से हमने क्या करना है हमने यहां से ये देखना है कि फुल ब्रांड कवरेज वाले सेलर कौन से हैं पहले तो हमें वो दिखा दो तो इससे हमें ये होगा कि सर्टिंग करके हमें आईडिया हो जाएगा कि अच्छा जी ज्यादा ब्रांड्स वाले लोगों को हम पहले पकड़ लें ये आ रहा है जनाम अमेरिकन क्लिनिक सप्लायर डीलक्स बेस आ रहा है ये इसको हम देख लेते हैं टॉय एंड गेम्स के अंदर है 100% एफबीए कर रहा है $30000 का भाई का रेवेन्यू है ऑफर्स में आए ऑफर्स में आके ऑफर्स देखें 200 388 लिस्टिंग्स के ऊपर ये भाई साहब बैठे हुए हैं और ब्रांड्स इसके पास हैं तकरीबन 30 ठीक हो गया ये 30 ब्रांड्स हैं और यह सारे ब्रांड का 100% शेयर यह लेके जा रहे हैं इसका मतलब क्या हुआ प्राइवेट लेवल सेलर है इतने सारे ब्रांड बनाई बैठा है 145 लिस्टिंग्स यहां पे देखिए अब यह देखें यह वाला सेलर आपको देख के लगेगा कि यह रीसेलर है क्यों क्योंकि ये सारे ब्रांड्स के अंदर 100% वाले बहुत कम है और बाकी मिक्स वाले हैं जैसे इसके अंदर 33.8 पर है इसमें 38.1 पर है 5.1 यानी कि ये ब्रांड्स और लोग भी सेल कर रहे हैं ये अकेला सेल नहीं कर रहा है ठीक हो गया अब इसको आप अगर पकड़ना चाहे और आप इसके साथ आगे बढ़ना चाहे और इसको फॉलो करना चाहे आप कर सकते हैं सिंपली इस पे क्लिक कर दें जब आप इस पे क्लिक करते हैं तो एक तो देखें 75 पर पॉजिटिव रेटिंग आ रही है इसका मतलब चांसेस है कि ड्रॉप शिपिंग भी कर रहे हो भाई यह सारी प्रोडक्ट्स आपको इसकी नजर आ जाती है और यह प्राइवेट लेबल सेलर नहीं है ठीक हो गया 595 रिजल्ट्स आ रहे हैं ठीक है बेकू को हम देख रहे थे यह इसकी अभी टोटल लिस्टिंग्स कितनी थी यहां पर हमें मिल रही है 145 मिल रही है जबकि amaz9n अच्छा इसमें भी रेंडम चीजें आ रही है तो इसका मतलब यह भी ब्रांड इन्होंने किसी ने बनाया हु डे बक्स अच्छा यह भी कुछ ड़ रैंडम चीजें ही है वैसे करन चाइनीज सेलर है वसे बेसिकली ये भी रैंडम चीजें आ रही है खैर हमें कोई और सेलर देखना पड़ेगा अच्छा सेलर ना मिले आपको आप इसको 50000 से बढ़ा के 99000 कर देते हैं ठीक है इसको मैं यहां पे भी इसको भी 50 कर देता हूं ताकि जो पिछले वाले आए हैं वो सारे हटा दे ये अच्छा जी अब मैंने क्लियर कर दिया और सारे ब्रांड्स मेरे पास सॉरी सारे नए सेलर्स मेरे पास आ गए हैं इसमें कुछ ऐसे भी हैं जो एफबीएम भी कर रहे हैं लोगो विजन आ रहा है मेरे पास इसमें इसके पास 54 ब्रांड्स हैं और 1777 वो चल रहे हैं चांसेस है कि यह भाई साहब ड्रॉप शिपिंग भी कर रहे हो तो 85 पर पॉजिटिव रेटिंग है मल्टीपल चीजें काम करें 10000 से ज्यादा इनके पास लिस्टिंग है यह यहां पे कितनी लिस्टिंग सब मैं बता रहा था इनके लिए 177000 तो इसकी डिटेल में चले जाएं अब इसके पास ब्रांड कवरेज में आप जाएं तो ब्रांड का शेयर यहां पर आपको मिलेगा 70000 ट्रफ को फॉर एग्जांपल तो ट्रफ को क्या चीज है यह देख ले यह ब्रांड आ गया ट्रफ को का आपके सामने अच्छा जी यह कपड़े हैं मोस्ट लाइक यह प्रिंट ऑन डिमांड वाले कपड़े लग रहे हैं मुझे अगर आप भी बेच सकते हैं तो आप इनको अप्रोच करें अच्छा दूसरा कोई ब्रांड देख लेते हैं यह है यूनिवर्सिटी ऑफ मिसिसिपी ब्रांड कैसे हो सकता है अच्छा ये सारे डीज और इसी तरह की आइटम अब आप इसमें काम करना चाहे तो इसको रिसर्च कर सकते हैं नॉर्मली मैं मैंने पहले भी बताया मैं कपड़ों में काम नहीं करता तो इसलिए मैं फिर उसमें मेरा इंटरेस्ट नहीं बनता है नॉर्थ अमेरिका हक अच्छा जी यह आ गए सारे बंड अब यह हनीवेल बेच रहा है यह क्लेम टेक बेच रहा है सॉरी तो यह इतनी रेवेन्यू वाला सेलर है अगर आप इसके आसपास की रेवेन्यू के सेलर है तो हां फिर तो जाहिर सी बात है आपका भी चांस बनता है लेकिन अगर बिल्कुल न सेलर है आपके पास कुछ भी नहीं है तो फिर शायद रोबर्ट शो आपको लिफ्ट ना कराए ठीक हो गया फिर से सेलर्स में आ जाए और हम फिर फिल्टर अप्लाई करते हैं मिनिमम हमने 99 कर दिया था अच्छा हा ठीक है ब्रांड कवरेज हमारा मिनिमम हम और बढ़ा के पांच बल्कि 10 कर देते हैं और फिर देखते हैं कितने सेल हम मि मिते यह तकरीबन 500 के करीब नए सेलर्स मेरे पास आ गए हैं और इनकी ब्रांड कवरेज काफी ज्यादा भी है लास्ट चांस रिकॉर्ड्स ठीक है सीडीज एंड विनाइल यह कैटेगरी आ रही है कैटेगरी ये इंडस्ट्रियल वाली कैटेगरी आ रही है इसमें 60 है 48100 मंथली रेवेन्यू आ रहा है इसका यह वह ब्रांड सेलर्स है जो हमारे काम के इसमें से निकल आएंगे ठीक है कैसे देखेंगे हम यह जनाब ज्यादातर तो ये सीडी वाले टॉय एंड गेम्स वाला जंपिंग डेज के नाम से ये सेलर आ रहा है 100% एफबीए कर रहा है यह चांसेस हो सकते हैं कि यह प्राइवेट लेबल भी हो लेकिन देख लेते हैं इसको 24 ब्रांड्स है इसके पास अलग-अलग इन सबके अंदर देखि अब अब मजे की बात है यह ईस्टर क्राफ्ट एक ब्रांड है जिसको यह सेलर बेच रहा है और इस ब्रांड के ऊपर और भी लोग लगे होंगे डेफिनेटली हम उसको कैसे देखेंगे हम ब्रांड के ऊपर यहां मैग्नीफायर पर आप क्लिक करें और डैशबोर्ड में क्लिक कर दें इसमें चले जाए और देखें इसमें कितने सेलर बैठे हुए हैं ये रहे चार सेलर बैठे हुए हैं वो जंपिंग डेजी भी आ रहा है जिसको हमने ओपन कर रखा था ठीक है तो यह वाले चार सेलर य बैठे हुए इसको बेच रहे हैं इस ब्रांड को टोटल ब्रांड की रेवेन्यू भी सिर्फ 000 है इतने इसलिए मतलब कोई इतना पुराना नहीं है अच्छा जी जब इसकी ब्रांड कवरेज प दोबारा आ जाते हैं क्राफ्ट सप्लाई था मेकिंग द ग्रेड शो ऑफ स्टिक स्टिक एबिलिटीज इसको देख लेते हैं मेरा ख सा स्टीकर्स है सस्ता आइटम है बट ठीक है अब यह ब्रांड आपके काम का है जरूर अप्रोच करें अगर है तो अब यह रिसर्च आपने करनी है लंच मनी पेपर क्राफ्ट हॉलिडे डेकर सेंट पैट्रिक क्राफ्ट्स ठीक है इसमें आप और पेजेस पर भी जा सकते हैं दूसरे पेजेस में भी काफी सारी चीजें आ रही होंगी निकलोडियन आ रहा है चाइना वैलेंटाइन क्राफ्ट ये वैसे ये सारे ब्रांड के ने ब्रांड के नेम की लिस्ट होनी चाहिए अब ये स्पेसिफिकली इन सबको क्यों दिखा रहा है आई डोंट नो बट एज लॉन्ग एज कि हमें कोई काम की चीज इसमें से मिलती है तो आई डोंट माइंड मैं बिल्कुल इनके साथ बिजनेस कर सकता हूं ये है जनाब ब्रेंडन का ब्रांड आ रहा है और उसकी ये चीजें आ रही है मेरे ख्याल से कलर बुक्स है शायद एक्टिविटी बुक्स जी ठीक है फेयर इनफ बेचे बेचने में क्या है तो ये मैंने आपको स्मार्ट स्काउट से सेलर्स ढूंढने का तरीका बताया याद रखिए सेलर के पीछे लगना होता है जो आपको अच्छे सेलर मिल जाएं उन सेलर के पीछे लगे और उनसे वो ब्रांड्स पकड़े जो वो खुद सेलर बेच रहा है और भी सेलर उसमें बेच रहे हैं यानी कि अगर वो सेलर अकेला बैठ के उस ब्रांड को बेच रहा है तो चांसेस हाई है कि या तो वो प्राइवेट लेवल होगा या फिर वो उस ब्रांड के साथ बेशक बड़ा ब्रांड है उसके साथ उसका कोई एक्सक्लूसिविटी साइन हुई हुई होगी अगर ऐसा नहीं है तो फिर तो मल्टीपल सेलर्स बैठे होंगे चाहे दो हो चाहे तीन हो चाहे बहुत ज्यादा हो लेकिन होंगे अगर ऐसा नहीं हो रहा तो इसका मतलब प्राइवेट लेवल सेलर है या एक्सक्लूसिविटी है फिर उस ब्रांड के ऊपर टाइम जया अपना ना करें स्मार्ट स्काउट को साइन अप करें इसकी डिटेल्स मैंने पहले भी दी थी आपकी स्क्रीन के ऊपर आ रही होंगी आप उसको कॉपी करें और वहां से साइन अप करें और इसको स्टार्ट करें स्पेसिफिक ब्रांड के हवाले से टॉपिक्स के हवाले से जिसमें मुझे अक्सर लोग यह कंसर्न करते हैं कि जनाब वो फला ब्रांड है मुझे उसने अप्रूवल दे दी है और लेकिन उनका ओपनिंग ऑर्डर बहुत ज्यादा है यानी कि एमओ क्यू या एमओ आर जिसे हम कहते हैं मिनिमम ऑर्डर क्वांटिटी या रिक्वायरमेंट अब आपसे लेटस सपोज व आगे कहता है जनाब यह तो 00 ल हमें इन्वेस्ट कर 00 इन्वेस्ट करने का मतलब यह हुआ कि आपकी एक बड़ी अमाउंट इन्वेस्टमेंट की एक जगह जाके स्टक हो गई है अब आपको नहीं पता क्योंकि आपने रिसर्च कीपा से प्रोडक्ट लेवल प कर ली है प्रोडक्ट लेवल की रिसर्च देखें अलग होती है यानी कि अगर एक ब्रांड के 50 एसेंस है तो आपने 5050 की एनालिसिस नहीं की होगी अगर आपने कर भी ली है तो आप डिसीजन नहीं ले पाएंगे क्योंकि यार मैं 50 प्रोडक्ट्स को मैं एनालाइज करके बैठा हूं और अब इसके अंदर मुझे समझ नहीं ल लग रही है कि चलो यह चार पांच ब्रांड्स बहुत बड़े हैं सॉरी ये एसेंस जो प्रोडक्ट्स हैं वो बहुत बड़े हैं बहुत अच्छा परफॉर्म कर रहे हैं मैं उसको बेचूंगा लेकिन बाकी वाले जो नहीं कर रहे हैं उसका क्या होगा वगैरह वगैरह तो इसमें हम बहुत ज्यादा उलझ जाते हैं क्योंकि अमाउंट बड़ी होती है आगे तो फिर हम डिसीजन नहीं ले पाते अब करना क्या है अब इसके लिए एक टूल हमारे पास है जिसको हम स्मार्ट स्काउट के अंदर यूज कर रहे हैं उसे कहते हैं स्कोप ब्रांड स्कोप अब ब्रांड स्कोप से हमें क्या फायदा हो रहा है कि यह हमें ब्रांड का एक नए लेवल पे कच्चा चिट्ठा बता देता है पहले तो हमने अगर आपने मेरी इन डेप्थ एनालिसिस प्रोडक्ट लेवल की कर रखी है वीडियोस और ट्रेनिंग देख रखी है तो फिर आपको वहां से बहुत कुछ सीखने को मिल गया होगा लेकिन वो एसन लेवल पे है प्रोडक्ट लेवल के ऊपर है लेकिन उस ब्रांड के जैसे मैंने कहा 50 से एेंस है 100 एसेंस हैं बहुत सारे एसेंस हैं तो उसमें क्या होगा तो अब आपको ये हेल्प करेगा स्मार्ट स्काउट क्योंकि अब ये ब्रांड लेवल के ऊपर सारा आपको डाटा इसमें मिल जाता है तो मेरी स्क्रीन के ऊपर आपको आना होगा इसमें अब और इसके अंदर आपको यह नजर आ रहा है देखें मैं यहां लेफ्ट साइड पे स्कोप का ऑप्शन आ जिसके आगे न्यू का टैग भी लगा हुआ है और मैंने एक दो ब्रांड वैसे यहां ऊपर आपने सर्च करने मैं जो भी आपके ब्रांड का नाम है जिसको आप रिसर्च करना चाहते हो मैंने अभी एक ओपन कर रखा है फिशर प्राइस ये जो मेरे ख्याल से टॉय की टॉय का ब्रांड है ठीक है अब हम क्या कर रहे हैं ये हमें क्या बता रहा है पहले तो ये समझ ले कि स्कोप से हमें फायदा क्या हो रहा है देखिए स्कोप से हमें फायदा ये हो रहा है कि हमें यह बता रहा है कि इस ब्रांड की इस वक्त रेवेन्यू क्या चल रही है और ये वीकली रेवेन्यू के तौर पे बता र है ये जितने पॉइंट्स इसमें आ रहे हैं ये वीकली है तो हफ्ता वार इसकी कितनी सेल इस वक्त चल रही है आप इसको वो भी कर सकते हो या टॉप के ऊपर देखें टॉप राइट पे वन मंथ वाला भी है तो ये मंथली रेवेन्यू भी बता रहा है कि ये मंथली लेवल के ऊपर इसकी रेवेन्यू में कितना डिफरेंस आ रहा है तो मंथली पे देखें वीकली पे देखें आपको असल देखना है ग्राफ अब ये ग्राफ क्या स्टेडी ऊपर जा रहा है क्या स्टेबल है या नीचे की तरफ जा रहा है अगर नीचे की तरफ जा रहा है तो फिर सोचने वाली बात है स्टेबल है या ऊपर की तरफ जा रहा है तो फिर तो हम कह सकते हैं अच्छा जी अगर हमें $10000 एक ब्रांड के ऊपर इन्वेस्ट करने हैं तो फिर हमें ये समझ इससे आ जाएगा कि इसका ग्राफ किस तरह है इसका ग्राफ ऊपर जा रहा है तो जी ठीक है मुनासिब हो रही है बात स्टेबल है तब भी ठीक है लेकिन अगर डिक्लाइंग में है नीचे की तरफ जा रहा है तो फिर थोड़ी सी सोचने वाली बात है डेंजरस बात हो सकती है क्योंकि वो ओवरऑल amazononline.in सबसे ज्यादा आसान भाषा में आपको समझाने की अच्छा अब यह मंथली रेवेन्यू है जैसे-जैसे मैं चला रहा देखि एज ऑफ नाउ इसकी अप्रैल की जो मार्च की जो मंथली रेवेन्यू आ रही क्योंकि अप्रैल अभी खत्म हुआ है तो मेरे ख्याल से इनके पास डेटा अपडेट नहीं होगा आज फर्स्ट मई है जब ये वीडियो रिकॉर्ड हो रही है 2024 तो अभी अप्रैल का डेटा शायद इनके पास नहीं आया होगा हम यह देख रहे हैं कि मार्च 24 में इनका जो सेल्स थी वो थी 16 मिलियन डॉलर 16.8 मिलियन डॉलर ठीक हो गया इससे पहले अ फरवरी में इस ब्रांड की टोटल सेल्स हुई है 13.5 मिलियन डॉलर के आसपास तो जनाब इसका मतलब मार्च में इसकी सेल स्पाइक हुई है ऊपर बढ़ी है वापस ठीक हो गया अच्छा इसमें एक चीज और जहन में रखनी होती है कि जो सीजन बड़े-बड़े जो सीजंस हैं जैसे क्रिसमस है लास्ट क्वार्टर है उनको भी आपको जहन में रखना पड़ता है कुछ ब्रांड की प्रोडक्ट्स ऐसी होती हैं कि वो या तो उस सीजन में स्पाइक करती हैं या फिर नीचे आती है तो हमें उसकी वजह से परेशान नहीं होना लेकिन हां अगर आप इन्वेस्टमेंट कर रहे हैं किसी ब्रांड पे तो आपको ये य समझना जरूरी है कि इस वक्त क्या वो राइट टाइम है उस पर इन्वेस्ट करने का या नहीं है तो अगर आप कोई शावल बेच रहे हैं जो गार्डन में खुदाई करने के काम आता है गार्डनिंग के लिए तो वो शावल आपके लास्ट क्वार्टर में नहीं बिकेंगे क्योंकि ज्यादातर जगहों पर बर्फ पड़ी होती है वो बर्फ के शावल चलते हैं फिर गार्डन के शावल शावल नहीं चलते तो इसी तरह शावल कह रहा हूं वो जो बेल क्या बोलते हैं वो जो खुदाई करने का फावड़ा बोलते हैं उसे उर्दू में तो इसी तरीके से और भी चीजें हो सकती तो आपको वो चीज भी जहन में रखनी है ठीक हो गया अच्छा अब इसके बाद राइट साइड प ये आपको ट्रैफिक बता रहा है कि amazon.es के अंदर इसलिए इतनी ज्यादा सेल्स और सब चीजें बता रहा है इसमें अच्छा अब देखिए कन्वर्जन क्या है जो ट्रैफिक आ रहा है उसके मुकाबले में कन्वर्जेंस जी 0.11 पर है अई इतना बड़ा ब्रांड है लेकिन उसके बावजूद इसका कन्वर्जन रेट शायद हमारे जो ब्रांड्स है उससे भी कम है काफी ज्यादा उसकी वजह क्या है उसकी वजह यह है कि मल्टीपल सेलर्स हैं बाज औकात प्राइस ऊपर नीचे कर देते हैं प्राइस व कहीं चल रही होती तो कस्टमर बाय नहीं करता और कस्टमर का एक्सपीरियंस खराब होता है अब एनालाइज करते हैं उसके पेज को उसके जो सारे एस का जो कंटेंट है उसको सबको मिलाजुला के ये आपको बताता है तो एस सच इतना ज्यादा अभी आपके काम का ये नहीं है क्योंकि अ मैं समझता हूं कि ये मोर लाइक अगर कोई प्राइवेट लेवल वाला अपने कंपेरर के तौर पे देखता तो शायद उसमें फर्क आता है ये कीवर्ड्स हैं अच्छा कितने कीवर्ड्स पे ये रैंक हो रहा है आइटम ये वाली बात है तो 1253 कीवर्ड्स के ऊपर ये रैंक हुआ हुआ है और ये तकरीबन सिमिलर है ज्यादा ऊपर नीचे इसमें बात नहीं हुई है अच्छा फिशर प्राइस एक बहुत बड़ा ब्रांड थोड़ा सा इससे नीचे आ जाते हैं हम मिडलाइन रेडियो पे आ जाते हैं थोड़ा सा छोटे ब्रांड की हम बात कर लेते हैं ये मिडलाइन रेडियो बेसिकली हम मेरा अपना मैं इसके साथ बिजनेस कर चुका हूं बार हां बता भी चुका हूं आप लोगों को तो ये उसके अंदर अब ये एक ब्रांड है मिडलाइन रेडियो इनकी सेल्स कैसी है इनकी सेल्स है जनाब देखें आपकी ये बता रहे हैं लास्ट मंथली कर देते हैं पहले यहां से अब ये लास्ट इनकी मंथ की सेल है 1.78 मिलियन ठीक है 1.8 मिलियन कह ल सीधा-सीधा इसके बाद इसी फरवरी में थी 1.4 मिलियन फिर इसके बाद तो ये इतना यह भी अच्छा खासा बड़ा ब्रांड है लेकिन अ फिशर प्राइस से काफी छोटा है अच्छा इसका ट्रैफिक क्या है इसके भी ज 1.3 मिलियन इनकी कन्वर्जन 4.46 है यानी कि कदर बेहतर है फिशर प्राइस के मुकाबले में ठीक हो गया ये सारी चीजें आपको ये नजर आ रही है कीवर्ड्स वगैरह हमने पहले भी देख लिए हैं अच्छा अब देखें ये सारी आपको मिडलैंड की प्रोडक्ट्स भी दिखा रहे हैं यहां पे तकरीबन टॉप प्रोडक्ट्स है सॉरी ये कहता है टॉप प्रोडक्ट्स हैं और ये सारी प्रोडक्ट्स आपको दिखा रहे हो और प्रोडक्ट लेवल पे आपको उनका रेवेन्यू भी दिखा देता है इससे क्या फायदा होता है कि अच्छा जी अगर अगर आप ये बात इंपॉर्टेंट है कि अगर आपका कोई ब्रांड है जिसको आप जिसमें बड़ी इन्वेस्टमेंट करके उसको परचेस करना चाह रहे हैं उसकी प्रोडक्ट्स की इन्वेंटरी तो अब आपको यहां से पता चल रहा है कि भाई साहब इसकी कौन सी ऐसी प्रोडक्ट्स हैं जो सबसे ज्यादा बिजनेस कर रही है कौन सी ऐसी प्रोडक्ट है जो बिल्कुल माठी है जिनका कोई बिजनेस नहीं है देखिए नीचे सबसे आखरी में आ रही है जो 0 ल पे हो सकता है ये रिसेंटली इन्होंने शुरू किया हो या इसके ऊपर ये ऑप्टिमाइज नाउ लिस्टिंग ए व्हाटसोवर अब ये वाली सेकंड लास्ट प्रोडक्ट को देखें चैनल एफआरसी वॉकी टॉकी अब इस प्रोडक्ट के ऊपर सिर्फ $200 का बिज़नेस है ठीक है ये वैसे अब ये ब्रांड खुद बेच रहा है amazon's नहीं है ये देखें तीन प्रोडक्ट्स इनकी रैंक के अंदर हैं जिनकी ये रैंक भी बता रहा है amazon's के ऊपर amazononline.in टॉप प्रोडक्ट जो अ सबसे ज्यादा दद्दा बना रही है उस पे तो amazononline.in वजह से आपको amazon2 पर डोमिनेंस बता रहे है तो जब amazonbusiness.in डिफरेंट डाटा नजर आ जाएगा जो कि काफी हेल्पफुल साबित होगा हमारे लिए अच्छा जी तो अब ये देखें यहां पे क्या हो रहा है हां यहां पे यह हो रहा है कि वेदर रेडियोज इसकी मेन कैटेगरी बन गई है ठीक है ये मार्केट शेयर बाय सब कैटेगरी सॉरी सब कैटेगरी कहते हैं इसे लेकिन ये इलेक्ट्रॉनिक्स की कैटेगरी में आ रहा है अब ये वेदर रेडिस की कैटेगरी बन गई है और 34.3 पर इसका वेदर रेडिस की मार्केट सब कैटेगरी का शेयर है जो टोटल मार्केट शेयर है उसमें इसके अंदर रेट विस के नाम का एक ब्रांड है जो कि 30 पर ब्रांड मार्केट शेयर इन पोर्टेबल एफआरसी ठीक है टू वे रेडियोज अब यह वो जो सब कैटेगरी है उसके अंदर 30 पर तो यह रेट विस लेके जा रहा है इसके बाद क्या हो रहा है इसके बाद हमें यह देखना है कि यह अब आप इसको थोड़ा सा एनालाइज करने की कोशिश करें तो यहां पे ये सारे ना आपको डिफरेंट वो नजर आ रहे हैं यह कौन है यह सारे बेसिकली प्रोडक्ट लेवल के ऊपर चीजें चल रही है इनकी वेदर रेडियो आ गया हैंड हेल्ड सीबी रेडियो आ गया फिर आपके पास पोर्टेबल एफआरसी टू वे रेडियोज आ गया फिर इसके बाद रेडियो एंटीनास आ गया ये सारी बेसिकली सब कैटेगरी है ठीक हो गया ये सब कैटेगरी आपको य नजर आ रही है सारी अच्छा इनकी सबके अपने-अपने मार्केट शेयर हैं जो वक्त के साथ-साथ कुछ नीचे आ रहे हैं कुछ ऊपर जाने की कोशिश कर रहे ये सारा आपको यहां पे दिखा रहा है इसके अंदर ठीक हो गया लाइन में चाहिए तो आप इसको लाइन यहां से चेंज कर सकते हैं खैर अच्छा अब सब कैटेगरी यहां से देखें ये ऊपर वाली जो सब कैटेगरी थी ये चेंज कैसे हो रही थी ये नीचे चेक्स लगाने हैं आपने ये आपने चेक हटा दिए तो ये दो चेक्स मैंने हटा दिए अब ये सिर्फ तीन चेक्स तो ये देखें तीन लाइनें आ गई आपके सामने ठीक हो गया आपने कहा था मुझे इसकी अब ये मंथली रेवेन्यू भी बता रहा है पोर्टेबल एफआरसी टू वे रेडियोज की मंथली रेवेन्यू है $88 मिलियन डॉलर ठीक है मैंने इस वक्त वेदर रेडियोज को भी हटा दिया और सिर्फ पोर्टेबल एफआरसी को रहने दिया इससे क्या पता चला मुझे कि जनाब 9 पर तकरीबन इसका मार्केट शेयर यहां पे चेंज हो रहा है थोड़ा बहुत लेकिन वो जैसे-जैसे उसकी सेल जनरेट हो रही है अच्छा एक चीज होती है कि आप जब किसी ब्रांड का किसी सब कटेगरी किसी निश का डाटा निकालने जाएं तो आप उसका डाटा कैसे निकालते हैं वो आपको करंट डाटा मिलता है कि अच्छा जी यह करंट डाटा है अभी यह ब्रांड आज की तारीख में यह करर है कीपा वाहित टूल है जो स्पेसिफिक ड प्रोडक्ट लेवल के ऊपर आपको पिछला रिकॉर्ड भी दे देता है जिससे क्या फर्क पड़ता है कि आपको आईडिया मिल जाता है कि अच्छा जनाब ये पिछले छ महीने पहले ये प्रोडक्ट कैसे परफॉर्म कर रही थी ये प्रोडक्ट पिछले साल कैसे पर परफॉर्म कर रही थी अब आपको ये सब कैटेगरी लेवल पे भी ये डाटा मिल रहा है सबसे इंपोर्टेंट चीज यह है कि आपको जब डाटा पिछले हिस्से का भी मिले तो आपको पूरी स्टोरी पता चल जाती है कि वो ब्रांड या वो सब कैटेगरी है वो निश पिछले वक्त में कैसे परफॉर्म करके आई है कितना उसके अंदर पोटेंशियल शुरू से रहा है क्या वो जैसे फिजेट स्पिनर एक जमाने में आए तो फिजेट स्पिनर का वो यूं बूम गया और फिर वापस वो नीचे आ गया तो यानी कि क्या हुआ कि जनाब वो फारिग आइटम था तो कुछ अरसे लोगों ने बड़ा खरीदा उसको उसके बाद वो जाया हो गया वायरल हो गया था बेसिकली वो जब वायरल हो जाती है कोई चीज तो फिर वो थोड़ी देर के लिए वायरल होती है फिर नीचे इसी तरह बीच में अभी सूरज ग्रह लगने लगा था कहते हैं जी इतने बड़े सालों में सदियों में पता नहीं तो यह जाके हो रहा है तो लोगों ने बहुत सारे सोलर इक्लिप्सो जो ग्लासेस थे वो खरीद लिए तो वो भी इसी तरह ऊपर बूम हुआ और फिर नीचे आ गया क्योंकि उसमें चलो वो वायरलिटी वायरलिटी इफेक्ट सिर्फ इतना था क्योंकि एक इवेंट था वो इवेंट से कनेक्टेड थी बात कि जी सूरज ग्रहण होने वाला है और उसके लिए वो चश्मों की जरूरत है तो अब यहां पे आपको ये चीज देखनी होती है कि अगर कोई वायरलिटी वाली बात इसके अंदर तो नहीं आ रही है ये चीजें देखें स्टेबिलिटी बन रही है इसकी बात ठीक है समझ में आ गई है अब हम जो प्रोडक्ट लेट्स सपोज मिडलैंड रेडियो के हम वेदर रेडियोज बेचते थे हम ये पोर्टेबल एफआरसी नहीं बेचते थे लेकिन उनके पास ये प्रोडक्ट भी है तो इनके अंदर मल्टीपल प्रोडक्ट्स है तो फिर आप यह देखते हो कि अच्छा जी वेदर रेडियो के अंदर अब क्या हो रहा है मैं तो वेदर रेडियो ज्यादा बेचने लगा हूं तो उसकी मार्केट कैसी है उसकी निश कैसी है और वेदर रेडियोज की निश बहुत अच्छी लग रही है मतलब देखने से ब जाहिरी तौर पे कि जी ठीक है बीच में बूम भी आया था ये ऊपर भी गया हुआ है और ये 12 मंथ्स का डेटा आपको दे रहा है आप सिक्स मंथ्स भी कर सकते हो यहां से चाहो तो लेकिन 12 मंथ्स रखना ज्यादा मुनासिब है अच्छा सारी सब कैटेगरी सेलेक्ट कर ले या ऊपर से आप अगर तो ये जितनी भी आ रही है अभी पेज के ऊपर तो ये सारी की सारी आपको लाके दिखा देता होता है ठीक है टाइम ज्यादा लगाएगा लेकिन ले आएगा अच्छा जी अच्छा अब क्या हो रहा है कि हमने ये पहली जो सब कैटेगरी है पोर्टेबल एफआरसी एफ आरएस सॉरी टू वे रेडियोज इसकी कैटेगरी का राइट साइड पे आपको डाटा नजर आ रहा है जिसके अंदर ये रेट वे सॉ ये सब बता रहा है ठीक है ये क्यों हो रहा है क्योंकि हमने कहा ब्रांड मार्केट शेयर इन पोर्टेबल ए एफ आरएस टू वे रेडियो ये यहां से बटन आ रहा है ये बटन को सेलेक्ट किया ता अब नीचे वाला बटन सेलेक्ट कर ले वेदर रेडिस का तो अब यह राइट साइड का जो पूरा कॉलम है वो बदल जाएगा अब इसने वेदर रेडियोज बता दिया अब इसके अंदर देखें ये खुद ही बता रहा है कि जी मिडलाइन रेडियो 8.1 पर इसका मार्केट शेयर था 2022 में अब क्या हो रहा है कि इसमें नीचे सारे ब्रांड्स आ गए ये कौन से ब्रांड्स हैं जो वेदर रेडिस की सब कैटेगरी के अंदर काम कर रहे हैं ये वो जो हम सब कैटेगरी और निश फाइंडर से जाके हमने जो ब्रांड ढूंढे थे अब आप यहां से भी ढूंढ सकते हैं अगर आपको ये ज्यादा आसान लगता है तो यहां से कर लें ये ज्यादा अच्छी बात है यानी कि वो एक ब्रांड पकड़ के वो आप और ब्रांड में जा सकते हो अ अगर अब आप ये कह रहे थे कि अच्छा भाई मैं वेदर रेडियो का ब्रांड था $100 का साइन अप ओपनिंग ऑर्डर मुझसे मांग रहा था तो ठीक है मैं उसके कंपट ब्रांड्स के पास चला जाता हूं देख लेता हूं क्या उनके पास ऑप्शंस है मैं उनको कैसे उनके साथ डील बना सकता हूं तो आप कर सकते हो आप उनको ये कह सकते हो भाई कि देखो मिडलाइन रेडियो का तो मेरे पास पीओ पड़ा हुआ है ये रहा 00 का मैंने परचेस ऑर्डर बना लिया मैं परचेसिंग करने लगा था लेकिन मुझे आपकी ब्रांड में ज्यादा पोटेंशियल नजर आ आ रहा है इसलिए मैं चाहता हूं कि ये और पीओ मैं आपके साथ बिजनेस करूं तो आप मुझे बताएं कि आप कैसे हमारे हमारे लिए ब्रांड अकाउंट ट्रेड अकाउंट ओपन करेंगे तो ये आपके लिए बहुत अच्छी अपॉर्चुनिटी बन जाती है क्योंकि आप अब आप डायरेक्ट कंपेरर से बात कर रहे हैं और आपको पता है कि जी ये वेदर रेडियो का डायरेक्ट कंपट र है उस उस कैटेगरी का अब ये आपको ग्रोथ बता रहा है मिडलैंड की तो मैंने सबसे ऊपर मिडलैंड आ रहा है ठीक है सबसे ऊपर मिडलैंड क्या है तो मिडलैंड कहता है कि जी वेदर रेडिस के अंदर 17 9.6 पर अ इसकी ग्रोथ हुई है ग्रोथ नहीं सॉरी सेल्स हुई है मार्केट शेयर उसने लिया हुआ है वेदर रेडियोज के अंदर अब मैंने इसको वन वीक से वन मंथ कर दिया ठीक है तो थोड़ा सा हमारे लिए मैं चाहता हूं मोटा मोटा मोटा हमें नजर आ जाए इस वक्त फिलहाल के लिए तो जनाब मार्च के अंदर अभी रिसेंट की हम बात करते हैं तो मार्च 2024 में मिडलैंड ने 11.3 पर मार्केट शेयर हासिल किया था वेदर रेडियोज का ये बात आपको समझने की जरूरत है बहुत क्लियर अगर नहीं समझ आया तो मैं आपको क्विकली दोबारा बता देता हूं अब हम बात करते हैं चलें फस फॉस पावर ये डायरेक्ट कंपेरर है वेदर अ सॉरी इसका मिडलैंड का ठीक है तो फॉस पावर कौन सा है ये फस ये फॉस पावर है अब मैंने इसके ऊपर रख के चला के देखा तो देखें फॉस पावर ने लास्ट मंथ 8.3 पर का मार्केट शेयर लिया मार्केट शेयर कहां से आया ये जो अमाउंट आ रहा है वेदर रेडिस का यहां पर आ रहा है $ 5288 ये टोटल उसका मार्केट शेयर है वेदर रेडिस का आप कहेंगे छोटी कैटेगरी हां जी बिल्कुल छोटी सब कटेगरी है ये लेकिन अभी हम रिसर्च के तौर पे देख रहे हैं अब क्या हुआ 652 880 का मार्केट टोटल जो सब कैटेगरी है उसके अंदर मिडलैंड रेडियो ने तकरीबन तो इसका इस सब कैटेगरी का 11.3 बेसिकली इससे मार्केट शेयर ले लिया पिछले महीने में मार्च 2024 में अब आपका एक सवाल जो कि मुझे भी कंफ्यूजन हो गई थी थोड़ी देर के लिए कि 6 5288 यहां पर भी है 6588 यहां पर भी है या फॉस पावर ये ये जो रेवेन्यू आ रही है लेफ्ट साइड के ऊपर वि वेदर रेडियोज में यह वेदर रेडियोज में मिडलैंड की बेसिकली रेवेन्यू है ठीक है कंपटिंग तमाम ब्रांड्स की नहीं है मिडलैंड रेडियो ने इतना बिजनेस किया $52 का इसके अंदर अ वेदर रेडियोज में मिडलैंड रेडियो ने इस सब कैटेगरी में जो एफ आरएस की है एफआरसी एफ आरएस हां सॉरी 88000 का किया फिर इन्होंने एंड हेल्ड सीबी रेडियोज के अंदर अ 400 85000 का बिजनेस किया इस तरीके से ये चले ठीक है ये सारा रेवेन्यू बेसिकली इस इन सब कैटेगरी के अंदर मिडलैंड रेडियो को बता रहा है क्योंकि मिडलैंड रेडियो से हम चल रहे थे ठीक हो गया राइट साइड के ऊपर अब हमारे पास ऑप्शंस हैं कि वो हमें कंपटिंग ब्रांड्स का भी रेवेन्यू बता रहा है हमें ये देखना होता है कि क्या वो ब्रांड उससे ज्यादा ऊपर है नीचे है क्या हम उस ब्रांड को कंपटिंग ब्रांड को भी अप्रोच कर सकते हैं या नहीं कर सकते हैं तो यह वाली बात समझने की होती है मैंने उस चीज को क्लेरिफाई करना जरूरी समझा क्योंकि पिछली वाली बात मैं थोड़ा सा आई थिंक मुझे जब बताया है मैंने उस वक्त मुझे लगा कि शायद मैंने कंफ्यूज खुद भी हो गया था तो नंबर्स बहुत सारे हैं मैं खुद भी कंफ्यूज हो जाता हूं मैथ में मैं वैसे ही माठा था खैर कोई नहीं अच्छा जनाब तो अब समझ आ गया क्लियर हो गई ये सारी बातें आपको इसके अंदर अगर अब हमने देखा कि पहले यहां लेफ्ट साइड के ऊपर हमें सारा डाटा नजर आया उस ब्रांड का जो हमने सर्च किया था ठीक है बल्कि मैं क्विकली कोई नया ब्रांड आपको सर्च करके बता देता हूं इसके अंदर अब आपने लिखा है जनाब एम से मैंने शुरू किया चल कोई भी जस्ट एम लिखे तो ये काफी सारे ब्रांड्स खुद ही लाके दे देगा वही बस अपनी डेटाबेस में सर्च करेगा और काफी सारी चीजें जाकर उठाकर ले आएगा ये ठीक है तो हम सेलेक्ट करते हैं फॉर एग्जांपल चलें ये नेचर मेट सेलेक्ट कर लेते हैं अब नेचर मेट का हमारे पास डाटा आ जाएगा मैं इस ब्रांड को नहीं जानता इसके अंदर क्या चल रहा है कैसा चल रहा है कुछ भी नहीं पता मुझे ठीक है तो इसका ये मंथली रेवेन्यू है 24 मिलियन डॉल का ये नेचर मेड का रेवेन्यू है तो ये मंथली रेवेन्यू हमारे पास आ गया $4 मिलियन डॉलर का ठीक हो गया अब हम यहां पे देख रहे हैं कि इसकी पहली प्रोडक्ट है टॉप के ऊपर जो आ रही है वो है $15 मिलियन डॉलर्स की सॉरी $15000 की सेल्स कर रही है amazononline.in माट शेयर इसका पहले तो हमने ये देख लिया जनाब 24.5 मिलियन डॉलर का ये ब्रांड है और इसके अंदर मार्केट शेयर क्या हो रहा है इसका अपना ये हम देख लेते हैं अब यह सारी नीचे जो है ना वो सब कैटेगरी आ रही है आपके पास और इसके अंदर अब आपको यह सारा डाटा आपको दिखा रहा है लेफ्ट साइड के ऊपर कुछ सब कैटेगरी उसने सिलेक्टेड रखी हुई है और अब ये देखें इसके अंदर 3.1 मिलियन डॉलर ये विटामिन डी सप्लीमेंट से बना रहा है ठीक हो गया यानी कि 88.9 पर मार्केट शेयर ये लेके जा रहा है इसके बाद मैग्नीशियम एंड मिनरल सप्लीमेंट्स 3.1 मिलियन लर यहां बना मैंने कहा था $4 मिलियन डल का ब्रांड है बेसिकली वह यह सारी जो सब कैटेगरी आ रही है नीचे इसमें यह वो 24 मिलियन 5 जो भी है मिलियन है व सारा इसके अंदर डिस्ट्रीब्यूटर है अगर आप इसको उठा के एकल में कॉपी करें और इसका टोटल करें तो यह तकरीबन वही आएगा सेम चीज़ आ जाएगी ठीक हो गया पहले तो आपको यह चीज़ क्लियर हो हो जानी चाहिए कि यह कौन-कौन सी सब कैटेगरी है जहां पे ये डोमिनेट कर रहा है अच्छा अगर आप वापस उसमें चले जाए ओवरऑल वाले के अंदर और किसी तरीके से आपने इस ब्रांड से मामला बना लिया ंड ओपन करने का तो आपने यह देखना होगा कि ये जो जहां पे amazononline.in बैठे हुए हैं 34 एफबीएम सेलर्स का मतलब यह है कि ब्रांड के ऊपर ठीक-ठाक दबा के ड अ ड्रॉप शिपिंग हो रही है ठीक हो गया अच्छा जी चल कोई नहीं हमें उस ड्रॉपशिपर से कोई अभी इस वक्त लेना देना नहीं है हम यह कर रहे हैं कि हमारे फिल्टर के अंदर हमने न्यू की कंडीशन लगा दी और यह देखा कि ये 12 लोग ऐसे हैं जो न्यू प्रोडक्ट बेच रहे हैं और ये प्राइसिंग है ठीक है अभी हम चूंकि ब्रांड रिसर्च प्रोडक्ट रिसर्च नहीं कर रहे हैं तो मैं उस लेवल पे अभी नहीं जा रहा हूं लेकिन ये ब्रंड ये प्रोडक्ट को आप बेच सकते हैं ऐसा मुझे नजर आ रहा है अब आप इसका अगर कीपा का ग्राफ देखेंगे तो यहां देखें कीपा के ग्राफ में पिछ वक्त के अंदर amazon2 हफ्ते पहले हफ्ते में ये आके बैठा हुआ है इसके पहले amazon2 अब ये नीचे 27 पर वाली प्रोडक्ट का भी यही हाल होगा जिसमें 90 और 100% amazon2 7 पर इसलिए दिखा रहा है क्योंकि ये ट्रैफिक आपको लास्ट 30 डेज का या उससे भी ज्यादा का हम बड़ी सारी तब्दीलियां लेकर आ रहे हैं और उसके अंदर एक सबसे बड़ी तब्दीली है निश बेस काम करने की यानी कि पहले हम ये कहते थे कि जी जनरल स्टोर बना लो बेशक और आप जो मर्जी जो मिल जाए वो बेचो लेकिन अब हम इसको तब्दील करें नुकसान उसमें ज्यादा नहीं है लेकिन इसमें फायदा ज्यादा है तो अब हम इसमें चले जाते हैं तो जनाब निश को ढूंढेंगे कैसे इसके लिए टूल्स मौजूद हैं और मैंने बड़ा डिटेल में सिखाया हुआ है स्मार्ट स्काउट की वीडियोस के अंदर जाके आप चेक कर लें उसको इसके अलावा जनाब पांच मेथड्स और हैं वो सारे मेथड्स आप मुझसे लाइव सीखेंगे सक्सेस कैम में मैं ये नई ट्रेनिंग शुरू कराने जा रहा हूं जो खुद पढ़ाऊंगा आपको तकरीबन 80 इसकी क्लासेस मैंने लेनी है जून 2024 में स्टार्ट हो रहा है और आप भी मुझसे लाइव सीखेंगे इसके अलावा बहुत कुछ है इसके अंदर तो वो आउटलाइन भी चेक कीजिए ecom.com [संगीत] तो जी बिस्मिल्लाह करें अच्छा कुछ लोग आर्बिट्राज भी कर रहे होते हैं और ऐसी सिचुएशन में आर्बिट्राज इतना तंग नहीं करता आपको जब अगर आपके पास क्योंकि ड्रॉपशिपर्स बहुत सारे बैठे हैं जहां ड्रॉपशिपर ज्यादा बैठे होंगे इसका मतलब वो ब्रांड इतना ज्यादा तंग नहीं कर रहा या वो amazon2 पे ड्रॉप शिपिंग भी कहीं ना कहीं कुछ लोग कर लेते हैं कुछ लोग आर्बिट्राज कर लेते हैं लेकिन अगेन गारंटी कोई नहीं है कब amazononline.in अी अपॉर्चुनिटी है आपके लिए इस प्रोडक्ट के ऊपर काम करना अगर यह प्रोडक्ट आपको मिल जाती है नेचर मेड स्टोर यानी कि ये नेचर मेड के ब्रांड से डायरेक्ट या इसके किसी डिस्ट्रीब्यूटर से तो बहुत अच्छी बात हो जाएगी ये आपका मिनिमम कॉस्ट है ब्रेक इवन करने के लिए $ सो आप अजूम करें अगर आपको ये $3 की मिल जाती है तो आप न च ल इसके ऊपर मुनाफा बना लेंगे ब्रांड स्कोप समझ आ गया अच्छी तरह से अब इसके अंदर दोबारा एक चीज आपको यहां की समझा दी मैंने प्रोडक्ट लेवल की अब मार्केट शेयर इसका देख लेते हैं क्विकली क्योंकि दूसरा ब्रांड हमने ओपन किया है मार्केट शेयर भी मैं मैंने आपको थोड़ा बहुत बता दिया था लेफ्ट साइड से आपको सारे सब कैटेगरी उसकी नजर आ रही है किन-किन सब कैटेगरी में ये ब्रांड मौजूद है इसकी प्रोडक्ट्स मौजूद है तो सबसे ऊपर जो आ रही है इसका मतलब सबसे ज्यादा इस ब्रांड के अ इस सब कैटेगरी के अंदर यह सेल जनरेट कर रहा है 8.9 पर मार्केट शेयर भी ले रहा है जो कि ठीक है यह बटन क्लिक हुआ हुआ है पहले से ये जो एरो का बटन आ रहा है अपर एरो का तो हम इसे यहां पे देख लेते हैं कि अब इसके बाकी दूसरे इसके टक्कर के ब्रांड्स कौन से हैं तो देखें जनाब नेचर मेट के बाद आ गया ब्रॉन्सन आ गया स्पोर्ट्स रिसर्च आ गया प्योर एनकैप्सूलेशंस आ गया थोर्न आ गया बाकी और भी बहुत सारे ब्रांड्स हैं आपको सारों का डाटा मिल सकता है आप देख सकते हैं इसका मार्केट शेयर 88.9 पर है जो नेचर अ नेचर मेड है ठीक हो गया अब ये बाकी उसके अलावा भी दूसरे 1.3 1 प जो भी बड़े-बड़े मिलियन डॉलर्स में ब्रांड बिजनेस करें चांसेस हैं कि उसमें भी amazon2 के अंदर और भी ब्रांड्स हैं जो छोटे हैं जो दरमियान काम करें लेट्स सपोज ये आ गया जनाब नेचर बेल 20000000 का ये बिजनेस कर रहा है और इसको भी आप अ क्लिक करके अलग से इसका डाटा इसका स्कोप निकाल सकते हो डायरेक्ट यहीं से क्लिक कर दिया मैंने ठीक हो गया अब आप देखेंगे ये आपको इसकी सारी प्रोडक्ट्स बता रहा है इसके अंदर amazononline.in तो फिर तो आप इसको मजीद रिसर्च कर सकते अब यहां देखिए राइट साइड पे नीचे बता रहा है न्यू एट यानी कि आठ सेलर्स इस वक्त बैठे हुए हैं ये लेकिन सारे एफबीएम हैं एक ही एफबीए है और एफबीए कौन है ये भी देख लेते हैं बेल एंड बाथ अच्छा मैं क्या देखता हूं अब फॉर एग्जांपल ब्रांड नेम और सप्लायर नेम डिफरेंट है नेचर बेल ब्रांड नेम है और सप्लायर सेलर नेम है बेल एंड बाथ तो बेल एंड बाथ को मुझे जाके चेक करना होगा कि क्या ये इस ब्रांड का अपना सेलर है या ये सेलर जो है इसी का ये ब्रांड है ऐसा तो नहीं है दोनों चीजें अगर दोनों सूरतें हो रही है तो फिर तो मेरा टाइम जाया होगा मैंने यहां पे नहीं जाना लेकिन अगर ऐसा नहीं है तो फिर इसमें मैं काम कर सकता हूं कैसे पता चलेगा मैंने उसका बेलन बात बेलन हेल्थ का स्टोर ओपन कर लिया और मैंने यहां पे जाके देख लिया क्या ये और ब्रांड्स बेच रहा है दूसरे तो अब मेरे पास ये रेर सेलर का एक्चुअली ये लगा हुआ है तो इससे मुझे आईडिया मिल जाता है थोड़ा सा तो अब आप ये देखें टॉप ब्रांड्स इसके आ रहे हैं ये माइक्रो इंग्रेडिएंट्स आ रहा है डील सप्लीमेंट नेचर बेल ईगल शाइन विटामिन स ये सारे ब्रांड्स हैं चार ब्रांड्स अभी बता रहे हैं जिसके अंदर ये वाला सेलर काम कर रहा है इसका मतलब वो सेलर का प्राइवेट लेवल ब्रांड नहीं है हम इसके ऊपर काम कर सकते हैं ठीक हो गया इसको शॉर्टलिस्ट करें इस ब्रांड का कांटेक्ट निकालें इनको कांटेक्ट करें और अकाउंट बनाने की कोशिश करें बाकी अल्लाह अल्ला ट्स अल्ला नेचर मेड में हम थे हमने इसका मार्केट शेयर समझ लिया समझ आ गया क्लियर हो गया बाकी सारी चीजें इसके बाद है इसमें सर्च टर्म्स का तो सर्च टर्म्स को जाके देख लें इससे हमें आईडिया मिलता है बहुत अच्छा कि ये कितने सर्चस सर्च क्वेरीज पे या कीवर्ड्स पे रैंक हुआ हुआ है पिछली स्टोरीज की पिछली कहानी जैसे ज मैंने बताया हिस्ट्री है वो क्या थी और आगे हमें देखने से क्या पता चलता है कैसा इसका फ्यूचर होगा अब अंदाजा ही लगाते हैं जर सी बात है हम फ्यूचर तो अल्लाह ताला जानता है ज्यादा बेहतर अच्छा जी य फिर हम इसको भी यहां से मैं मंथली कर लेता हूं अभी अब ये देखि मैग्नीशियम गला ग्लाइसिनेट 26 प व्ट्स अवर वीकली सर्च वॉल्यूम यह इसका वीकली सर्च वॉल्यूम आ रहा है और मैं इसको मंथली कर देता हूं यहां से अब यह देखें यह आपको इसका आ रहा है फिर यह मैग्नीशियम का आ रहा है फिर ये अश्वगंधा आ रहा है अश्वगंधा का यह बताता है मुझे फर 1.18 मिलियन मेरा खल नहीं 1.8 मिलियन सर्च टर्म्स हैं और इसके बाद ये देखिए अश्वगंधा यहां पर भी आ रहा है इसके अंदर टॉप कंपेरर जो यानी कि टॉप कंपेरर ब्रांड है वो है नेचर लाइफ लैब्स अ हायर स्टैंडर्ड 44000 की तकरीबन 45 सवा लाख की सर्च वॉल्यूम है इसके अंदर और वीकली सर्च सॉरी और 7 पर ब्रांड को ट्रैफिक मिल रहा है ब कौन सा है जो हमने ओरिजिनल जैसे नेचर मेट की जब हम बात करें ठीक है तो आपको अब ये सारे कीवर्ड्स पता चल रहे देखिए ये माइक्रो निशस भी हो सकती है खुद इसके अंदर आप जाएंगे आप इनको सर्च करेंगे जैसे ये मेलाटोनिन गमीज आ रहा है अब ये मेलाटोनिन गमीज के अंदर क्या चीजें चल रही है ये आपको यहां से क्लिक करेंगे तो आपको पता चल जाएगा ये इसमें ले जाता है आपको डिटेल में अब ये मैग्नीशियम ग्लाइसिनेट के ऊपर मैंने क्लिक किया तो ये उसने उस इसके पास बहुत डाटा है स्मार्ट स्ट के पास बहुत डाटा है अब ये बेसिकली ऐसी प्रोडक्ट बन रही है जो कि बहुत सारे दूसरे टूल्स को टक्कर देगी ये कीपा को भी टक्कर देगा ये हीलियम को भी टक्कर देगा ये बहुत सारी चीजों को टक्कर देगी जो य यूपीसी स्कैनर प्राइसलेस स्कैनर वाले हैं उनको भी ये फारिक कराएगा तो ये बेसिकली उस लेवल पे जा रहा है इस वक्त तो मैं अप्रिशिएट इसलिए करता हूं क्योंकि मुझे डाटा चाहिए होता है कोई कोई डिसीजन लेने के लिए मुझे डाटा चाहिए होता है कि जी इसकी स्टोरी क्या है इसने पूरे साल भर में इस ब्रांड ने इस सेलर ने सप्लायर ने क्या उखाड़ है तब जाके मैं डिसीजन लूंगा ना तब जाके मैं अपना पैसा लगाऊंगा अब मुझे यहां से यह पता चलता है कि जनाब यह वाली सर्च सर्चे जो है एस्टीमेट सर्च वॉल्यूम इसका आ रहा है यहां पे जो मुझे पता चल रहा है कि अप्रैल की 6 तारीख तक 6 तारीख को 63000 इसका सर्च वॉल्यूम था ठीक हो गया इसके बाद इसकी टॉप रैंकिंग प्रोडक्ट्स आ रही है ये सारे ब्रांड है प्योर इन कप्स डॉक्टर्स बेस्ट इनेट वाटी विटालिटी नेचर में ये देखिए चौथे नंबर पे नेचर मेड आ रहा है ठीक है और इस वक्त पे इसके बाद डबल वुड सप्लीमेंट स ये सारी प्रोडक्ट्स हैं जो आपको नजर आ रही है आप इन प्रोडक्ट की भी डिटेल में जा सकते हैं इसकी ट्रैफिक सोर्सेस जैसे मैंने बंडलिंग की वीडियो बनाई हुई है इसी के लिए होलसेल में बंडलिंग कैसे करते हैं वो ट्रैफिक सोर्सेस से पता चलता है इसके अंदर तो वो स्मार्ट स्काउट का बहुत अच्छा टूल है उसकी वीडियो नहीं देखी तो जरूर देखिएगा इसके वेरिएशन हिस्ट्री सब कुछ आपको यहां पे बता रहा है ठीक है अच्छा अब ये देखें नीचे आ जाए थोड़ा सा तो ये रिलेटेड सर्चे भी आ गए अब इसके अंदर आपको बाज औकात ऐसा होता है कि कोई कीवर्ड आप देख रहे हैं वो कीवर्ड एक्चुअल में कीवर्ड नहीं है वो गलत कीवर्ड है यानी किसका उसका मेन कीवर्ड कोई और होगा आपने जो कीवर्ड देखा वो कीवर्ड के डाटा शायद हो लेकिन इतना ज्यादा ना हो तो आपको बाज औकात ऐसा होता है अब यहां पे आपको काफी सारे रिलेवेंट कीवर्ड्स मिल जाते हैं जिससे आपको आईडिया मिल जाएगा कि अच्छा यार इसमें क्या हो रहा है अब देखें यह वाला है बल्क मैग्नीशियम ग्लाइसिनेट अब ये रिसेंटली उठा है इससे पहले तो सब बिल्कुल निल बटा सन्नाटा था इसमें यहां तो कुछ पता नहीं था अब जाके ये थोड़ी सी इसकी सर्चस आई है जो कि अगर आपको पता हो कि अच्छा जी मैंने इस कीवर्ड से कोई चीज निकाल हूं या मैं स्पेसिफिकली इस कीवर्ड को लेके चल रहा हूं तो फिर मसले वाली बात है तो अच्छा कीवर्ड का काम हमारे होलसेल के बिजनेस में इतना ज्यादा नहीं होता हमें इससे कोई फर्क नहीं पड़ता कि जी कीवर्ड आपका क्या है क्या नहीं है हमें तो सेल्स देखनी होती है सेल्स अच्छी है और हमें बाय बॉक्स मिलेगा चांसेस हैं तो जी बिस्मिल्लाह फिर हम शुरू हो जाते हैं तो इतना ज्यादा कीवर्ड पे परेशान आपने नहीं होना है मैंने वैसे ही आपको यह फीचर व मौजूद नजर आया तो मैंने आपको सिखाने की नियत से बता दिया ठीक हो गया तो असल चीज क्या देखनी थी हमें ओवरऑल इसका ये देखना था फिर मार्केट शेयर देखना था अब ये नेचर बैल वो चल रहा है इसका मार्केट शेयर आ गया फिर इसका सर्च टर्म्स है तो फिलहाल हमें मार्केट शेयर से काफी ज्यादा डाटा मिल जाता है क्योंकि इसके अंदर हमें दूसरे यहां पे देखें ये सारे ब्रांड्स मिल जाते हैं अब ये कोई दरमियान ब्रांड्स है तो यहां से क्लिक करें उसका डाटा निकालना शुरू करें उसको कांटेक्ट करें तो ये पूरा स्कोप का फीचर है जिससे ब्रांड स्कोप का जिससे आप स्मार्ट स्काउट्स इस्तेमाल करते हुए ये सारे काम कर सकते हैं amazon2 के आईडियाज कैसे निकालने यानी कि अगर आप आप होलसेल एफबीए कर रहे हैं और आप बाज औकात लोग कहते हैं कि जनाब सैचुरेशन हो रही है या मुझे कोई अच्छे प्रोडक्ट्स नहीं मिल रहे हैं तो मैं उनको यही कहता हूं अच्छा कुछ नहीं मिल रहा तो बंडलिंग कर लो बंडल से क्या होता है बंडल का मतलब ये होता है कि एक कोई ऐसा प्रोडक्ट जो दूसरे प्रोडक्ट को कंप्लीमेंट कर रहा हो यानी कि अगर आप किसी स्टोर में चाय की पत्ती लेने जाते हैं और चाय की पत्ती के साथ अगर आपको फ्री में उसके साथ कोई मग मिल जाता है या पाउडर मिल्क का छोटा पैक मिल जाता है साथ या दूध लेने जाते हैं और उसके साथ चाय के कुछ चारट टी बैग्स आपको मिल जाते हैं तो इसका मतलब वो आपको कॉम्प्लीयंट चाय का जो कप होता है तो आप कौन सा उठाएंगे आपकी सबसे पहले प्रेफरेंस जाएगी जी यहां पे फ्री मग मिल रहा है अब पता चले आप पूरी एग्जैक्ट कैलकुलेशन करें तो पता चले आपका ज्यादा फायदा उसमें था जिसमें मग नहीं था लेकिन ये हमारी ह्यूमन साइकोलॉजी है कि हम फ्री वाली चीज को पहले पकड़ लेते हैं हम कोशिश करते हैं कि जी चलो ये इसमें ज्यादा मिल रहा है अच्छा अब हमें अगर दिमाग लगाएं तो हमें यह पता होता है कि भाई वो फ्री मग बेसिकली फ्री उसकी जेब से तो नहीं दे रहा ना उसने कॉस्ट तो उसकी प्रोडक्ट के अंदर शामिल की हुई है उस फ्री मग की भी अगर टूथपेस्ट के साथ ब्रश फ्री मिल रहा है तो ब्रश एक्चुअली में फ्री नहीं है उसकी कॉस्ट उस टूथ पेस्ट के साथ शामिल हुई हुई है हमें बता रहा है कि फ्री है लेकिन एक्चुअली फ्री नहीं है तो यही चीज होती है बंडलिंग के अंदर तकरीबन इसी तरीके से काम होता है बंडलिंग के अंदर आप amazononline.in साथ दूसरी प्रोडक्ट जो उसको कंप्लीमेंट कर रही हो तो वह आप उसको बंडल बना सकते हैं अब यह याद जहन में रखिएगा कि पॉलिसी के तहत amazon2 इंग के अंदर मल्टी क्वांटिटी या मल्टी पैक चीजें नहीं बेच सकते आप कह जी मैं एक कोलगेट का टू स्पेस बेच रहा हूं और दूसरा कोलगेट का टूथपेस्ट सात बेचू एक के बजाय दो बेचू और वो उसको मैं बंडल कहूं तो वो बंडल नहीं होता वो मल्टीपैक होता है और मल्टीपैक बंडलिंग के तौर पे आप नहीं बेच सकते मल्टीपैक को मल्टीपैक कह करर ही बेचना पड़ता है ठीक हो गया तो इस चीज का जहन में रखिएगा इस चीज से हट के अगर आप करेंगे तो वो आप काम कर सकते हैं अब बंडलिंग के आइडियाज की बात आती है नॉर्मली होता क्या है कि अब आप कहे कि जनाब क्रिसमस आने वाला है तो क्रिस अगर क्रिसमस आने वाला है तो क्रिसमस के ऊपर वो जो चॉकलेट्स की बास्केट होती है गिफ्ट बास्केट जो हमारे यहां भी मिलती है ड्राई फ्रूट की बास्केट हमारे यहां मिलती है अक्सर तो हम चॉकलेट की वो जो बास्केट होती है वो भी बंडल में बेची जाती है वो किट कहलाती है लेकिन वो बंडल में बेच लेते हैं उन लोग उसके उसका तरीका क्या होता है वो कहते हैं कि जनाब ये बास्केट है गिफ्ट की ये बंडल है बेसिकली इसके अंदर लेट्स सपोज 24 डिफरेंट किस्म की चॉकलेट्स हैं तो वो बंडल के तौर पे बेच रहे हैं और वो बेच सकते हैं लेकिन 24 चॉक चॉकलेट्स हैं जाहिर सी बात है अगला बंदा ये सोचे कि अच्छा ये चॉकलेट्स कहां से अरेंज करनी है मैंने अगर एक ही सोर्स से आ रही है तो फिर तो मसला नहीं है लेकिन अगर मल्टीपल सोर्सेस से अरेंज करनी है तो फिर आपकी आपका लेग वर्क बहुत ज्यादा बढ़ बढ़ जाएगा सोर्सिंग करने में तो हमें ये सारी चीजें जहन में रखनी होती है आपको मैं एक टूल की मदद से बताऊंगा कि बंडलिंग के आइडियाज कैसे ढूंढने हैं ठीक है तो मेरे सामने स्मार्ट स्काउट है स्मार्ट स्काउट में होता क्या है कि आप यह बेसिकली होलसेल का टूल है मैंने इसको बारहा एक्सप्लेन भी किया है आई एम श्यर आप लोगों ने पहले ही मेरी वीडियोस प देखी होंगी उसमें भी सारी बातें हो रही हैं तो आप इसे साइन अप कर सकते हैं 20 से 50 पर तक का इसके ऊपर कूपन डिस्काउंट मौजूद है आपकी स्क्रीन के ऊपर यूआरएल आ रहे होंगे या कपन कोड्स भी आ रहे होंगे तो उसे इस्तेमाल करें और आप इसके लिए साइन अप कर सकते हैं तो मेरी स्क्रीन पे आ जाएं अब यहां पर देखें मैं लॉगइन हुआ हुआ हूं लेफ्ट साइड पे आ रहा है ट्रैफिक ग्राफ आपको नजर आ रहा होगा ट्रैफिक ग्राफ से क्या करेंगे हम ट्रैफिक ग्राफ से हमें यह आइडियाज देगा कि जनाब और क्या चीजें हम ढूंढ सकते हैं अच्छा ये लोड हो रहा है थोड़ा सा अच्छा ये कहता है 36 एसेंस फाउंड कीटो चॉकलेट प ये इसे खुद ही ढूंढा था मैं कुछ और चीज ढूंढने की कोशिश करता हूं ये इसका डिफॉल्ट है जर सी बात है बहुत सारे रिजल्ट सब वैसे लेगा अब कहता है 61 एसेंस फाउंड क्या लिखा मैंने फैब्रिक सॉफ्टनर तो हमारे सबके घरों में आता है फैब्रिक सॉफ्टनर हम कपड़ों पे जब धुलाई करते हैं तो आप उसके अंदर आपको ये फैब्रिक सॉफ्टर काम आता है करना क्या है आप इस पे क्लिक करते हो कोई भी मेन जो आपको नजर आ रहे हैं यहां पे कुछ मेन है मतलब ये लिंक कर रहा है सबको ना ट्रैफिक ग्राफ का मतलब ये है कि ये जो इंटरनल ट्रैफिक इधर से उधर हो रहा है ना एक प्रोडक्ट से दूसरी प्रोडक्ट दूसरी प्रोडक्ट से तीसरी प्रोडक्ट पे जो जा रहे है ट्रैफिक [संगीत] और किस चीज को खरीदा या इस प्रोडक्ट पर रहते हुए वो और किस चीज के ऊपर दोबारा गया है ठीक है तो अब देखें अब यह हमारे पास आ गई है वह सारी चीजें जिसके अंदर जिससे यह जिसको ट्रैफिक दे जिसके इसके पास जहां से ट्रैफिक आ रहा है ठीक है तो ये सोर्स एसेस है यानी के हमने किस चीज को क्लिक किया था हमने क्लिक किया था यह मेन प्रोडक्ट को ठीक है ये जहन में रखिएगा ये दो बोतलें जो आपको नजर आ रही है ना इसको जहन नशी फिलहाल के लिए कर ले इसका नाम एगजैक्टली नहीं आ रहा सामने मेरे डाउनी इसका ब्रांड है और एन और हाथ मतलब बेसिकली ये फैब्रिक सॉफ्टवेयर है ठीक है तो इसको इसकी दो बोतलें आ रही है यह जहन में रख ले अभी अब हमने यह जब क्लिक किया तो हमारे पास डिटेल्स के पेज के अंदर भी यही वही दो बोतलें आ गई है ठीक है इसका नाम भी आ गया है सारा डाउनी इफ्यूजन ल्री फैब्रिक सॉफ्टनर लिक्विड ब्ला ब्ला ब्ला अब ट्रैफिक सोर्सेस पे आप आ जाए तो ट्रैफिक सोर्सेस आपको यह बताता है कि अच्छा जी इसके इस प्रोडक्ट पे कहां से लोग आए हैं क्याक यह सोर्स एसेंस है तो अब ट्रैफिक स्ट्रेंथ का मतलब यह है कि जितनी ज्यादा स्ट्रेंथ है उतनी ज्यादा उसके पास से ट्रैफिक आ रहा है ठीक है तो अब यह वाली प्रोडक्ट है जनाब ये कहता है डाउनी इफ्यूजन कार्म लेवेंडर एंड वनीला बीन तो ये एक प्रोडक्ट है अब किसी ने एक प्रोडक्ट पे इस पे लैंड किया होगा किसी कस्टमर ने और वहां पे amazonaws.com ये प्रोडक्ट है इस प्रोडक्ट का प्राइस आ रहा है $185 बाय बॉक्स प्राइस ये है ठीक हो गया और हमने पहली प्रोडक्ट देखी इसका बाय बॉक्स प्राइस amazon2 मिल रही है ठीक हो गया तो इससे आपको आईडिया मिल जाता है कि अच्छा ये ट्रैफिक सोर्स होगा अब इसके अंदर आपको यह देखना होता है कि कौन सी ऐसी प्रोडक्ट है जो आप उसके मेन प्रोडक्ट के साथ कंप्लीमेंट करके बेच सकते हो होता क्या है इसके एक और फायदा है आप कहते हैं जनाब अक्सर ब्रांड्स हमें अलाउ नहीं करते amazononline.in मे श्योर करूंगा तो उससे अक्सर और बेहतर ब्रांड्स आपके साथ काम करने के लिए कारोबार करने के लिए मान जाते हैं आपको ट्रेड अकाउंट दे देते हैं इसके अंदर दूसरा भी एक ऑप्शन है दूसरा ऑप्शन क्या है कि अगर वो वैसे नहीं मान रहा ब्रांड आपके साथ काम करने में तो आप उसको दूसरी बात यह बता सकते हो कि जनाब आप बेच क्या रहे हो फैब्रिक सॉफ्टनर बेच रहे हो अब फैब्रिक सॉफ्टनर किसका है ये डाउनी का है आप कहते हो जनाब मैं आपके फैब्रिक सॉफ्टनर को अ डाउनी के फैब्रिक सॉफ्टनर को टाइड के साथ बेचूंगा अगला बंदा सोचता है टाइट के साथ कैसे बेचेगा भाई तू आप बोलते हो जी बंडल बना के टाइट की हमारे पास ऑलरेडी इतनी बड़ी इन्वेंटरी है इतनी सारी हम सेल्स कर रहे हैं अब हम आपकी प्रोडक्ट को टाइट के साथ लगा के बेचेंगे इसका मतलब जो कस्टमर टाइट खरीदना चाहता है वो भी आपके साथ आपकी प्रोडक्ट को खरीदेगा जो आपकी प्रोडक्ट खरीदना चाहता है वो टाइट खरीदेगा अब ये बात आपको समझाने का फन आना चाहिए ब्रांड को ठीक हो गया तीसरी बात जो आपका फायदा है वो क्या है कि जब आप नई लिस्टिंग क्रिएट करते हो ना तो आप वो ब्रांड के नेम ऑफिशियल यूज कर सकते हो अपनी लिस्टिंग्स में क्योंकि आप वही ब्रांड बेच रहे हो ना आप टाइड का प्रोडक्ट बेच रहे हो और आप डाउनी का प्रोडक्ट बेच रहे हो तो आप टाइटल कैसे बनाओगे आप टाइटल बनाओगे जी क्या चीज है ये टाइड की जनाब लांड्री डिटर्जेंट है फॉर एग्जांपल चले बंडल ऑफ टाइड लांड्री डिटर्जेंट विद डाउनी सॉब फैब्रिक सॉफ्टनर समथिंग लाइक दैट अब इसको जाहिर सी बात है आपको मजीद एसओ करना पड़ेगा लेकिन आप इसके थ्रू फायदा क्या हुआ कि आपने इन दोनों ब्रांड्स का नाम अपने टाइटल में जिक्र कर दिया तो amazononline.in इतना ज्यादा टेक्निकल नहीं है कि वो जाके डिटेल में घुसे कि जी amazononline.in कि इसको भिजवा पड़ेगा दोनों चीजों को साथ लगाएंगे एक डब्बे में डलवाए और हर डब्बे को एज अ सिंगल यूनिट या पैक काउंट किया जाएगा मिल गया आपको आईडिया ये था एक फैब्रिक सॉफ्टनर का ठीक है अब आप ये कह जनाब कीटो चॉकलेट वाले को ही देख लेते हैं हम ठीक है वैसे हम और भी प्रोडक्ट्स पे जा सकते हैं अच्छा कीटो चॉकलेट पे आ गए जनाब ये नंबर वन है हम इसको देख लेते हैं दूसरी वाली को इसको क्लिक करें इसको ओपन करें इसके पास ये दो ट्रैफिक के सोर्सेस हैं ठीक है मिल्क चॉकलेट आ रही है डिटेल में देखें कौन सी प्रोडक्ट है ये जनाब पीनट बटर कप्स मिल्क चॉकलेट ये वाली है ठीक है इसके पास ट्रैफिक कहां से आ रहा है इन तीन जगहों से आ रहा है ये मिल्क हेजल नट स्प्रेड है ये वाली दूसरी कोई चॉकलेट है ये बटर चिप कुकीज है ठीक है बेकिंग कुकीज है बेकिंग चिप्स जबरदस्त हो गया अब आप इस प्रोडक्ट के साथ क्या ये वाले कुकीज बेच सकते हो आपको लगता है कि मैं अगर एज अ कस्टमर क्या मैं पसंद करूंगा मैं ये दोनों चीजें खाता हूं साथ या मेरे बच्चे खाते हैं जो जी बिस्मिल्लाह करें साथ इसको बंडल करें अब इसको बंडल करने से फायदा क्या होगा कि आपको बेसिकली अगेन वही वाली बात आ गई कि इस प्रोडक्ट का भी टाइटल आप यूज करेंगे इस प्रोडक्ट का नाम इसका ब्रांड नेम भी और उस प्रोडक्ट का भी तो ये दोनों चीजों को यूज करके आप नया बंडल बनाएंगे अब बंडल करने के अंदर दो बातें और दो बातों का ख्याल रखना है आपने बंडल दो तरीके से होते हैं एक होता है प्राइवेट लेबल जो आप नई लिस्टिंग क्रिएट करेंगे उसमें ब्रांड नेम आप अपना डालेंगे उसके जो ब्रांड नेम की जो फील्ड है उसमें ब्रांड नेम आप इन दोनों का नहीं डालेंगे आप अपना ब्रांड नेम डालेंगे टाइटल में आप इनका ब्रांड नेम बेशक यूज़ करें वो मसला नहीं है लेकिन जो एक्चुअल amazon2 लेवल हो गया ये अब इसको बेचने का तरीका क्या है ऑफकोर्स आपको लिस्टिंग ऑप्टिमाइजेशन पता होनी चाहिए उसकी भी मेरी वीडियोस मौजूद हैं स्क पडा पे वो भी स्टडी करें फिर जनाब आप पीपीसी चला लें पीपीसी चलाने से बहुत फायदा इसलिए हो जाता है बाज औकात क्योंकि याद रखिए टाइटल में ब्रांड नेम आ रहे हैं टाइटल में जब बड़े ब्रांड नेम आ रहे हैं तो कस्टमर इतना ज्यादा सोचता नहीं है व क्योंकि वो ब्रांड का आदी है ना वो उसके साथ कनेक्टेड है तो वो उसको खरीद लेता है अच्छा मैंने बताया शुरू में आपको दो तरीके से आपको 5 पर डिस्काउंट मैं देता हूं अगर आप आगे पूरा कंपनी बनाने वाला फॉर्मेशन का सिस्टम आपने समझ लिया है और आप चाहते हो कि अब उसको प्रोसेस करना है तो आप फाइंग fox.com पे जाके अप्लाई करें और जब रिप्रेजेंटेटिव आपसे कॉल पे राबता करें तो आप उनको बताएं कि आपने youtube0 घंटे वाले कोर्स है वहां से आप आए या हुजैफा का 5 पर का डिस्काउंट आपको चाहिए व आपको फाइलिंग फॉक्स में कंपनी फॉर्मेशन के ऊपर 5 पर का डिस्काउंट स्ट्रेट मिल जाएगा जस्ट बिकॉज़ कि आप इस वीडियो को देखकर आए हैं और हमारे पास और इस वीडियो के तहत और यह एक्सक्लूसिव डिस्काउंट है नॉर्मली एलएलसी फॉर्मेशन में फाइलिंग फॉक्स की तरफ से अनफॉर्चूनेटली कोई डिस्काउंट हम नहीं देते लेकिन यह एक्सक्लूसिव वीडियो जो पूरा कोर्स है 40 आवर्स प्लस का उसके अंदर यही ये फीचर हम आपको दे रहे हैं उसके अंदर ये बेनिफिट आपको दे रहे हैं कि आपको 5 पर का डिस्काउंट मिल रहा है तो आप इसको जरूर अवेल करना चाहे तो कर सकते हैं एलएलसी फॉर्मेशन मैंने खुद सिखाया है आप खुद भी बना सकते हैं लेकिन अगेन सारे कागजी कारवाही पूरी नहीं कर पाते हम क्योंकि उसके लिए आपको टैक्स प्रोफेशनल की जरूरत होती है या कम अकाउंटेंट की जरूरत होती है जो ये सारे काम करता है तो आप इससे हासिल कर सकते हैं जनाब 5 पर डिस्काउंट फाइंग fox.com पे जाके कर सकते हैं अप्लाई शुरू में नहीं अभी मैंने आपको बताया दो तरीके से ये हो रही है बंडलिंग एक हो गया हमने प्राइवेट लेवल कर लिया हमने खुद आइडियाज ं और खुद कर लि दूसरा तरीका है amazon2 के अंदर आप काम करते हैं वो कैसे ढूंढेंगे वो भी मैं आपको क्विकली बता देता हूं हम amazon2 डॉग टॉयज प हमने क्लिक कर दिया अब यह देखें यह सारे बंडल्स आ गए जो कुत्ते को खिला के लिए हैं मतलब खेलने के लिए उनके ठीक है तो ये ये वाले टॉयज हैं अब क्या आप ऐसे टॉय आप ऐसे बंडल्स बना सकते हैं ये अब रिसर्च इस लेवल पे आ गई है कि आपको क्या यह सेलर्स के सॉरी ये लिस्टिंग्स के ऊपर आपको जंप इन करना है या नहीं करना है अच्छा कुछ ऐसी लिस्टिंग आपको नजर आ रही है जिनके अंदर ज्यादातर एक-एक सेलर बैठे हैं यानी कि वो भी प्राइवेट लेबल बनाई बैठे हैं तो चांसेस है कि वो आपको नहीं बेचने देंगे अब ये लिस्टिंग देखिए मेरे सामने आ गए छह एफबीए सेलर्स बैठे हैं इसके अंदर तो अब ये छह एफबीए सेलर्स कौन से हैं कैसे हैं इसको हम चेक कर लेते हैं ठीक ठीक है अब इसके अंदर वेरिएशंस भी आ रहे हैं छ एफबी सेलर्स भी बता रहे है 592 इन पेट्स 10000 यूनिट सोल्ड अब देखें बंडल्स 10000 बंडल बिके हैं अब ये पूरा का पूरा पैक आप आपको मिल जाएगा चाइना से जहां से भी आप सोर्स कर रहे हैं और हम इसके सेलर्स क्विकली देख लेते हैं अच्छा जी चाइनीज सेलर है यह पहला वाला तो दूसरा वाला भी चाइनीज सेलर है तीसरा वाला भी चाइनीज सेलर है बेसिकली दूसरा और तीसरा भी एक ही सेलर है फिर ये तीसरा ल ला फुक्सिन पता नहीं ये भी चाइनीज लग रहा है वैसे बकलिन अच्छा ये सारे सेलर्स आ गए और ये वो सेलर्स हैं जिनके अंदर ओवरऑल एज सच कोई खास वो नहीं है यह 99 पर पर है ये 98 पर पर है ये 98 पर पर ये 95 पर पर है ये 100% पर है ठीक है तो ये वाले सारे सेलर्स बैठे हुए हैं और इन सेलर्स ये भी कीजल ये भी कोई चाइनीज सेलर सेलर ही है अच्छा चाइनीज सेलर आपको तंग कर सकते हैं इनकी इनकी लिस्टिंग्स के अंदर थोड़ा सा सोच समझ के जाना होता है क्योंकि जब आप इनके ऊपर हॉप इन करते हैं तो फिर चांसेस है कि आपको परेशान करेंगे अच्छा ब्रांड को जब मैंने ओपन किया तो अब देखें मुझे यहां पे नजर आ गया कि ये ब्रांड की रजिस्ट्री हुई हुई है तभी ये पूरा ब्रांड का स्टोर यहां पे बना हुआ है तो चांसेस हाई हैं कि ये जो चार पांच सेलर्स बैठे हुए हैं ये ब्रांड के अपने ही हैं जो बेच रहा है उसी के ये सारे सेलर्स होंगे वो अलग-अलग सेलर्स उसने लिस्टिंग मतलब ऐड हो गया है चाइनीज लोग यही करते हैं अक्सर लोग क्योंकि दूसरे भी चाइनीज आपको जब नजर आ रहे हैं ना तो बेसिकली मतलब यही है कि वो सारे एक ही पीछे पार्टी एक ही है उससे चार-पांच अलग-अलग अकाउंट्स अपने बना के यहां पे लगा दिए हैं तो ऐसी लिस्टिन हम अवॉइड करते हैं इनके अंदर हम एंटर नहीं होते अच्छा निशस बेतहाशा है तो अगेन जो हमने निश वाली मेरी वीडियो देखें स्मार्ट स्काउट से ही मैंने की थी उस निश वीडियो से भी आप जाके बंडल्स के आइडियाज निकाल सकते हैं जो भी निश लिखी हुई है उसी के आगे उसके पहले शुरू में बंडल लगा दें और बस वो कीवर्ड टाइप कर दें तो जब आप कीवर्ड टाइप करेंगे बंडल लगा के तो आपको मिल जाएंगे अब देखिए मैंने कहा बंडल फैब्रिक सॉफ्टनर या फैब्रिक सॉफ्टनर बंडल लिख दें तब भी मिल जाएंगी चीजें अच्छा ये देखिए अब ये दो चीजें यहां पे मिल रही है ट्रू अर्थ और इसके साथ है ल्री डिटर्जेंट शीट्स ठीक हो गया यह देखें यह मल्टी पैक बेच रहा है वैसे यह बंडल नहीं है यह मल्टी पैक है और इसके अलावा क्या है इसमें फैब्रिक सॉफ्टनर बंडल हम कर देते हैं फिर ट्राई करते हैं अच्छा अब हमारे पास रिजल्ट्स थोड़े से मुख्तलिफ हो गए जबकि ये जो डबल दो बोतले या तीन पैकेट आ रहे हैं ये मल्टी पैक होते हैं ये बंडल नहीं होते हैं ठीक हो गया इसको हम मजीद सर्च करके देख लेते हैं इसके अंदर आपको काफी सारी चीजें नजर आ जाएंगी तो पहला ऑप्शन क्या था हमारे पास कि हमने स्मार्ट स्काउट से आईडियाज जनरेट किए नई लिस्टिंग क्रिएट करने के लिए दूसरा ऑप्शन हमारे पास यह है कि आप यहां से बस अपना जहन लगाते जाएं ढूंढते जाए जो आइटम के ऊपर मल्टीपल सेलर्स बैठे हुए हैं उसके ऊपर आप थोड़ी सी मजीद रिसर्च करके जंप इन कर सकते हैं स्ल्स panda.com प जाएंगे तो होलसेल बंडलिंग का पूरा एक कोर्स मौजूद है और अभी भी फ्री है आप उसको जाके एक्सेस करें वहां पर रजिस्टर करें और उसके थ्रू भी आप सीख सकते हैं पूरा जो होलसेल बंडलिंग का जो कोर्स है वो कर सकते हैं ठीक हो गया अगर ब्रांड्स को ऑन होलसेल के लिए जब आप प्राप्त करते हैं तो उनको कंपट के बारे में बताना होता है यानी कि एक ब्रांड जिसको आप जो आपकी बात नहीं सुन रहा है या आपके साथ ट्रेड अकाउंट बनाने के लिए तैयार नहीं है तो फिर आपको क्या करना होगा फिर आप उसको बेसिकली उसके कंपेरटिवली सेल्स उठा रहा है आन शब् समझा दिया अब आपने करना क्या मेरी स्क्रीन के ऊपर आपको नजर आ रहा है यह बेसिकली मेरा amazononline.in इसमें कम्युनिकेशन स्किल्स भी हैं बहुत सारी और बातें हैं ब्रांड की रिसर्च कैसे करते हैं वो सारी चीजें भी इसके अंदर हैं जैसे फॉर एग्जांपल ये आपको नजर आ रही है ये ब्रांड का डाटा हमने सारा इसके अंदर उठा के डाला हुआ है ठीक है अब ये देखें ये ब्रांड का सारा डाटा इसके अंदर आ रहा है फिर इस तरीके से ये प्रोडक्ट्स का भी डाटा आ रहा है इसके अंदर फिर इस तरीके से ये सारी चीजें लिस्टिंग की एनालिसिस है बहुत कुछ है तो बहरहाल ये आपको समझाने के लिए था कि अब अब इसके अंदर नया क्या होने जा रहा है और आपने क्या करना है बेसिकली ये मैं आपको कोर्स बेचने की मकसद से यह सब कुछ नहीं बता रहा मैं आपको इसलिए बता रहा हूं कि आपको पता हो कि डिफरेंस क्या है तो हम इसके अंदर सर आज बात कर रहे हैं कि ब्रांड प्रपोजल्स अब हमारे पास उसमें भी कोई नई जिद्द आ गई है नई चीजें आ गई है तो अगर आप इस वीडियो को उस कोर्स के अंदर देख रहे हैं तो अब आपने ये समझना है कि ये नए प्रपोजल्स हैं और मैं आपको समझाऊ कि उसमें उन प्रपोजल्स में इसको कैसे साथ-साथ अटैच करके लगाना है और इसके अलावा अगर आप इस वीडियो को youtube.com बंड्स के ऊपर आपको जाना होगा अच्छा मैंने ना एक दो की वो रिसर्च कर रखी है जैसे फॉर एग्जांपल मिडलैंड रेडियो की हम दोबारा बात करते हैं और यह देखते हैं कि यह मिडलाइन रेडियो के अंदर इसके पास क्या ऑप्शंस हमारे पास हैं अच्छा जी अब ये ब्रांड की रिपोर्ट मैंने बना रखी थी पहले से मतलब इससे जनरेट करानी पड़ती है अगर आप कोई नया ब्रांड यहां पे देंगे तो ये उस ब्रांड का डाटा कलेक्ट करेगा चंद मिनट्स लगा देता है बाज ओकात बट ठीक है हमें आईडिया मिल जाता है अच्छा इसके बाद अब क्या हो रहा है ये पूरी रिपोर्ट आ गई है आपके पास कोई चार पांच पेजेस की है और बड़ी खूबसूरत सी बनके आती है करना क्या होगा आपको कि आप पहले तो सबसे पहले देखिए य स्मार्ट स्काउट रिपोर्ट नाम लिखा हुआ रहा है जो कि ठीक है उनका अपना प्रोडक्ट है तो वो लिख रहे हैं लेकिन हमें जब हम ब्रांड को भेजेंगे तब हम इस चीज की इस्तेमाल इसका नहीं करेंगे ठीक है अच्छा अब क्या हो रहा है अब हमें ये बता रहा है यहां पर कि जनाब ये 1.7 मिलियन डॉलर्स का मंथली रेवेन्यू है टोटल इस ब्रांड का और ये नीचे ग्राफ वीकली का बता रहा है जो हमने स्कोप की अगर आपने आपने वीडियो मेरी देख रखी है तो उसके अंदर मैंने इस चीज को बड़ा डिटेल में समझाया आया हुआ है ठीक है सेलर मार्केट प्ले मार्केट शेयर जो आ रहा है वो मिडलैंड रेडियो का डोमिनेंट सेलर है ये और 85 शेयर लेके जा रहे है ये टोटल एेंस इसके 144 हैं एवरेज सेलिंग प्राइस ये है amazon2 है प्रोडक्ट साइज इसका 2 फिट है इसको आप वो यह कहता है कि आप इसको स्कोप जो मैं समझा भी चुका हूं पहले भी उसमें जाके इसको देख सकते हैं तो आप इसको क्लिक करेंगे तो ये आपको स्कोप में ले जाएगा जो कि ठीक है अपनी जगह पे अच्छा अब यहां पे ये चीज इंपॉर्टेंट है कि मार्केट शेयर ऑफ टॉप सब कैटेगरी सो ये पांच टॉप की सब कैटेगरी दिखा रहा है जिसके अंदर वेदर रेडियोज आ रहा है फिर आपके पास टू वे रेडियो बैटरीज आ रही है फिर रेडियो एंटेना हैंड हेल्ड और एफ आरएस ठीक है अब इन सबके अंदर इसका मार्केट शेयर जो मिडलाइन रेडियो की हम बात करें उसका मार्केट शेयर भी बता रहा है जी 17 पर है 13.8 पर है इस तर इस तरह अच्छा ब्रांड विद इन वेदर रेडियो सो ये जो टॉप की पहली सब कैटेगरी आ रही है उसके अंदर जो बाकी दूसरे ब्रांड्स हैं ये उसकी बात हो रही है अब ये आपके लिए बड़ी काम की चीज है क्योंकि अगर आप एक ब्रांड को रिसर्च कर रहे थे फॉर एग्जांपल आप इस ब्रांड को खरीदना चाह रहे हैं इसके इन्वेंटरी बाय करना चाह रहे हैं आपका अकाउंट बन गया है तो आप ये देख सकते हैं कि इसके इसी की टक्कर के दूसरे ब्रांड्स कौन से हैं अगर आपने इस ब्रांड के साथ अकाउंट बना लिया हुआ है तो आप इनकी टक्कर के दूसरे ब्रांड से भी राबता कर सकते हैं और कह सकते हैं कि जी देखो मैं मिडलैंड रेडियो के साथ भी बिजनेस कर रहा हूं और मैं मेरा ये परचेस ऑर्डर मैंने बना लिया है 5000 00 जो भी है और मैं आपके साथ ये बिजनेस करना चाहता हूं मैं पहली इन्वेंटरी आपसे बाय करना चाहता हूं तो आप मुझे बताए अगर आप मेरे साथ अकाउंट ओपन करते हैं तो तो चांसेस हाई है कि आपका ट्रेड अकाउंट यहां से भी ओपन हो जाता है यहां से सी मोर इन ब्रांड्स आप जब क्लिक करेंगे तो ये आपको बेसिकली ब्रांड्स के टैब पे ले जाएगा जिसके अंदर वेदर रेडिस के ये दूसरे ब्रांड सारे बता देगा यहां पे तो अभी पांच ही आ रहे हैं जो कि ठीक है आपको एक आईडिया देने के लिए सही है लेकिन इसकी कंपटीशन की एनालिसिस मैंने दूसरे वीडियो इसकी भी मौजूद है स्मार्ट स्काउट का पूरा मैंने कोर्स बनाया हुआ है skills.com स्मार्ट स्ट प जाइए इसकी बाकी वीडियोस भी मिल जाएंगी कि अल्टीमेटली आईडिया यह है कि हम इसके जो सेवरल डि टूल्स हैं उनको इस्तेमाल करते हुए amazononline.in अच्छा जनाब अब देखें ये वाली आईडिया यहां पर भी एक अच्छी चीज है अब क्या हो रहा है कि मिडलैंड w 120b ये प्रोडक्ट है इसका टॉप कंपटिंग प्रोडक्ट ये बता रहा है कि अच्छा जी इस ब्रांड का जो मिडलैंड की हम बात करें उसका टॉप कंपटिंग प्रोडक्ट है टॉप प्रोडक्ट है जो कि $27 2000 की रेवेन्यू जनरेट कर रहा है अकेला एक एक एसन एक प्रोडक्ट ठीक है और इसके सामने ही मुकाबले में वो बताता है टॉप कंप्यूटर कंपीटीटर प्रोडक्ट तो उसका जो प्रोडक्ट आ रहा है उसका रैंक उससे ज्यादा बेहतर है मिडलैंड से और वो कह रहा है फॉस्ट पावर इमरजेंसी वेदर रेडियो ठीक है और जो भी इसका मॉडल नंबर आ रहा है फिर इसकी सेल्स आ रही है 33000 की तकरीबन तो ये ज्यादा सेल्स जनरेट कर रहा है इसके मुकाबले में यह इसका सेल्स रैंक भी अच्छा है इसके मुकाबले में और यह ज्यादा कीवर्ड्स के ऊपर रैंक हुआ हुआ है अब यह रैंक मेकर भी एक इसका टूल है जिसके अंदर हमें पता चल जाता है कि कौन सा प्रोडक्ट और ब्रांड किस कीवर्ड के ऊपर ज्यादा रैंक हो रहा है अच्छा जी हेड टू हेड कीवर्ड्स की बात हो रही है कहता है नंबर वन प्रोडक्ट इसका है उसके अंदर नंबर वन राइवल है यह 90 कीवर्ड्स के ऊपर यूनिक कीवर्ड्स के ऊपर रैंक हो रहा है और यह 1219 कीवर्ड्स के ऊपर रैंक हो रहा है अब याद रखिए अगर आप मिडलैंड रेडियो को यह बात बताने जाएंगे कि भाई साहब आप तो सिर्फ 90 कीवर्ड्स के ऊपर रैंक कर रहे हो आपका कंपट र फॉर्स पावर तो आप गसी सिमिलर प्रोडक्ट के ऊपर 1200 कीवर्ड्स पर रैंक कर रहा है तो आप क्यों इस बात को समझते नहीं है या आपको क्यों यह बात आप इसको रियलाइफ ज है और मैं आपको सर्विसेस दूंगा रैंकिंग की मैं आपको चार्ज करूंगा उसके लिए तो सीधी सी बात है आप अगर सर्विसेस दे सकते हैं आपको आपको लिस्टिंग ऑप्टिमाइजेशन रैंकिंग कराना आता है तो आप उसको वो दे सकते हैं सर्विस 39 पर ऑर्गेनिक विंस इसका 61 पर ऑर्गेनिक विंस है तो अब देखि ना कि ये उसके मुकाबले में वो 90 कीवर्ड्स प सिर्फ है 100 कीवर्ड्स भी पूरे नहीं है इसके पास 1200 कीवर्ड्स हैं और यह देखें अब 59 पर स्पॉन्सर्ड विनस हैं और 10 पर स्पंस स्पॉन्सर्ड क्या होते हैं जो पीपीसी के थ्रू जो ऐड लगते हैं अब यह जो कंपेरर ब्रांड है ना वो ऐड बहुत कम चला रहा होगा उसको क्योंकि वो रैंक इतने सारे कीवर्ड्स में हुआ हु है अब रैंक इतने सारे कीवर्ड्स में होने का मतलब ये हो गया कि उसको पीपीसी की जरूरत ही नहीं है जबकि मिडलाइन को देखें तो 59 पर पीपीसी चला रहा है वो 59 पर विनस उसको जो सेल्स आ रही है वो पीपीसी से आ रही है तो इसका मतलब वो इस बात के लिए मतलब वो ऑर्गेनिकली और वो रैंक नहीं हो रहे वो रैंक करने के लिए अपने सेल्स जनरेट करने के लिए वो पीपीसी चला रहा है ठीक है ये कीवर्ड की डिस्ट्रीब्यूशन है बेसिकली यह बता रहा है इसके अंदर कि जी यह न टूथ कीवर्ड्स और इस तरीके से सारी चीजें इसके अंदर आ रही है रैंक मेकर मैं आपको समझा दूंगा रैंक मेकर क्विकली इसके अंदर कोई मस मसले वाली बात नहीं है रैंक इन 123 कीवर्ड्स 3.9 30 डे चेंज आ रहा है ठीक है 80 80 कीवर्ड्स हैं जिसके अंदर रैंक 1 टूथ है ये ये ऐसी बात हो रही है 25 कीवर्ड्स हैं जिसमें 4 टू 10 है 26 ऐसे कीवर्ड्स हैं जिसमें 11 टू 50 इसका रैंक है इस इस टॉप कीवर्ड डिस्ट्रीब्यूशन की बात हो रही है अभी तो ये बेसिकली सिंपल लफ्जों में 80 कीवर्ड्स ऐसे हैं मिडलैंड के पास जिनमें वो पहली दूसरी या तीसरी पोजीशन पे आता है amazon2 कीवर्ड्स ऐसे हैं जिनके अंदर वो चार नंबर से 10वें रैंक के ऊपर आता है फिर 26 कीवर्ड्स ऐसे हैं जिसमें वो 11 नंबर से 50 नंबर तक की रैंकिंग में आता है तो 26 कीवर्ड्स किसी काम के नहीं है एक्चुअली में तो 80 और 25 कीवर्ड्स बस यही है तकरीबन अच्छा ये फ्लकचुएशन होती है डाटा में अगर आप ये कहे कि जनाब यहां तो टोटल 90 कीवर्ड्स तो ये यूनिक कीवर्ड्स हैं ठीक है यहां पर जो कीवर्ड्स आ रहे हैं वो यूनिक नहीं होंगे वो बेसिकली सिमिलर होते हैं जैसे बाज औकात आप कहते हो ना कि जी वेदर रेडियो वेदर रेडियो एस लगा दिया आगे तो प्लुरल में हो गया तो एक्चुअली कीवर्ड वही है लेकिन एस लगने से प्लर लगने से वो थोड़ा सा स्लाइट चेंज आ गया तो वो बाजत उसकी वजह से फ्लकचुएशन आती है ए सच इसमें कोई नहीं है अच्छा जी इसके बाद हम क्या कर रहे हैं हम एक और ब्रांड को एनालिसिस कर ले तो इसको मैं देखता हूं ड्रिंक रिसेस अच्छा यह ब्रांड एक और मेरे पास आ गया अब यह अच्छा ब्रांड है इसके अंदर काफी सारी चीजें हमें नई सीखने को मिलेंगी जाहिर सी बात है मेरा मकसद यही है कि आपको मैं ज्यादा से ज्यादा चीजें इसमें गाइड कर सकूं या सिखा सकूं ये लोड हो रहा है अभी भी तो ठीक है जब तक लोड होता है तब तक अच्छा आ गया अब देखें इसमें ये हो रहा है मंथली रेवेन्यू बता रहा है तकरीबन 900000 का इसका मंथली रेवेन्यू है लेकिन इसकी सेल्स पिछले दिनों की कोई बहुत अच्छी नहीं है ठीक हो गया इसका मतलब क्या क्या समझ आया आपको कि यह ब्रांड बहुत पुराना नहीं है या बहुत तगड़ा नहीं है यानी कि अभी-अभी रिसेंटली ये ऊपर आया है इसके अंदर 15 सेलर्स बैठे हुए हैं कंपटिंग सेलर्स और यह ड्रिंक रिसेस के नाम से बेसिकली चीजें बेच रहा है अपनी एवरेज रिव्यूज चा रही है अभी सिर्फ टोटल एसन 24 है हो सकता है प्राइवेट लेवल हो मुझे नहीं पता हम इसको वो कर सकते हैं जाके लेकिन 15 सेलर्स बैठे हैं तो जाहिर सी बात है प्राइवेट लेवल नहीं होगा फिर अच्छा ब्रांड्स विद इन स्पार्कलिंग जूस ड्रिंक्स अब स्पार्कलिंग जूस ड्रं ्र बेसिकली यहां बता रहे है देखिए मार्केट शेयर ऑफ टॉप सब कैटेगरी ये टॉप सब कैटेगरी आ रही है सारी स्पार्कलिंग जूस ड्रिंक्स इसका मार्केट शेयर 22 पर है दूसरे बाकी मैग्नीशियम मिनरल सप्लीमेंट्स ब्लेंडे विटामिंस एंड विटामिंस एंड मिनरल व्हाट एवर जो भी आ रहा है सप्लीमेंट्स बेवरेजेस इन सबके कोई तो शेयर ही नहीं है ये स्पार्कलिंग जूस ड्रिंक्स की सब कैटेगरी है जिसके अंदर इसका शेयर 22 पर जो कि खासा बड़ा है अब हमें यह देखना होता है कि इस स्पार्कलिंग जूस ड्रिंक्स की सब कैटेगरी का टोटल मार्केट साइज क्या है उसके बिना पर हम तय कर सकते हैं अच्छा टॉप प्रोडक्ट इसकी 107000 है जबकि इसकी कंपेरर की टॉप प्रोडक्ट 23000 पै यानी कि जिस ब्रांड को हम देख रहे हैं वो बेसिकली ज्यादा बेहतर कंडीशन में इस वक्त है तो अच्छी बात है इसको मतलब यह वो ब्रांड है जिसको हमारी शायद जरूरत ना हो ये ऑलरेडी अच्छा सब कुछ सब कुछ ठीक कर रहा है ऐसा लग रहा है अभी और रिसर्च कर लेते हैं इसके अंदर अच्छा जी लेकिन आपको यह पता चल गया कि जनाब आप इसको रिवर्स कर सकते हो अब देखो टॉप प्रोडक्ट कंपेरर की जो आ रही है ना अब वो कंपेरर को आप पकड़ लो उसको आप अपना क्लाइंट बना लो आप उसकी रिसर्च करना शुरू कर दो तो टॉप कंपेरर कौन है जनाब यहां पे अभी पता चल जाएगा अ इससे ये आ रहा है नाम एक यहां पे इसके बाद ड्रिंक रिसेस सेकंड नंबर पे आ रहा है सन कुछ आ रहा है इसमें इसके बाद ड्रिंक योर वो आ रहा है ठीक है ये ब्रांड्स आ रहे हैं अभी हम इसको फाइंड आउट कर लेते हैं ये आ रहा है 7 पर स्पंस विन 87 पर स्पंस विन आ रहा है 993 कीवर्ड्स यूनिक कीवर्ड्स के ऊपर रैंक हुआ हुआ है ये इसकी ऑर्गेनिक सेल्स भी बहुत अच्छी आ रही है लेकिन कंपीटीटर बेसिकली रिलाई कर रहा है है सिर्फ और सिर्फ ऑर्गेनिक सेल्स प वो कीवर्ड वो पीपीसी नहीं चला रहा ठीक हो गया तो अब हमने क्या करा था मैंने आपसे यह कहा कि जनाब कंपेरर प्रोडक्ट्स को पकड़ ले अब कंपट ब्रांड को पकड़ ले वो कौन है यहां पे ये आ रहा है जनाब ट्रंक स्टोर जो भी है ठीक है तो अब हम टंकिनी स्टोर की बेसिकली जाके डिटेल्स स्कोप में चले जाते हैं बल्कि इधर आ जाते हैं हम यह आ गया ब्रांड्स अच्छा अब ये देखें इसके अंदर ट्रंकी नहीं स्कोप भी शायद कहीं ना कहीं आ रहा होगा चले कोई नहीं आ रहा तो हम दूसरे किसी को देख लेते हैं इसका मार्केट शेयर आप देखें तो ये 22 पर आ रहा है अ ड्रिंक रिसेस का जो हमने खुद देखा था ए एक और है जो इसके टक्कर का है अब इससे नीचे वालों के पास चले जाए फॉर एग्जांपल ये है ड्रिंक योर मेडिटेशन ठीक है अब आपने इसके सेलर्स जाके देखें सबसे पहले तो कि जनाब इसके हालात क्या हैं एक ही सेलर बैठा है इसका मतलब तो प्राइवेट लेवल हो रहा है इसके बाद आपने कहा जनाब कि इसके अंदर जिसके अंदर ज्यादा सेलर्स बैठे हैं उसकी बात करते हैं हमें सिंगल सेलर वाले नहीं चाहिए मैं यहां से फिल्टर अप्लाई करता हूं और एवरेज सेलर्स को मैं बढ़ा देता हूं 2.2 कर देता हूं मिनिमम ठीक हो गया तो अब इसने वो वाले सारे सेलर हटा दिए जिसके अंदर मल्टीपल जो जो प्राइवेट लेबल हो सकते थे बेसिकली ठीक है ठीक है अब हमने कहा यह कोई नाम आ रहा है पोपी इसके अंदर सेलर बैठे हुए हैं इसकी सेल्स 89000 की है तो जनाब इसको हम जाके देख लेते हैं इसके सेलर्स क्या हैं अच्छा तो चल मैं पोपी को फिलहाल छोड़ देता हूं मैं किसी और सेलर के पास चला जाता हूं डी सोय थॉमसन एंड स्कॉट इसको हम देख लेते हैं इसके अंदर क्या हालात है अच्छा जी थॉमसन एंड स्कॉट नोटी यह खुद आ रहा है लेकिन पता नहीं ये सेलर खुद लग तो यही रहा है कि ब्राड सेलर लेकिन इसके पास इसकी सेल्स नहीं है इसके पास बोयसन के पास ज्यादा सेल्स है जो 38 ये अच्छा ब्रांड है इसके ऊपर काम कर सकते है क्योंकि $4 7000 की ये सेल जनरेट कर रहा है $49 इसकी एवरेज प्राइस है और बाकी सारी ये प्रोडक्ट्स आ रही है तो ये अच्छी बात है कि इसकी सारी ये वाली प्रोडक्ट्स आ रही हैं ठीक है वेरिएशंस भी आ रहे हैं प्रोडक्ट्स के अंदर रैंक भी मुनासिब हुई हुई है इसके अंदर और सबके अंदर सेलर्स भी मल्टीपल बैठे हुए हैं ठीक है इस ब्रांड को आप बिल्कुल अप्रोच कर सकते हैं आप इसका प्रपोजल बनाएंगे और आप इसके साथ काम करने की कोशिश करें आप प्रपोजल कैसे बनाना है इसका मैं आपको क्विकली क्विकली गाइड कर देता हूं जाहिर सी बात है वरना वो आपको डिटेल कोर्स वो वाला देखना पड़ेगा यहां पर भी स्कोप होता है लेकिन यह वो वाले स्कोप से थोड़ा थोड़ा सा स्लाइटली डिफरेंट है इसके अंदर भी आपको चीजें वो वाली मिल जाएंगी लेकिन अल्टीमेटली आपको यहां जाना पड़ेगा इसका नाम है थॉमसन एंड स्कॉट ठीक है तो मैं यहां जाता हूं पहले तो थॉमसन एंड स्कॉट को देख लेता हूं थॉमसन एंड स्कॉट ठीक हो गया जनाब ये इसका डाटा यहां पे आ गया हमारे पास वीकली रेवेन्यू आपको 11 12000 बता रहा है हम इसको मंथली पे कर देते हैं तो ये मंथली रेवेन्यू इसकी 47000 थी पिछले वकं में जनवरी में $5000 भी इसकी सेल्स हुई हुई है तो ठीक ठीक है छोटा ब्रांड है इतना कोई बड़ा ब्रांड नहीं है इसकी कुछ आइटम्स आ रही है amazononline.in रिपोर्ट बना के देगा तो देख लेते हैं दो मिनट इ कर लेते हैं अच्छा जी ये डाटा जनरेट होके हमारे पास आ गया है ठीक है और आप इसके डाटा को यहां से भी मंथली और वन वीक कर सकते हो इसको इस रिपोर्ट को आप पीडीएफ भी डाउनलोड कर सकते हो इस क्लिक करेंगे तो ये पीडीएफ इसकी डाउनलोड कर देगा आपके पास जो के जाहिर सी बात है जिस तरह यहां एडिट क्लिकब्रिक्स मैंने आपको पहले भी बता दिया था उसके अंदर से ये वो चीजें ये रिपोर्ट आ गई है अच्छा करना क्या है अब हमारे पास अगर वो अब अब मैं उन स्टूडेंट्स से भी मुखातिब हो जो ब्रांड रिलेशनशिप के कोर्स के स्टूडेंट्स हैं तो उनको भी समझ आ जाए ताकि कि आपने यहां पे बेसिकली थोड़ी सी चीजें ऐड करनी है क्या करना है आपने अब ये नरकम बैकग्राउंड हमने लिखा था तो नरकम खुद एक ब्रांड है ये मैंने रिसर्च करते वक्त इस ब्रांड को निकाला था हम इसकी डिटेल भी वहां प जाके देख लेंगे इसका प्रपोजल वगैरह कैसे बनता है तो लेट्स सपोज चले वही कर लेते हैं नरकम के ऊपर हम चले जाते हैं और नरकम देखते हैं मिलता है इसको या नहीं जी आ गया ठीक है इसका डाटा कलेक्ट कर लो पांच ही एसी ना ज्यादा नहीं है इसके अच्छा ये रिपोर्ट जनरेट हो गई है जपैक के अंदर आपको नजर आ रही होगी सारी अच्छा ये नरकम की रिपोर्ट आ गई जनाब बहुत ही कोई हल्का सेलर सॉरी हल्के से बुरा हल्की सेल्स वाला ब्रांड है इस वक्त ठीक है और ये उसकी रिपोर्ट बन गई है अगर अगर हम इसकी बात कर रहे हो तो देखें ये टॉप कंपीटीटर प्रोडक्ट की बात ये इनका ब्रांड का प्रोडक्ट आ रहा है जो यह नरकम कॉलमनार पैड है कोई $400 की सेल्स करर है जके इन्हीं की टक्कर का दूसरा जो कंपीटर इनका सेलर है ब्रांड है वो $1000 की सेल्स कर रहा है अब आपने क्या करना था आपने बेसिकली यही चीज को यूं कंट्रोल ब स्क्रीनशॉट ले ले जैसे भी लेना है आपने और यहां पे रैंक मेकर को मैं छोड़ देता हूं इस बात को और इसको थोड़ा सा सॉरी दोबारा बना लेते हैं यह देखें अब अब आपने ये स्क्रीनशॉट यहां से बनाया इस तरह मैंने और इसको उठा के मैं ले गया हूं जनाब यहां पे नॉ कॉम बैकग्राउंड ले आया हूं मैं इसके बाद आपका ब्रांड का स्टेट आ गया जो कि ये पुरानी बातें हैं लेकिन इसको अपडेट आप कर सकते हैं ज जैसे ये तो आपके अपने ब्रांड के लिए होगा ना तो ये ब्रांड का स्कोप है स्कोप से पहले मैंने क्या करना है इस पेज को मैंने डुप्लीकेट करना है ये डुप्लीकेट हो गया जनाब ऐसे ठीक हो गया अब आपने यहां पे ये सारी कहानी इसकी हटा दी हुई है अब आपने इनको ये यह बताया है कि जनाब ये देखें ये आपका टॉप कंपटिंग प्रोडक्ट है यहां पे इसको थोड़ा सा आपने यूं लाना है नीचे की तरफ और इसको इस तरह करके ना आप थोड़ी सी छोटी सी कहानी लिख दें कि जी ये आपका मेन प्रोडक्ट है और ये कंपटिंग प्रोडक्ट है और इस कंपटिंग प्रोडक्ट के अंदर ये होगा मैं ब्रांड का ब्रांड कमप कंपटीशन या टॉप प्रोडक्ट्स के बारे में आप लिख सकते हैं तो यह इससे क्या हो रहा है अब आपने नरकम को अगर आप पिच कर रहे थे तो आप उसको बता सकते हैं भाई देख तेरे टक्कर का वही प्रोडक्ट बेच के एक बंदा $19000 बना रहा है एक प्रोडक्ट से और तो उससे $2000 भी नहीं बन रहा तो बेसिकली आप उसको तवे प बैठा रहे हो यह बात बता के इसलिए मैंने आपको यह ब्रांड रिपोर्ट्स के बारे में बताया हेड टू हेड कीवर्ड्स अब ये सारी ये थोड़ी सी टेक्निकल चीजें हैं यह आप करना चाहें तो आप उनसे डिस्कस कर सकते हैं ब्रांड को बता सकते हैं लेकिन इतना ज्यादा इसके अंदर से वो नहीं निकलेगा सब कैटेगरी के अंदर आप शेयर बता सकते हो कि जी कॉलमनार पैड के अंदर आप 7.7 पर ले रहे हो और दूसरा इसका कंपेरर ब्रांड की भी चीजें उठाएं वो भी इसको बताएं कि यहां पे आपका कंपीटीटर 15 पर लेके जा रहा है या 20 पर लेके जा रहा है जो भी है तो आप इसको यह चीजें बता सकते हो और इस प्रोडक्ट सॉरी इस रिपोर्ट को उनके साथ शेयर कर सकते हो एज इट इज यह रिपोर्ट शेयर करना मैं तो नहीं करूंगा जाहिर सी बात है क्योंकि एक तो स्मार्ट स्काउट का नाम आ जाएगा जब जब आप ब्रांड का नाम उसको बताते हो आई मीन अगर स्मार्ट स्काउट वाले साहब खुद भी देख रहे हैं तो उससे कोई मसला नहीं है लेकिन हम ब्रांड को यह नहीं बताना चाहते कि भाई हम कौन सा सॉफ्टवेयर यूज कर रहे हैं आपकी आपका शजरा निकालने के लिए ठीक है तो यह सारी तफसील है इसके अंदर और इससे आपका यह वाला सिस्टम अपडेट हो जाएगा और चीजें जैसे-जैसे इस रिपोर्ट के अंदर आती जाएगी वो चीजें आप अपने प्रपोजल के अंदर बनाते जाएंगे और आप उनको अपने ब्रांड्स को अप्रोच करने के लिए इसको इस्तेमाल करेंगे ठीक है अक्सर लोग मुझसे पूछते हैं जनाब कि हम कीवर्ड से या कुछ निशस टाइप करके बल्कि ऐसा भी कह ले कि और लोग कैसे ढूंढ लेते हैं मैं कैसे नहीं ढूंढ पाता तो इसके लिए आपको कोई ना कोई टूल्स यूज करने पड़ते हैं बाज औकात और उन टूल्स की मदद से आप चीजें ढूंढ लिया करते हैं और आपकी जिंदगी आसान हो जाती है आज आपको मैं एक टूल बताने जा रहा हूं जिसे कहते हैं पॉपिंग टॉपिक्स पॉपिंग टॉपिक्स है बेसिकली स्मार्ट स्काउट का ये टूल है और इसके अंदर हमें यह रिसेंट या पिछले वक्त के अंदर कोई जो पॉपिंग है जो ट्रेंडिंग बात हो रही है ये उसके बारे में हमें बताता है ठीक है तो मैं इस वक्त हूं जनाब स्मार्ट स्काउट की स्क्रीन पे होम पेज पे आपने यहां पॉपिंग टॉपिक पे क्लिक करना है और ये बाय डिफॉल्ट तो थ्री मंथ्स के लिए आ रहा है मैं इसको वन ईयर पे कर देता हूं अब आप ये देखें कि वन ईयर के पॉपिंग टॉपिक्स मेरे पास आ गए हैं और ये टॉपिक्स कौन से हैं ये ट्रेंडी टॉपिक्स है जैसे अभी रिसेंटली कुछ अर् से पहले सोलर इ क्लिप्स की काफी ज्यादा बात हो रही थी तो उसके ग्लासेस बहुत बिके थे तो ये देखें ये सारे मतलब एक बहुत इसकी सर्चस बढ़ गई थी ये बेसिकली कीवर्ड्स या सर्च क्वेरीज उठा के ला रहा है amazon2 सर्चे बहुत ज्यादा बढ़ गई है तो आपको इससे क्या फायदा होता है कि आप इसे आईडिया कर लेते हो कि अच्छा जी यह चलने वाला आइटम है या नहीं है अब सोलर एक्लिप्स को तो देख ग्लासेस को तो देख के हमें पता चल गया कि जनाब वो तो इ क्लिप्स तो एक दफा का एक एक चंद घंटों का इवेंट था वो खत्म हो गया मुक गया वो तो गेम खत्म हो गई तो अब उसके पीछे जाने की जरूरत नहीं है ऐसे प्रोडक्ट के हम इसको छोड़ देते हैं और आगे जाते हैं ठीक है अब क्या हो रहा है समर ड्रेसेस फॉर वमन 2024 अब ये देखें बढ़ रहा है अब समर ड्रेसेस तो समर तो अभी आ रहा है ना आज क्या है मई है तो समर शुरू हो रहा है स्लो स्लो ग्रेजुएट जून जुलाई के अंदर काफी ज्यादा इसकी सर्चस और बढ़ेंगी अब अगर आप अभी आपके पास राइट टाइम है कि अगर आप सर्चस इसकी देखें समर ड्रेसेस की और अगर आप वाकई में ड्रेसेस में बिजनेस करने जने जा रहे हैं तो आप ऐसी प्रोडक्ट्स डाल सकते हैं amazononline.in बट इन द पास्ट मंथ amazon2 यूनिट्स बेचे हैं इसके पिछले महीने में amazon2 सेल्स फेरी हु है इसने ठीक है और amazon2 लेबल सेलर होगा कोई वाह जी वाह जबरदस्त अच्छा चले खैर हां एक सेलर बैठा हुआ बेच रहा है और 80000 यूनिट्स बेच दिए पिछले महीने कंटेनर के कंटेनर निकालता होगा ये खैर तो अच्छा ये चीजें चल रही हैं ठीक हो गया आपको आइडिया मिल गया इससे कि ये जनाब ये चीज चलती हुई आपको नजर आ रही है अब इसके अगर ऐसे ब्रांड्स आपको मिल जाते हैं वाटर फ्लोसर के तो बिल्कुल उसमें काम कर सकते हैं आप इसी तरीके से अब आप ये देखें कि हम इसके अंदर और नीचे चले आते हैं अ कुछ ऐसे हो जो स्टिक कि अब देखिए न्यू बैलेंस वमस स्नीकर्स तो ये रिसेंटली चला है पिछले साल के अंदर मतलब ट्रेंडी अक्टूबर 2023 से हुआ है और उसके बाद से ये चली जा रहा है ठीक है अब ये अच्छी बात है कि ये चली जा रहा है तो अगर ये नीचे आ जाता तो जैसे सोलर एक्लिप्स का हुआ जी सूरज एक दफा ग्रहण हुआ और उसके बाद वो खत्म हो गया तो वो ग्लासेस वाला काम भी खत्म हो गया उसके लेकिन ये चल रहा है तो ये चल रहा है तो इसका मतलब एक अच्छी बात हो गई कि ये आगे भी इसके चलने के चांसेस हैं इसी तरीके से ड्रेसेस फॉर मेमन 24 अब ड्रेसेस समर ड्रेसेस जैसे हमने बात की तो उसके अंदर हमें वैसे ही पता था ना कि जी वो समर की बात हो रही है तो इसका मतलब वो हर साल चलने वाला आइटम है हर साल समर आएगा तो हर साल ड्रेसेस वाले चलेंगे अच्छा स्टेनले क एसेसरीज ये देखें ये ग ग्रेजुएट 2023 से और अब से लेके अब तक ये चले जा रहा है तो ये ग्रैजुअली ऊपर ही जा रहा है तो आप अगर इस प्रोडक्ट के ऊपर कंसीडर करते हैं तो बिल्कुल करें अच्छा जी इसके बाद आपके पास क्या है अब ये देखें ये ऐसी चीज जो है ना जो रिसेंटली चढ़ी सोलर एक्लिप्स हो गया ये रिसेंटली चढ़ा है ऊपर और ये रिसेंटली वापस नीचे भी आ जाएगा तो ये ऐसी चीजों के ऊपर हम हाथ नहीं रखते हैं नॉर्मली अगर रखना ही है तो फिर जहन में रखें कि आप उससे वापस बाहर कैसे निकलेंगे अब ये देखें एयर प्यूरीफायर ये ग्रेजुएट है तो इसका मतलब काफी ज्यादा आसानी हो जाती है इस चीजों में अच्छा ये ऐसी चीजें जो है ना जो वापस जाके बीच में नीचे लग जाती है ये थोड़ी सी टेंशन वाली चीजें है क्योंकि वो वापस जाके अगर नीचे लग रही है तो इसका मतलब कुछ कुछ सर्टन कुछ ऐसा हो रहा है जैसे ये ब्रांड हो सकता है अल्ट्रा डब्ल्यूएफ कोई ब्रांड का नाम हो या कोई सर्टेन कोई स्पेसिफिक किसी का मॉडल नंबर कीवर्ड हो तो ऐसी चीजों को अवॉइड करें अच्छा जनाब इसके बाद आ गया आपके पास ये देखें शीला अच्छा चले खैर प्रोडक्ट की बात है प्योर हिमालयन ऑर्गेनिक तो अब इस प्रोडक्ट की देखें ग्रेजुएट भी आपको इसका दे देगा और ये डिटेल में बता देगा कि और क्या-क्या प्रोडक्ट्स इसके ऊपर अब आप ये अगर पाकिस्तान से तो बहुत सारी चीजें मिलती है ऐसी तो आसान से शिप कर रहे हैं प्राइवेट लेवल कर रहे हैं तो जी बिस्मिल्लाह ट्राई कर ले मार्केट देखिएगा पहले रिसर्च अच्छी तरह कीजिएगा मैं प्राइवेट लेवल का एक्सपर्ट नहीं हूं लेकिन यहां पे डाटा काफी ज्यादा अच्छा शो कर रहा है तो ये इससे रिलेवेंट कीवर्ड्स भी बता रहा है देखें ये रजिस्टर्ड के ट्रेडमार्क के साथ भी आ रहा है फिर उसके बगैर भी आ रहा है तो कौन सा वाला कीवर्ड है जो इस स्केलेबल ग्रेजुएट लिस मिलती है तो उसको स्कैन कैसे करेंगे मैंने 12 डिफरेंट टूल्स के बारे में जिक्र किया है जो मुझे पसंद भी आए कुछ को मैंने इस्तेमाल किया कुछ को मैं इस्तेमाल करना छोड़ चुका हूं लेकिन अब मैं कुछ नए टूल्स को भी एक्सप्लोर करता हूं तो आज आपको मैं प्राइसलेस स्कैन करना सिखा रहा हूं स्मार्ट स्काउट से आपने देखना है कि स्मार्ट स्काउट से प्राइसलेस कैसे स्कैन होगी कल मैंने एक लेक्चर के अंदर इस सप्लायर का जिक्र किया था यह सप्लायर है जनाब इसका नाम है ग्रेट बा products.com मैंने इसके साथ काम नहीं किया कभी ठीक है तो मुझे नहीं पता कि इससे आया मुझे प्रॉफिटेबल प्रोडक्ट्स मिलेंगी भी या नहीं लेकिन मैंने इसकी क्विक रिसर्च कर ली थी और हमने इसके साथ क्विकली अकाउंट बनाया आया तो अकाउंट बन भी गया अप्रूव भी हो गया और अल्टीमेटली हमें प्राइसलेस भी मिल गई अच्छा जी मैं यहां पर हूं यूपीसी स्कैनर में स्मार्ट स्काउट की स्क्रीन के ऊपर अब आपने करना क्या है कि यहां पे मैंने इस शीट को मैंने अपलोड करना है तो सबसे पहले ऊपर देखिएगा कि न्यू की स्क्रीन के ऊपर मैं आपको पहले बता देता हूं एक तो यहां पे ये नेम सर्च की बात करता है ये कहता है बाय बॉक्स प्राइस इफ नो सेलिंग प्राइस सेलिंग प्राइस या बाय बॉक्स प्राइस अच्छा बेसिकली करना क्या है हमें हम सेलेक्ट करते हैं बाय बॉक्स प्राइस इफ नो सेलिंग प्राइस तो पहले वो देखेगा कि क्या सेलिंग प्राइस amazonbusiness.in तो जनाब पहला कॉलम का क्या नाम है प्रोडक्ट आईडी प्रोडक्ट आईडी क्या होता है ये जहन में रखें कि प्रोडक्ट आईडी वो होती है कॉलम जिसको आप कनेक्ट करवाते हो amazon2 करा दिया प्रोडक्ट कॉस्ट ये है यूपीसी कोड ये है अच्छा जी इसको इंपोर्ट कर लो हमने कहा इंपोर्ट करेगा यह इसको अंदर ये इंपोर्ट हो गया अब आपने कहा यहां टॉप राइट पे बटन आ रहा है स्कैन प्रोडक्ट्स का तो ये दोनों चीजें इसने उस फाइल में से उठाइए यूपीसी कोड्स और प्राइसिंग जो हमें मिलेगी उस प्राइसिंग के अगेंस्ट में ये अब यूपीसी कोड्स को रन करेगा amazon2 है इस वक्त तो जाहिर सी बात है हम इस वीडियो को थोड़ा सा फास्ट फॉरवर्ड कर देंगे और इसका वेट करेंगे जब तक ये आगे प्रोसेस हो जाती है तो अब ये 1 पर हुआ है थोड़ा सा देर लगाएगा दो चार मिनट पाच मिनट मेरे ख्याल से लेकिन ये हो जाएगा अच्छा जी वो स्कैन होने में तो काफी ज्यादा वक्त लग रहा है क्योंकि प्रोडक्ट्स भी बहुत सारी है तो मैंने अभी दूसरी एसिस्टिंग स्कैन मेरे पास मौजूद थी तो हम उसको इस्तेमाल कर लेते हैं कोई मसले वाली बात नहीं है इसमें और इसके अंदर अब देखें कि ये डाटा हमारे पास आ रहा है कुछ ये यूपीसी से अगेंस्ट में रन करता है amazon-in का तो इसलिए ये बेसिकली हमें खुद बता रहा है कि जी ये इसमें मुझे दम नजर आ रहा है इस प्रोडक्ट में प्रॉफिट भी है और सब कुछ है अच्छा है कितनी प्रोडक्ट टोटल 126 है तो मैं क्या करता हूं यहां देखें आरओ आई भी आ रहा है 9.2 आरओ आई बता रहा है इस वाली प्रोडक्ट के ऊपर एफबीए फी वगैरह सब कुछ लगाने के बाद ये कहता है कि जी आपका नेट प्रॉफिट 62 सेंट्स होगा अभी के लिए मेरे लिए मुनासिब नहीं है मैं ऐसे प्रोडक्ट पे काम नहीं करता जहां बहुत कम 62 या $ या $1 प्रॉफिट वाला हो तो वो हम उसपे हाथ नॉर्मली नहीं डालते हैं दूसरी पोटेंशियल विनर ये प्रोडक्ट बें बता रहा है $2 82 सेंट का प्रोडक्ट प्रॉफिट हो रहा है यह बात समझ में आती है अब सवाल यह है कि रैंक कैसा है इनका इनका रैंक देखिए 260000 है और इसका रैंक 82000 है इसके ऊपर हम 100% बैठा हुआ है इसका मतलब ये हमारे काम का नहीं है इसके अंदर amazon2 लेबल भी हो सकती है ये आइटम तो आपको इसे ओपन करके देखना पड़ेगा अब जब आप ओपन करके देखेंगे तो यह आपको बताएगा अच्छा जनाब यह कोई लम स्टोर है और इसका ये प्रोडक्ट है बेच कौन रहा है राल में खुद ही बेच रहा है इसका मतलब ये प्राइवेट लेबल हो गया क्योंकि स्टोर का नाम भी राल में है और प्रोडक्ट का नाम लम या राल में जो भी है तो ये इस तरीके से एक चीज आ गई इसका मतलब हमारे काम की नहीं है अब हम क्या करेंगे आरओ आई को बेसिकली इस कॉलम को क्लिक करेंगे दो दफा तो ये आपको सॉर्ट बाय आरओ आई कर देगा अब इसके अंदर सबसे ज्यादा हाईएस्ट आरओ आई वाली प्रोडक्ट ये ऊपर आरओ आई का मतलब रिटर्न ऑन इन्वेस्टमेंट होगा होता है आई होप आप लोगों को पहले से पता होगा नहीं पता तो मेरी पिछली वीडियोस आपको देखनी पड़ेंगी अच्छा $ की कॉस्ट है और इसकी $1 ए 24 सेंस का ये प्रॉफिट आपको बता रहा है जो कि काफी ज्यादा हाई है नॉर्मली इतना नहीं होता है 92000 इसका रैंक है अच्छा amazonbusiness.in अच्छा कोई बात नहीं डोमिनेंट सेलर भी है इसके अंदर एक और बस अल्लाह को अल्ला करे आपका इसको देख लेते हैं अच्छा जी डिजनी स्टोर डिजनी का प्रोडक्ट है ये और इसमें दो सेलर बैठे हुए बेच रहे हैं अब आपको यह प्रोडक्ट आप सोर्स कर सकते हैं तो जी बिस्मिल्लाह करें करना चाहिए आपको नहीं कर सकते तो फिर कोशिश कर ले इसके लिए अच्छा जी इसमें अच्छा मैंने कीप लॉगइन कर लिया इस स्क्रीन के ऊपर अब देखें यहां पे इसका सेल्स रैंक काफी ज्यादा ड्रॉप हुआ हुआ है यानी कि इससे क्या पता चलता है हमें कि यह सेल्स इस वक्त जनरेट कर रहा है ये आइटम और कैटेगरी इसकी कौन सी है इसकी कैटेगरी है क्लोथिंग वाली तो ये मोस्ट लाइक आपको 17 पर जो हाईएस्ट रेट होता है वो चार्ज करेगा बट ठीक है प्रॉफिट बन रहा है तो व्हाई नॉट तो अगर ये प्रोडक्ट सेम है आपको मिल रहा है तो जी बिस्मिल्लाह इसके बाद अब आप देखें दूसरी प्रोडक्ट है इसके अंदर नेट प्रॉफिट आपको बता रहा है तकरीबन $ 9 इस इसके अंदर आप बेच सकते हैं अच्छा यह मैंने आपको जो बातें बताई हैं फको का यह प्रोडक्ट है यह बातें प्रोडक्ट एनालिसिस अभी हमने डिटेल नहीं किया प्रोडक्ट एनालिसिस डिटेल प्रोडक्ट एनालिसिस इन डेप्थ की वीडियो अलग से मौजूद है मेरी और वो amazon's panda.com होलसेल पे जाके ठीक हो गया आपने वहां पे जाके इसको वो पूरा मुकम्मल कोर्स है उसी के अंदर amazon2 घंटे 2 ढाई घंटे तक मेरी डिस्कशन हुई हुई है दो-तीन वीडियो शायद मिलेंगी आपको और बहुत डिटेल डिस्कशन है कि वेरिएशंस कैसे एनालाइज करने हैं बाय बॉक्स कैसे एनालास एनालिसिस करना है कंपेरर का एनालिसिस कैसे करना है बहुत सारी चीजें हैं तो ये मैं इस वक्त इस इस वीडियो के अंदर ये सब कुछ नहीं किया हुआ मैं आपको सिर्फ ये बता रहा हूं कि प्राइसलिस्ट को कैसे स्कैन करना है और उससे पोटेंशियल प्रोडक्ट्स कैसे निकालनी है और फास्टर वे है ये इसके अंदर ये आपको डायरेक्ट शॉर्ट टेस्ट करके ऊपर लाके बता देते हैं कि इस आपकी जो लिस्ट है उसके अंदर से ये ये चीजें ये ये प्रोडक्ट्स हैं जो पोटेंशियल प्रॉफिटेबल हैं ठीक है तो अब ये जो मैंने पहले स्कैन लगाई थी वो तो अभी भी 54 पर प है तो काफी ज्यादा टाइम लग रहे है उसके लेकिन हो सकता है मैं उसकी दोबारा फ्यूचर में वीडियो बना के डाल दूंगा तो बस सिंपल है अपलोड करने से आपको आईडियाज मिल जाएंगे इसको यहां से और अगर आपने प्रोडक्ट एनालिसिस नहीं किया हुआ तो जरूर करें नई प्रोडक्ट्स यानी कि ढूंढने कैसे ढूंढेंगे जब फॉर एग्जांपल लोग कहते हैं कि जनाब हमें ढूंढेंगे ये रिवर्स अ अ रिवर्स इंजीनियरिंग भी कहते हैं इसको आप कर सकते हैं इसके अंदर यह भी एक मॉडल मैंने इंट्रोड्यूस कराया था अ होलसेल को रिवर्स करने का फार्मूला और इसके अंदर क्या होता है कि हम बेसिकली पहले जाके ब्रांड प्रोडक्ट ढूंढते हैं उसके बाद उसके सप्लायर्स को ढूंढते हैं तो ये अब आप हो स्मार्ट स्कट में इस वक्त मैं लॉगिन हुआ हुआ हूं मेरी स्क्रीन के ऊपर आप लेफ्ट साइड पे प्रोडक्ट्स पे क्लिक करेंगे टॉप न्यू प्रोडक्ट्स भी सिमिलर एक चीज है वो भी मैं आपको बता देता हूं यह डायरेक्ट प्रोडक्ट का डाटा अभी लेकर आ रहा है और इसके अंदर हमने फिल्टर क्लियर करके इसको दोबारा एक दफा सर्च करना होता है ताकि आपको ज्यादा डाटा या अगर है उसके पास वो सब मिल जाए ठीक हो गया अब देखें 35 मिलियन प्रोडक्ट्स ये उठा के ले आए ये amazononline.in 3 पर हो उससे ज्यादा इन स्टॉक रेट ना हो ठीक हो गया वैसे मैं आपको पहले बता देता हूं टोटल प्रोडक्ट कितनी है इस कैटेगरी में ग्रोसरी की कैटेगरी को जाके सिंपल ग्रोसरी की कैटेगरी डाल सर्च करें आपको ये अंदाजा हो जाएगा प्रोडक्ट कितनी है ये बता रहा है 45300 प्रोडक्ट्स मौजूद है 45 लाख प्रोडक्ट्स हैं अब इसके अंदर आप मजीद फिल्टर लगाएंगे क्या लगाएंगे जनाब इसको 0 पर करें और amazononline.in आ ग जिसमें amazon2 हुआ है उससे ज्यादा नहीं है ठीक हो गया अब आप कहेंगे इसके अंदर प्राइवेट लेबल वाली प्रोडक्ट्स भी हो सकती है जी बिल्कुल हो सकती है तो फिल्टर के अंदर देख लेते हैं क्या हम प्राइवेट लेवल सेलर्स को या प्रोडक्ट को छटी कर सकते हैं बिल्कुल कर सकते हैं ये नंबर ऑफ सेलर्स आ रहा है आपने कहा जी मिनिमम ऐसी प्रोडक्ट बताओ जिसके अंदर दो मिनिमम सेलर बैठे हो और मैक्सिमम 10 बैठे हो या मैक्सिमम ना भी लगाए तो बहुत सारे होंगे तो वो वाली भी ले आएगा लेकिन खैर अभी हम 10 की प्र कंडीशन लगा देते हैं तो 94000 जो प्रोडक्ट्स थ अब उसमें से कम होके 112000 पे आ गई तो ये हमने फिल्टर कर दिया काफी ज्यादा कि अच्छा जी amazon2 लेवल वाले सेलर्स भी ना हो ये वो प्रोडक्ट्स आ गई हैं जो एक्चुअली में रिसेल आप कर सकते हैं अच्छा जनाब अब आपने क्या देखना है इसमें ये देखिए रैंक भी आ रहा है इसके अंदर फिल्टर्स और भी चेक कर सकते हैं काफी सारे फिल्टर्स और भी हैं जैसे रैंक है वेरिएशन प्रोडक्ट हो या ना हो यस नो आप कर सकते हैं आप कहते हैं जी मुझे वेरिएशन वाली प्रोडक्ट ही बेचनी है या मुझे वेरिएशन वाली प्रोडक्ट बेचनी ही नहीं है आप यहां से यस नो कर सकते हैं मंथली रेवेन्यू एस्टिमेटर अब कुछ प्रोडक्ट इसमें ऐसे भी होंगे जो बहुत जिसकी सेल्स ना होने के बराबर होंगी आप कहते हैं यार मुझे ऐसी प्रोडक्ट बता जिसकी मिनिमम सेल्स $50000 की हो ठीक है मिनिमम सेल्स $50000 की हो मुझे सिर्फ ऐसी प्रोडक्ट बताओ तो आपने इसको सर्च कर दिया दोबारा से अब ये 112000 था मेरे ख्याल से पहले अब इसको ये देखें सर्च करके कम करके कितनी लेकर आता है ये 330 वो वाले प्रोडक्ट्स आ गए जिसके अंदर 0000 की या उससे ऊपर की सेल्स हैं तो हमने वो जो इससे नीचे वाली सेल्स की प्रोडक्ट थी वो काट दी अब आप कहते हैं भाई साहब मुझे कोई नहीं मसला मैं $50000 से नीचे वाली हो सकता है मैं $100 वाली प्रोडक्ट के ऊपर भी काम कर सको ठीक है जी कोई नहीं मसला आप यहां आए यहां से फिल्टर को चेंज करें 10000 कर दें तो ये आपका मिनिमम 00 उठा लेगा और आप इसको सेपरेट सेग गट कर सकते हैं आप कहते हैं 10 से $25000 वाली मुझे बताओ 25000 से 50000 वाली को मैं बाद में दूसरे राउंड में देखूंगा अच्छा जी आपकी बात मान लीया आप इसको इस तरीके से सर्च कर लें तो ये इस तरीके से अब आपके पास 2542 प्रोडक्ट्स लेकर आ गया जबरदस्त हो गया काम दोबारा फिल्टर में जाइए और फिल्टर के अंदर देखिए क्या रिव्यूज हैं अगर ऐसी प्रोडक्ट आ गई जिसके अंदर रिव्यू ही ना हो तो मैं तो काम नहीं करूंगा अच्छा जनाब पांच रिव्यूज तो कम से कम की कंडीशन डाल दो ना तो पांच रिव्यूज होने चाहिए एफबीए सेलर्स मिनिमम कितने होने चाहिए अगर कोई आप ऐसी प्रोडक्ट अच्छा मैं दोनों तरीके से प्रोडक्ट पे काम करता हूं अगर एफबीएम है तब भी लूंगा लेकिन अगर एफ क्यों करूंगा क्यों नहीं हो रहा एफबीए यह शर्त है ये चीजें चेक करूंगा उसके बाद करूंगा और अगर एफबीए ही सिर्फ स्पेसिफिक करना है तो फिर यहां पे मिनिमम एफबीए की कंडीशन लगा द दो सेलर्स की कि भाई मुझे वो वाली आइटम्स दिखाओ जिसमें मिनिमम दो एफबीए सेलर्स बैठे हो एफबीएम वाले ना हो बाय बॉक्स के प्राइस की भी कंडीशन लगा सकते हैं अगर आप कहते हैं मुझे बहुत हाई टिकट आइटम पे नहीं जाना अभी मैं बहुत ज्यादा 100 $50 वाली प्रोडक्ट नहीं बेचना चाहता मैं कहता हूं अच्छा भाई मुझे वो वाली प्रोडक्ट दिखाओ जिसकी मिनिमम प्राइस $15 हो और मैक्सिमम प्राइस $49 हो या चल $51 कर दें ठीक हो गया और आपने कहा रिव्यू रेटिंग की भी बात होती है हम जिको भी डिस्कस करते हैं कम रेटिंग वाली प्रोडक्ट प भी हम का काम करते हैं ज्यादा वाली पे भी लेकिन उसके लिए फिर आपको वही ब्रांड रिलेशनशिप का पूरा कोर्स वगैरह करना पड़ेगा उससे आपको समझ में आएगा कि क्या डिफरेंस है अच्छा 638 या 38 नॉर्मली कराची वाले हम $38 बोलते हैं सॉरी प्रोडक्ट्स बोलते हैं लेकिन अब मेरी भी जुबान थोड़ी सी यहां के ऐसे ही होगी इस्लामाबाद में खैर अच्छा जी ये अब आपके पास देखिए मल्टीपल सेलर्स भी आ गए आपके पास हाई रैंक प्रोडक्ट भी आ गई वो वाली प्रोडक्ट जो $25000 के बीच में बिजनेस कर रही हैं मैंने यहां पे आप इसको क्लिक करेंगे तो ये आपको amazon2 है और बड़ी आसान भाषा में मैंने कोशिश की है ढूंढना सिखाया है आपको ना समझ में आया हो तो आप इस वीडियो को दोबारा देखें मैं जरूर रिकमेंड करूंगा कि देखें अच्छा देखिए इसके अंदर एफबीएम सेलर बैठा हुआ है एफबीए सेलर कोई भी नहीं है ठीक है ये अच्छी बात हो सकती है क्यों एफबीए सेलर नहीं है इसके अंदर कोई वजह हो सकती है हो सकता है ये प्रोडक्ट मल्टीपल हो हो सकता है ये प्रोडक्ट की एक्सप्रेशन का कोई मसला हो हो सकता है ये क्लोज मतलब खत्म हो चुकी हो एंड ऑफ लाइफ हो चुकी हो बहुत सारे रीजन हो सकते हैं तो आप अभी भी आपको ये प्रोडक्ट मिलती है तो आप इसमें बिजनेस कर सकते हो इसमें कोई मसले वाली बात नहीं है हर शज का प्रोडक्ट है और तबू स्टोर के नाम से ये कोई बेच रहा है इसको मेरे ख्याल से इन्होंने शायद पता नहीं हो सकता है नई लिस्टिंग बना रखी हो व्ट्स एवर खैर हम वापस चले जाते हैं कोई और चीज देख लेते हैं अच्छा जी ये वेरिएशन पेज है इसके अंदर 55 इसका रैंक है चार सेलर्स इसको बेच रहे हैं पांच सेलर इसको बेच रहे हैं इसका 9000 ये वाली देख लेते हैं अच्छा ये है पटाना ब्रांड का कोई प्रोडक्ट है अच्छा और इसके अंदर क्या काम हो रहा है इस के अंदर आपकी 900 से ज्यादा सेल्स हुई हुई है ये amazononline.in और ऑफर्स को एनालिसिस भी करता हूं ठीक है बाय बॉक्स स्टैट्स में जाके देख ले बस ये मेक श्योर कर ले कोई सेलर डोमिनेंट तो नहीं कर रहा है इसको अगर बाय बॉक्स अ शेयर हो रहा है दूसरे सेलर्स के बीच में तो फिर ठीक है अच्छा ये देखें अब आ गया ये वाला सेलर पहला बैठा हुआ है कॉस्मेटिक वाला 32 28 पर जेफ वाला फिर अली ऑल डे वाला ये सारे बैठे हुए हैं मैंने इसको 90 डे पे किया यहां से अब ये 90 डे के अंदर भी सारे आ गए अब ये 41 22 पर जो है ना इसका मतलब कोई ये ठीक है उसको सेल्स मिल रही है लेकिन हम इसको वैसे डोमिनेंस नहीं कहते जैसे होती कि जी amaz9n मैं आपको अभी बता देता हूं यह जनाब मैंने इसके नाम को सर्च किया ये देखें आप सबसे पहले तो आपके पास ब्रांड का अपना वेबसाइट आ गई ठीक हो गया इसके बाद आपने लिखा जी डिस्ट्रीब्यूटर्स और आप चाहे तो उसको यूएसए भी लिख दें आगे तो ये यूएसए के ही उठा के ले आएगा ठीक है ये फेयर वेयर जो आता है ना ये सब डायरेक्टरी वाला हिसाब है इसको इग्नोर करें इस इससे आपने काम नहीं करना अच्छा जी इटल को फूड वाला ये आ गया यहां पे ये पटाना फूड्स खुद है आप इसको भी इंक्वायरी भेज सकते हैं देखें ये वेयर टू बाय भी आ रहा है इसके अंदर वेयर टू बाय में हो सकता है ये होलसेल में ना बताए रिटेलर्स के बारे में बताए लेकिन ठीक है चेक करने में कोई हर्ज नहीं है अच्छा जी इसके बाद ये मस्को फूड्स आ रहा है इसके पास भी ये बता रहा है वैसे इसके पास है ये सप्लायर की एप्लीकेशन भी ले रहा है ये आपको देखें सप्लायर मिल गया अब इस सप्लायर के पास और भी सारे ब्रांड्स होंगे तो ये एक अच्छी बात हो गई ठीक हो गया आपको इस तरीके से भी सप्लायर्स मिलते हैं ये तो लोड ही नहीं होके दे रहा ये रहा जनाब तो ये पटाना ब्रांड बेच रहा है ये मस्को फूड्स वाला इसके साथ आपने जाना है देखना है इसकी कांटेक्ट में देखें या इसके अंदर कैसे सप्लायर अकाउंट आप बनाएंगे इसके साथ बाइंग अकाउंट अपना सेलर बायर अकाउंट या जो कस्टमर अकाउंट जो भी है इसको ये फोन नंबर्स आ गए इसको करें सप्लायर एप्लीकेशन क्रेडिट एप्लीकेशन फ्रीक्वेंसी आप यहां जाएं ये सप्लायर एप्लीकेशन बेसिकली इसके सप्लायर्स की एप्लीकेशन हो और करंट पश हैव इंपोर्ट ठीक हो गया इसको इग्नोर करें ये हमारे काम का भी नहीं क्रेडिट एप्लीकेशन यानी कि इसका मतलब ये हम हम इससे परचेज करने लगे हैं तो ये उसकी बात हो रही है ठीक है तो अभी तो यह कह रहा है कि डाउनलोड और कस्टमर प्रोफाइल एंड फॉर्म द फिल हियर फिल द फॉर्म हियर सॉरी अच्छा जी ये फॉर्म है इनका और न्यू कस्टमर प्रोफाइल देखें अब आपको यह सप्लायर अपना कस्टमर बनाएगा यह फॉर्म आपने फिल करना है इनको सबमिट करना है क्रेडिट एप्लीकेशन में आप उनको बोलेंगे जी हमें क्रेडिट की जरूरत नहीं है हम आपसे कैश पे बाय करेंगे यानी क्रेडिट कार्ड से पेमेंट करेंगे क्रेडिट एप्लीकेशन बेसिकली वो होती है जिसमें आपको यूएस सिटीजन हो तो ज्यादा अच्छा है क्योंकि वो आपकी सारी कवाइट लेगा आपका बैकग्राउंड चेक होगा और उसके बिहाव पे वो आपको अप्रूवल देंगे तो इनिशियली अगर आप पाकिस्तान में या यूएस से बाहर बैठे हुए हैं और आपका क्रेडिट नेट टर्म्स के ऊपर कोई इरादा नहीं है आप कैश पे काम करना चाहते हैं तो फिर उसकी क्रेडिट एप्लीकेशन को इग्नोर करें आप उनको बता दें जी हम आपको कैश पे करेंगे हमें क्रेडिट की जरूरत नहीं है तो ये सिंपल हो जाएगा जो यूएस के सिटीजंस हैं वो क्रेडिट एप्लीकेशन कर सकते हैं उनका फिर वो सारा कच्चा चिट्टा सब चीजें मांगेगा और उसके बाद वो अप्रूवल देगा तो कर सकते हैं उसमें दोनों सूरतें हो सकती है ठीक हो गया जनाब तो ये आपको मैंने समझा दिया किस तरीके से आप सप्लायर भी ढूंढ लेंगे किस तरीके से आप स्मार्ट स्काउट को इस्तेमाल करते हुए इससे प्रोडक्ट्स ढूंढते हैं टॉप न्यू प्रोडक्ट्स ये नई प्रोडक्ट जो लांच हो रही है उसके अंदर यह बारी चीजें आ रही होती है लेकिन इसके अंदर अमूमन आपके काम की चीजें नहीं निकल पाती है लेकिन हो भी सकता है कुछ आ जाए ठीक है कैटेगरी में देखें कैमरे और फोटो के अंदर अगर आप काम करना चाहते हो तो ठीक है लेकिन अक्सर अक्सर और बतर टॉप न्यू प्रोडक्ट बेसिकली प्राइवेट ले प्रोडक्ट्स होंगी वो बड़े ब्रांड की प्रोडक्ट्स बहुत कम मिलेंगी आपको अब ये मिरेकल मू है यह मुझे पता है कि यार यह कोई अच्छा खासा बड़ा ब्रांड है इसकी प्रोडक्ट अगर ये नई लिस्टिंग क्रिएट हुई है तो ये नई लिस्टिंग की बात है अब अब हो सकता है प्रोडक्ट पुराना हो किसी सेलर ने किसी ए सेलर ने ऐसे ही लिस्टिंग क्रिएट कर दी हो तो वो इसमें स्मार्ट स्काउट आपको न्यू के तौर पे उठा के बता दे ठीक है इसमें 475 फिर भी रेटिंग्स है जो कि एक अच्छी बात है और आप इसको कंसीडर कर सकते हैं 10000 से ज्यादा बिक रहा है यानी कि ये नई प्रोडक्ट नहीं है पुरानी प्रोडक्ट है अब स्मार्ट स्काउट में हो सकता है कोई ग्लिच या मुझे नहीं पता क्या वजह है कि वो इसमें दिखा रहे है बट बहरहाल इन शॉर्ट लबो लबाब यह है कि आपको प्रोडक्ट्स में जाके प्रोडक्ट्स मैंने ढूंढना सिखा दिए कैसे उन प्रोडक्ट को ढूंढ के उनके सप्लायर्स को ढूंढे और फिर आप इसके ऊपर बिजनेस बहुत अच्छा बना सकते हैं amazon.com स् पे जाइए वहां पे पूरा कोर्स है कैसे प्रोडक्ट्स कैसे ब्रांड्स और सप्लायर्स ढूंढने बहुत पोटेंशियल है इस बिजनेस के अंदर और आप बड़ा आराम से इसन इस बिजनेस को बना सकते हैं बस आपको थोड़ा सा बजट की ज्यादा जरूरत है अब बहुत छोटे बजट वाले दोती हज डलर वाले बजट के लोग 000 डल वाले लोग इतना अच्छा बिजनेस नहीं बना पाते को देख रहे हैं पहले हमने रिजल्ट्स देखे थे लेकिन आई एम श्यर कि वो थोड़े से सरसर थे और इतना ज्यादा डाटा आपको कुछ समझ नहीं आया होगा तो मैं कोशिश करूंगा थोड़ा सा और इन डेप्थ जाऊ लेकिन अगेन साथ-साथ मैं आपको ये भी बता दूं कि मेरी इन डेप्थ और एडवांस ट्रेनिंग ऑलरेडी मौजूद है जो प्रोडक्ट एनालिसिस की है तो वो skills.com होलसेल पे आप जाए और आपको वहां से वो मिल जाएगी फ्री है कोई इसके चार्जेस नहीं है तो खैर मेरी स्क्रीन के ऊपर इस वक्त देखें आपको ग्रेड बाय प्रोडक्ट्स ये एक सप्लायर हमने ढूंढा था स्मार्ट स्काउट से ही ढूंढा था जिसी ट्रेनिंग का हिस्सा है और और उससे हमने फिर साइन अप किया और उससे प्राइसलिस्ट हासिल की और वो प्राइसलिस्ट मेरे पास आ गई थी फिर मैंने उसको स्कैन किया और यहां पे चूंकि वो थोड़ा सा टाइम ज्यादा लग गया था तो हमने उस वक्त नहीं किया था अब मैंने वो स्कैन हो गई है उसके अंदर आप यहां देखेंगे तो आपको दिखा रहा है 2880 प्रोडक्ट्स उसने टोटल उसकी स्कैन की है ठीक है तो अब मैंने जब उसको ओपन किया तो यहां पे सारे मेरे पास रिजल्ट्स आ गए हैं और यहां पर अब देखें ये 3000 प्रोडक्ट्स दिखा रहा है अब क्यों दिखा रहे हैं यहां पे और इसमें तजत क्यों है बेसिकली तो ये कहता है जी नंबर ऑफ आइटम्स जो हमने दिए है ना अ जो उसको यूपीसी और वो दिए थे वो 2880 थे ठीक है अब फाउंड प्रोडक्ट्स फाउंड 706 ये बता रहा है जबकि यहां पे जो एंट्रीज आ रही है एक नया प्रोग्राम जो फोर डायमेंशन होगा फोर डाइमेंशनल का क्या मतलब है इसका मतलब यह है कि जब आप एक प्रोडक्ट निकाल रहे हैं तो उस प्रोडक्ट को सिर्फ amazononline.in बाद 80 फ क्लासेस मैंने खुद करानी है स्क्रीन के ऊपर आपकी डिटेल्स आ रही होंगी अप्लाई करने के लिए इसके अंदर वो आ रही है 3008 वो बेसिकली इस तरह से है कि वो 2082 2080 2880 जो रिकॉर्ड्स है ना वो यूपीसी हमने दिए थे उसको सारे amazononline.in उसने लेकिन यहां दिखा रहा है बट खैर हमें क्या करना है हम इस 3000 की जो रिकॉर्ड्स हैं इसको कैसे रिव्यू करेंगे और क्योंकि डाटा बहुत सारा है 3000 तो बहुत होते हैं तो यह बात मुझे समझ आ गई अब यहां पर देखें एक ये कॉलम है पोटेंशियल विनर पोटेंशियल विनर वो बेसिकली कुछ एल्गोरिथम उसके अपने देखता है जैसे हम मैनुअली भी देखते हैं उसी चीजों को ये भी ऑटोमेटिक उन्होंने बनाया हुआ है कि जी प्रॉफिट भी हो सेल्स भी हो कुछ अच्छा कुछ भी हो आरओ आई वगैरह तो ये उसकी बिना पे बता देता है लेकिन ये देखें आपको रैंक माइनस व दिखा रहा है अब वो इस चीज को डिटेक्ट करा कि जी इन आइटम्स का सेलर रैंक है ही नहीं जब सेलर रैंक नहीं होता तो हमें बेसिकली यह नहीं पता चलता कि उसकी सेल्स कितनी आ रही होंगी लेकिन हम थोड़ा बहुत कोशिश करेंगे अंदाजा लगाने की बाय बॉक्स की रोटेशन से और सेल्स से बट यू नेवर नो आपको एग्जैक्ट डाटा मिलता है या नहीं मिलता खैर सबसे पहले हम क्या करेंगे राइट साइड पे देखें यहां पे फिल्टर्स आ रहे हैं अब फिल्टर के अंदर मैं जाता हूं पहले तो मैं यह करता हूं कि ये जो रैंक वाला सीन है ना इसको मिनिमम वन कर देता हूं तो वो जो -1 वाले आ रहे थे वो तो सारे छटी कर दिए ना वो हमने रिमूव कर दिए तो अब देखें नीचे रिकॉर्ड कितने बचे 4828 तो 3000 में से हमने वो सारा माइनस वन या बगैर सेलर रैंक वाले को तो सबको हटा दिया अब इसके अंदर आप देखें कुछ सेलर रैंक ऐसे भी आपको नजर आ रहे हैं जो 1.2 मिलियन और मतलब 1 मिलियन इस तरह मतलब 9 लाख बहुत ज्यादा है ये ऐसे हैं जिसके अंदर सेल्स ना होने के बराबर है शायद कभी कह ले कि कोई भुले भटके गाहक आ गया और उसने वो बाय कर लिया तो यह वो वाली चीजें हैं तो अभी फिलहाल हम उसको थोड़ी देर के लिए अ हम उसको ऐसे बिल्कुल इग्नोर नहीं कर सकते हमें वो भी देखना चाहिए क्योंकि अपॉर्चुनिटी वहां पर भी है हां थोड़ी सी रिड्यूस्ड है लेकिन है तो हम उसको बाद में देखेंगे अभी फिलहाल के लिए हम क्या करते हैं हम इसको 2 लाख मैक्सिमम साइड पे ले जाते हैं कि अच्छा जी अब दो एक एक से लेकर 2 लाख तक के बीएसआर के अंदर जो बेस्ट सेलर रैंक है उसके अंदर की आइटम मुझे दिखा दो तो 124 आइटम्स आपने आपको इसने शॉर्टलिस्ट करके दिखा दिए ठीक हो गया अब आप कहते हैं कि जनाब मुझे एक काम करो कि आरओ आई जो है ना उसके ऊपर भी मैं फिल्टर लगा देता हूं तो आरओ आई मिनिमम कितना हो मैं कहता हूं मिनिमम 10 पर आरओ आई कम से कम तो मुझे मिले ना उसके बाद तो फिर बाद की बात है तो अब वो जो माइनस आरओ आई वाले या कुछ बिल्कुल बहुत ही कम आरओ आई वाले थे वो सी इसने हटा दिए अब सिर्फ 52 प्रोडक्ट्स यानी कि 52 प्रोडक्ट्स रह गई है जिसको ये समझता है कि जिसके अंदर आरओ आई या रिटर्न ऑन इन्वेस्टमेंट कुछ ना कुछ आपको मिल जाएगा ठीक हो गया आप इसके अंदर और भी फिल्टर्स लगा सकते हैं जैसे amazon2 भी है अब amazononline.in अब 42 आ गई है मेरे पास यानी कि मैं बहुत ज्यादा इसको वो करते जा रहा हूं अच्छा मिनिमम सेलर्स को अभी फिलहाल और एफबीए मिनिमम सेलर्स को नंबर ऑफ एफबीए सेलर्स दोनों चीजें हैं यानी कि नंबर ऑफ सेलर्स का मतलब टोटल एफबीएम और एफबीए सेलर्स मिला के हो रहे हैं और सिर्फ एफबीए सेलर की बात हुई है तो जाहिर सी बात है सिर्फ उसी की बात हो रही है तो मैं अभी सिर्फ एफबीए वालों को नहीं देख रहा हूं मैं टोटल नंबर ऑफ सेलर्स की बात कर रहा हूं कि जी इसके अंदर कम से कम 1.5 तो हो या 1.9 तो ऐसी प्रोडक्ट दिखाओ जिसमें एक सेलर से ज्यादा बैठा है अगर किसी में एक सेलर बैठा है तो हम ये अज्यू करते हैं कि वो प्राइवेट लेबल होगा लेकिन अभी अगर ऐसी बात नहीं है तो हमें यहां पे ये नजर आ रहा है लेकिन ये जो रिकॉर्ड इसने कम कर दिए ये बात मुझे इस वक्त अच्छी नहीं लग रही है तो मैं इसको फिलहाल के लिए अ चले ठीक है इसको चलने देते हैं इसी तरह चलने देते हैं पहले तो हम ये देख लेते हैं कि हमारे पास यहां क्या अब नेट मार्जिन देखें ये इस तरह से आ रहा है मैंने इसको नेट मार्जिन को दो दफा क्लिक किया तो वो शॉर्ट बाय हाईएस्ट पे चला गया तो जो सबसे ऊपर वो वाला नेट मार्जिन की प्रोडक्ट दिखाओ जिसका सबसे हाईएस्ट है ठीक है प्रोडक्ट कॉस्ट हमारी क्या है 94 सेंट्स और बाय बॉक्स प्राइस क्या है 1330 तो अब इसको आप क्लिक करें और amazon2 स्टिक पेन कोई किसी ने बना रखी है लिस्टिंग कोई खास लिस्टिंग का डाटा भी नहीं है और ऐसा लग रहा है कि किसी सेलर ने बेसिकली ये लिस्टिंग क्रिएट की होगी और इतना ज्यादा उसको इसकी परवाह नहीं है अब $150 सेंट्स में इसके ऊपर यहां पे अपना रेफ सेलर का मैं टूल यूज कर रहा हूं तो मैं कॉस्ट अपनी डाल देता हूं अब आप पूछेंगे 150 क्यों क्योंकि यहां पे तो 94 सेंट्स है तो मैंने अठने आधा मैंने एक्चुअली एड अप कर दिया है जस्ट टू ऐड द कॉस्ट ऑफ शिपिंग और मिसलेनियस कॉस्ट आती है कुछ ना कुछ तो हो सकता है ये $150 से से और बढ़ के $2 तक चली जाए तो इवन दो अगर आप इसको $2 कर देते हैं तब भी आप प्रॉफिटेबल हैं $65 सेंस का आपको प्रॉफिट इसमें मिल रहा है इशू क्या है इशू ये है कि इसका बीएसआर बहुत खराब है यानी कि बीएसआर जब खराब होता है तो इसका मतलब आपको बहुत ज्यादा इसमें सेल्स नहीं मिलती है तो अगर 175 सेल वाला कोई इसके अंदर आ जाता है ना सेलर रैंक तो इसकी सेल्स बहुत कम हो रही है अब आप कंसीडर इसको अभी भी कर सकते हैं ऐसा नहीं है नहीं कर सकते बस ये जहन में रखें कि यह बहुत ज्यादा सेल आपको नहीं देगा लेकिन एक अच्छी बात भी साथ में आपको बताता हूं वो क्या है अभी आप ये देखें कि थ्र एफबीएम सेलर बैठे हैं अब ये आइटम बहुत छोटा और सस्ता है कोई इतना महंगा आइटम नहीं है कि आप इसमें ये कहे कि अच्छा जनाब मैं इसके ना इसको मैं ड्रॉप शिपिंग करूंगा या मैं इसके ऊपर स्टॉक नहीं डाल सकता तो बहुत सस्ता आइटम है क्या करना है आपको आप इस आइटम को ढूंढेंगे बेसिकली इंटरनेट के ऊपर और आप ये फिगर आउट करेंगे कि कहां मौजूद है यानी कि इसका सप्लाई कौन है इसका कोई रिटेलर है या डिस्ट्रीब्यूटर नॉर्मली तो हम डिस्ट्रीब्यूटर के साथ काम करते हैं हम तो रिटेलर के साथ काम नहीं करते हैं मगर फिर भी फिलहाल के लिए मैं यह करूंगा कि ये देखें ये लोग ड्रॉप शिपर्स हैं सारे ये 998 स्टॉक डाल के बैठा हुआ ये ड्रॉप शिपर होगा तो अगर अगर आपको ये प्रोडक्ट स्टॉक में मिल जाती है और आप इस आइटम को एफबीए करा देते हैं इसी लिस्टिंग के ऊपर तो एक चीज जहन में रखिए कि इस वक्त जो ये सेलर रैंक इसका 175000 के ऊपर लगा हुआ है यह ऑटोमेटिक नीचे आना शुरू हो जाएगा होता ठीक है ये रैंक यहां पे 204 24000 हो गया लेकिन बहरहाल आप यहां से इसको जब वो क्लिक करते हैं ना इसका वो भी आ जाता है किधर गया ऑप्शन अच्छा अब ये देखें एवरेज रैंक इसका जो आ रहा है 137 आ रहा है यानी कि 13730 डेज का ठीक हो गया यह एक अच्छी बात है इसका मतलब क्या नजर आ रहा है कि इसकी सेल्स तो हुई है कुछ ना कुछ सेल्स आई जरूर है amazonbusiness.in एफबीए में तो इसका सेलर रैंक नीचे आना शुरू हो जाएगा और बाय बॉक्स आप ही के पास रहेगा यानी कि और कोई सेलर नहीं है इसमें आप अकेले हैं एक तरीके से आप थोड़े अरसे के लिए तो आप इसको खेलना शुरू कर देंगे हां दूसरे सेलर्स इसके अंदर आएंगे बाद में जंप इन करेंगे लेकिन इनिशियली आपको इतना मसला नहीं आएगा आप इसके ऊपर काम कर सकते हैं अच्छा इस प्रोडक्ट के अंदर एक इशू ये है कि ये प्रोडक्ट यहां पे कहता है सिक्स पैक है जबकि वहां सप्लायर के पास ये हमें इंडिविजुअल सिंगल पैन के प्राइस मिल रहे तो जब आप उसको मल्टीप्लाई बा सिक्स करेंगे तो ये ऑलरेडी आप नेगेटिव में चले जाएंगे तो इसको इसलिए देखने का फायदा नहीं है हम कुछ और चेक कर लेते हैं ठीक हो गया एक प्रोडक्ट आपको इससे मिल गई इसी तरीके से आप और देख लें ये 37000 के ऊपर इसका सेलर रैंक है $3 $5 इसका प्रॉफिट दिखा रहा है ये आइटम का तो ये भी आपको यहां पे नजर आ जाती है आइटम हम देख लेते हैं हेप हेवन इसका नाम है 100 प्लस बॉट इन द पास्ट मंथ तो इसका मतलब तो जनाब ये 100 से ज्यादा यूनिट्स उसके बिक भी रहे हैं तो ये तो अच्छी बात हो गई अब आपने क्या करना है आप इसका क्विकली यहां से ये देख लेते हैं हम ये देखें कंटीन्यूअस एडजस्टमेंट है इसका मतलब सेल्स आ रही है इसकी आप एज लॉन्ग एज यहां पे इसको अ हम इसके सेलर देख लेते हैं ये रहे छह सेलर्स इसके अंदर बैठे हुए हैं एफबीए कर रहे हैं तो ठीक है जी आप भी कर सकते हैं आप भी एंटर हो जाए इसके अंदर अब आपको बाय बॉक्स रोटेशन और ऑफर्स देखनी पड़ेंगी यहां डाटा में आ जाइए इसके कीपा के और ऑफर्स के टैब में आ जाइए और यहां पे देखें थोड़ा सा क्या मामलात चल रहे हैं अच्छा जी मैंने बाय बॉक्स स्टेटिस्टिक्स पे क्लिक किया तो ये देखें ग्रेड बाय प्रोडक्ट्स ये खुद जो सप्लायर जिसकी हमने आइटम देख रहे हैं ये खुद ही बैठा हुआ बेच रहा है ऐसा लग रहा है क्योंकि नाम तो उसी का है 52 पर बाय बॉक्स उसी के पास जा रहा है बाकी लोग भी बेच रहे हैं अब एज लंग एज के ये इसने प्राइसेस बहुत ज्यादा गिराए नहीं है थ थ्र आउट द पीरियड तो तो आप इस आइटम के ऊपर जा सकते हैं क्योंकि ये तो इसको तो सस्ती मिल रही है ना यहां पे देखें सोल्ड का स्टॉक भी आ रहा है अब ये देखें इस बंदे ने इसका नाम है ग्रेड बाय प्रोडक्ट इसने 2432 आइटम सेल कर दिए टोटल और पिछले 30 डेज में 217 यूनिट सेल कर दिए है जो कि बहुत अच्छी बात है अब प्राइस अंदर या क्या ये गिरा रहा था यहां पर प्राइसिंग आ रही है इसकी देखिए ये प्राइसेस इसकी चल रही है 15 आ लेकिन ये गिराए नहीं है इसने बढ़ाए हैं एक्चुअली प्राइस तो तो ये बहुत अच्छी बात है आप इसका 90 डेज का ग्राफ देख रहे हैं ऑलरेडी ये मेक श्यर कर लीजिएगा और यहां पे इसकी प्राइसिंग आपको अंदाजा हो जाएगा स्टॉक की मूवमेंट भी इससे पता चला है कि 217 तो ये अकेला बैठा हुआ बेच रहा है इसके अलावा दूसरे भाई ने 22 यूनिट्स बेच दिए हैं उसके अलावा भी कुछ लोग चिंदी चिंदी बेच रहे हैं इसके अंदर ठीक हो गया बाय बॉक्स ऑफर अब ये आइटम सेलेबल है अच्छा प्रोडक्ट है आप इसको इनसे सोर्स करके बेच सकते हैं ये मुझे एक प्रोडक्ट मिल गया है जिसके अंदर छोटा सा थोड़ा सा मुनाफा है लेकिन ये काम हो जाएगा आपका अगर टेस्टिंग है ना तो आप इसको स्टार्ट कर सकते हैं इसके बाद और भी प्रोडक्ट्स हैं ये बेसिकली सेम प्रोडक्ट मुझ लग रही है वो वेरिएशन वाली है तो इसलिए यहां पे एक ही उसका इसी तरह का बाय बॉक्स दिखा रहा है सॉरी बीएसआर दिखा रहा है इसके अलावा ये 80000 के ऊपर है इसके अंदर कितना प्रॉफिट है इसके अंदर प्रॉफिट है जनाब इसका जनाब प्रॉफिट है र् का ठीक हो गया 8090 81000 इसका वो है तो आप इसको सिंपली क्विकली क्क करके देख लें और ये कोई टॉय का प्रोडक्ट आ रहा है इसका ब्रांड नेम क्या है अच्छा प्लश क्रिएशंस जो भी है व्हाटसोवर तो इसके अंदर बैठे हैं जनाब दो सेलर्स आपको ये प्रोडक्ट मिल रहा है तकरीबन कितने का है आपको प्रोडक्ट मिल रहा है ये 75 का ठीक है हम $ इसकी कॉस्ट अभी लगा लेते हैं फिलहाल के लिए ठीक है तो एवरेज प्रॉफिट आपका ल के करीब आ रहा है जो कि मुनासिब है में ठीक है आपको ये वेरिएशंस भी रिव्यू करने पड़ेंगे मेक श्योर कीजिएगा मेरी वो वीडियो जरूर देखें डिटेल वाली जो इन डेप्थ की है होलसेल एफबीए का कोर्स है यूस में फ्री है skills.com पे तो ये आपको स्मार्ट स्काउट यूज़ करने से काफी डिटेल फायदा मिल जाता है इस तरह से अगर आप चाहें तो हम ये फिल्टर को हटा देते हैं 1.5 वाला ये जो हमने लगाया था मिनिमम वाला तो हम ये फिल्टर हमने हटा दिया अब हमारे पास 42 प्रोडक्ट्स आ गई ना तो और नेट मार्जिन तो वही लगा हुआ है अगर आपने बीएसआर और कम करके ट्राई करना है तो भी कर लें तो इसके अंदर आपको काफी अच्छी प्रोडक्ट्स नजर आ जाएगी अब देखिए ये $1 प्रॉफिट के साथ प्रॉफिट आइटम दिखा रहा है तो मुझे लग रहा है कि ये शायद कोई हाई टिकट आइटम हो सकती है करेंटली अनअवेलेबल तो ये भी अच्छी बात है जी करेंटली अनअवेलेबल है आपके पास आप इसको सोर्स कर सकते हैं आप डाल दें इसको आइटम को अच्छा यहां पे प्राइस लिखे हुए नहीं आ रहे तो प्राइस नहीं लिखे हुए आ रहे है तो इसका मतलब लास्ट प्राइसिंग इसकी लगी है $70 के ऊपर अच्छा इसके पास प्राइस क्या है इसके पास प्राइस है 2250 ये अच्छी बात हो सकती है तो जनाब इसको मैं $25 कर देता हूं और $70 मैं यहां पे लगा देता हूं जो लास्ट इसकी प्राइसिंग इसको बाय बॉक्स मिला है अच्छा ये $22 हमारा प्रॉफिट आ गया इसके अंदर जनाब और इस आइटम की सेल्स बहुत ज्यादा नहीं है क्योंकि इसका बीएसआर बहुत ज्यादा चढ़ा हुआ है अब ये जहन में रखिए कि अगर आप इसकी एफबीए करेंगे तो ये बीएसआर भी नीचे आएगा यानी कि आपको सेल्स मिलने लग जाएंगी हां बहुत ज्यादा तेजी से नहीं मिलेंगी लेकिन मिल जाएगी तो ये अपॉर्चुनिटी भी है सको स्लाइटली रिस्क भी है क्योंकि यू नेवर नो एगजैक्टली जो मैं कह रहा हूं क्या वो होगा या नहीं होगा वो तो खुदा बेहतर जानता है अल्लाह बेहतर जानता है तो हम इसको नहीं जानते हैं लेकिन यहां से आपको अपॉर्चुनिटी मिल रही है तो ये प्राइसलेस मैंने सप्लायर भी यहीं से ढूंढा था ये सप्लायर्स के टैब से जाके और और प्राइसलिस्ट भी यहीं स्कैन की और मैंने यहीं के यहीं सारा कुछ आपको करके दिखा दिया तो जनाब u.org स्मार्ट पे जाके आप साइन अप कर सकते हैं 25 पर डिस्काउंट भी इसी यूआरएल से आपको मिल जाएगा या कूपन कोड डालना है आपने ईसप पीके इस वीडियो से उम्मीद है कि आपको फायदा हासिल हुआ होगा जरूर शेयर कीजिएगा और अपने दोस्तों को भी इसके बारे में बताइएगा थैंक यू अ इसके अंदर एक नया टूल भी मेरे सामने है और मैं उसको भी इस्तेमाल कर रहा हूं और हम ढूंढेंगे प्रोडक्ट अपॉर्चुनिटी अच्छा मेरे सामने स्क्रीन तो आपको नजर आ रही है जब स्मार्ट स्काउट की स्क्रीन ओपन है और मैं काफी ज्यादा इसको इस्तेमाल इसलिए करता हूं क्योंकि मुझे इससे डाटा बहुत सारा मिलता है और मैं बारहा ये बात कह चुका हूं क्योंकि डाटा जब मुझे नजर आता है डाटा की बिना पे या डाटा की बुनियाद पे हम बहुत अच्छे डिसीजन ले सकते हैं या आप यह कह ले कि दानिश्वर डिसीजन या दानिश मंदाना डिसीजन हम ले सकते तो जनाब मैं आया कैसे यहां प सबसे पहले तो यहां पर आपके पास लेफ्ट साइड प देखें एक ऑप्शन है सब कैटेगरी का यह मैं एक्सप्लेन कर चुका हूं मेरी पिछली वीडियोस में भी इसके अंदर से अब हम कुछ और चीज ढूंढते हुए कहीं और पहुंचने की कोशिश करेंगे ठीक हो गया तो ये आपके पास इसी में सब कैटेगरी में सब कैटेगरी ट्री भी है यहां पर और यहां पे निश फाइंडर भी है ठीक है ये भी मैं पूरा एक्सप्लेन कर चुका हूं अगर आपने मेरी वो वीडियोस नहीं देखी हैं तो वो youtube.com स् स्काउट की पूरी वीडियो सीरीज है लेक्चर है सारे उसके अंदर करना क्या है मैंने सब कैटेगरी से फिलहाल यहां से मैं टूल्स की कैटेगरी में आया जो टूल्स एंड होम इंप्रूवमेंट की मेन कैटेगरी है जब मैंने लॉक्स पे जाके इसमें एक ऑप्शन आता है प्रोडक्ट्स का इस पे क्लिक किया तो ये लॉक्स यहां पर ओपन हो गए मेरे पास ठीक हो गया मैंने आपको इसलिए ये समझाया क्योंकि मैं इसको इसको लोड होने में टाइम लगता है इसलिए मैं लोड किए बैठा हूं पहले से तो मैंने बार-बार मैं क्लिक नहीं कर रहा हूं वहां अच्छा अब लॉक्स आ गए मेरे पास और इसके अंदर ये सारी प्रोडक्ट्स आ रही है जो कि आपको दिखा रहा है 328 मैंने इसमें कुछ यहां से फिल्टर्स लगाए थे ये राइट साइड पे फिल्टर्स आ रहे होते हैं ये दो फिल्टर्स इसके अंदर लगे हुए हैं एक फिल्टर लगा हुआ है ये सब भी हम हटा देते हैं अब क्या हो रहा है कि अब ये आपको वो डाटा लोड करके दे देगा जो मैंने जैसे कहा ना ये टाइम लगाता है था चल 1192 प्रोडक्ट्स आपके सामने आ गई है जो amazononline.in 100% बैठा हुआ है कुछ के कुछ प्राइवेट लेवल भी होंगी तो इस तरह से मामलात चल रहे होंगे तो हम अब क्या करेंगे अब हम फिल्टर में जाएंगे और यहां पे मैंने कहा 0 पर amazononline.in यानी कि जो amazon2 लेबल सेलर्स को यहां पे कर देते हैं जी मिनिमम टू या थ्री कर दे मैं थ्री कर देता हूं अभी के और थोड़ा सा मैं अपने आप को सेफ साइड करने की कोशिश करता हूं और मैंने नंबर ऑफ सेलर्स कर दिए मिनिमम थ्री तो अब जनाब मुझे सिर्फ वो आइटम्स आप दिखाओ जिसके अंदर तीन सेलर्स मिनिमम बैठे हो अब लेकर आ गया सिर्फ 91 अब आप कहेंगे बस 1200 कहां 1200 और कहां 91 तो जी जनाब बहुत अच्छी बात है क्योंकि आपने वो 1200 में से वह सारा मामला हटा दिया वह सारी चीजें फिल्टर कर दी जो आपके काम की नहीं है ना अगर आपको 1200 को एक-एक करके चेक करनी पड़ती वही सारी चीजें तो आपका टाइम कितना लग जाता अब आप ये देखें आप इसने आपको उस टाइम से बचा लिया अब यहां पे जनाब ये वाला पहला आइटम आ रहा है जिसके अंदर कहते हैं ब्रांड जेनरिक अब देखें ये जेनेरिक ब्रांड है यानी कि कोई ब्रांड नहीं है इसके ऊपर और ये आइटम बिक रहा है पैड लॉक है कोई जो ताला होता है amazon2 लॉक अब ये आइटम आपको नजर आना शुरू हो गई है कि जनाब ये इसमें चार सेलर्स बैठे हुए हैं अब देखें ये एक अच्छी अपॉर्चुनिटी है क्योंकि ब्रांड कोई नहीं आप इससे सिमिलर चीज लाके इसके अंदर डाल दें तो भी इतना कोई ज्यादा मसला आपको नहीं आएगा अलबत्ता इसकी रेवेन्यू $1000 सा 11700 की है अच्छा इसके बाद आ जाते हैं दूसरी आइटम के ऊपर वो आपकी बिक रही है 235 यूनिट्स बेबी प्रोडक्ट्स की इसकी कैटेगरी बता रहा है ये रेव अ शेल्फ क्या चीज होगी ये फोटो पे आप जब माउस हर करते हैं तो फोटो में आपको दिखा देता है कि ये क्या चीज है ठीक हो गया अब आप इसको रेवा शेफ को भी मैंने ओपन किया हुआ था यहां पे ये आ रहा है मेरे सामने ठीक है अब इसमें ये राइट साइड पे आपको स्मार्ट स्काउट का एक् एकशन नजर आ रहा है ये एक्सटेंशन से क्या मुराद है और यह क्या करता है हम थोड़ा सा इसको समझने की कोशिश करेंगे यह जो अपॉर्चुनिटी स्कोर यहां पर आपको बताता है ना ये इस अपॉर्चुनिटी स्कोर बेसिकली एज अ रीसेलर आपको बता रहा है कि आप अगर इसके अंदर एंटर होंगे तो क्या फायदा है सबसे पहले तो मैं आपको ये बता दूं कि ये स्मार्ट स्काउट का एक्सटेंशन जिस वक्त मैं ये रिकॉर्ड कर रहा हूं ये लाइव नहीं हुआ हुआ यानी कि ये अगले चंद दिनों में हो जाएगा उम्मीद है कि आज है मई की मेरे ख्याल से 11 12 13 तारीख है तो मेरे ख्याल से अगले एक हफ्ते भर में ये लॉन्च हो जाएगा और आप इसको google2 पे लाइव हो जाएगा तो मैं उसकी भी एक छोटी सी वीडियो बना दूंगा कि कैसे वो इंस्टॉल कर सकते हैं खैर अच्छा अब इस एक्सटेंशन को यूज करने के क्या फवाइव भी मैं आपको बताऊंगा और इसके अंदर क्या-क्या हमें फायदे हासिल मजीद हो क्योंकि ये अब हम अब उस जोन में जा रहे हैं जहां पे हम प्रोडक्ट एनालिसिस करते थे प्रोडक्ट की इन डेप्थ एनालिसिस जो करते थे ना अब समझ ले ये उसी का एक दूसरा पहलू है या उसको आप उस वीडियो का 2.0 वर्जन कह सकते हैं इसे इसके अंदर क्या-क्या चीजें आ रही है ऊपर तो प्रोडक्ट डिटेल है वो जो बेसिक्स है जो यूपीसी कोड्स वगैरह सब कुछ आ रहे हैं तो ये हो गया अब हमें क्या फायदा हो रहा है ये अपॉर्चुनिटी स्टोर 4.2 क्यों बता रहा है इसके पैरामीटर्स क्या है हमें वो समझ नहीं है ये स्कोर ब्रेक डाउन आ रहा है कहता है योर एस्टीमेट सेल्स यानी कि 235 अ तो टोटल यूनिट बिक रहे थे ना तो हमें ये वेरीफाई भी करना है क्योंकि मैं भी आपके साथ समझ लें कि मैं भी आपके साथ नया हूं इसको इस्तेमाल कर करने में इस इस टूल को तो 235 तो यहां पर यह बता रहा है अब हम यहां क्या कर रहे हैं कि ये इसके अंदर बता रहा है जी amazon2 है आउट ऑफ स्टॉक रेट 0 पर है प्राइस स्टेबिलिटी इसके अंदर 32 आ रही है यानी कि अब आप मावर करें तो नंबर ऑफ सिग्निफिकेंट 5 प्स परट बाय बॉक्स प्राइस ड्रॉप्स ड्यूरिंग द लास्ट 30 डेज तो पांच और परसेंटेज के हिसाब से उसने कुछ टोटल किया हुआ है मैं इसको समझता हूं आपको भी समझा दूंगा लेकिन अच्छी चीज इस की बात ये हो गई कि हमें यहां पे एक अपॉर्चुनिटी स्टोर नजर आ गया जो कि 4.5 है और लग रहा है कि ये कोई खास चीज नहीं है ठीक हो गया तो कोई बात नहीं चले जनाब इसके अंदर वापस आ जाते हैं और यहां पर आके हम ढूंढते हैं कोई और चीज ये आइटम है इसकी सेल्स आ रही है ये ऊपर वाला आइटम है सलिंडा जो भी नाम है नाम से ऐसा लग रहा है कि कोई प्राइवेट लेवल प्रोडक्ट है और चल इसको छोड़ देते हैं नीचे आ जाते हैं फिर ये वाला प्रोडक्ट इसको हम चेक कर लेते हैं अच्छा जी इसके 100 प्लस यूनिट्स बट है पास्ट मंथ में और स्मार्ट स्काउट्स के लिए क्या कहता है हम ये समझले अच्छा एक चीज और जहन में रखिए कि स्मार्ट स्काउट की मुझे ऐसा जो नजर आ रहा है मैं इतना ज्यादा भी नहीं जानता लेकिन जितना मुझे नजर आ रहा है इसके अंदर एक चीज ये है कि मसला लगता है मसला क्या है लेकिन लगता है कि ये बहुत सारे दूसरे टूल्स को टक्कर देने जा रहे है यानी कि जैसे जिसके अंदर हिलियम भी हो सकता है एमज स्कट भी हो सकता है एमज एनालाइजर भी है और भी बहुत सारे एस टूल्स हैं और उन सब के सर्विसेस ये सारी एक जगह पे लाके इसको रख तो जनाब इसके अंदर प्रेजेंस % है योर एस्टीमेट सेल्स ये 95 बताता है जो कि मुझे ऐसा लग रहा है कि ये गलत आ रहा है क्योंकि योर एस्टीमेट सेल्स नहीं होनी चाहिए ये टोटल सेल्स होनी चाहिए तो वो टोटल सेल्स को ही देखकर हम आ है ना इस वक्त तो एसिस्टिंग सेल्स तो टोटल सेल्स है तो ये जैसे यहां पे 95 ही था और वहां पर और लेकिन वो योर कह देता है योर का मतलब तो मेरी हो गई ना तो मेरी सेल्स तो नहीं है 95 इस वक्त इसके अंदर से अब शेयर क्या मिलेगा वो तो मैं बाय बॉक्स को रोटेशन देख के अंदाजा लगाऊंगा तो यहां पे ये वाली बात के ऊपर मैं अब ट्रस्ट नहीं कर सकता यह आपको मैं क्लियर बता रहा हूं क्योंकि ऐसा नहीं है कि इनकी सारी बात जहां पे हमें बंडे नजर आएंगे वहां पे हम बोल देंगे जनाब ये मला तो मसला है अच्छा सेल्स रैंक 41 ड्रॉप्स है तो ड्रॉप्स का मतलब सेल्स रैंक गिरा कितनी दफा है तो 40 जितना ये ज्यादा है सेल्स रैंक का ड्रॉप होना इसका मतलब अच्छी बात होती है क्योंकि सेल्स में सेल्स रैंक का ड्रॉप होने का मतलब हम ये अजूम करते हैं कि सेल्स आ इतनी ज्यादा सेल्स आती जाएंगी ड्रॉप नीचे होता जाएगा बाज औकात ये भी होता है कि कोई इसकी पैरेलल में कोई और चीज इसके रैंक के ऊपर आई है जो तो ये हो सकता है नीचे आ जाए क्योंकि कंपेयर्ड टू डिफरेंट एल्गोरिथम्स अच्छा जनाब स्नैपशॉट के अंदर क्या आ रहा है ये लिस्टिंग इश्यूज कहता है ये प्रोडक्ट इज लाइक अ प्रा प्र लेबल अब ये कह रहा है कि चांसेस है कि ये प्रोडक्ट प्राइवेट लेबल हो सकती है ठीक है तो हमने कहा अच्छा जी ठीक है कोई नहीं मसला इसको देख लेते हैं बाद में प्रॉफिट इसकी स्टेबल प्रॉफिट मार्जिन इसका बता रहा है $77 ये आइटम की कॉस्ट बता रहा है योर कॉस्ट ऑफ एक्वायरिंग वन सेल्स यूनिट ऑफ दिस प्रोडक्ट ऑन इनिशियल लोड दिस इज कैलकुलेटेड एज अ पोर्शन ऑफ द सेल प्राइस वेयर द परसेंटेज यूज्ड इन दैट कैलकुलेशन कैन बी कॉन्फिडेंट हैज अ डिफॉल्ट वैल्यू ऑफ 50 अच्छा ये इसने अज्यू किया हुआ है ये प्रोडक्ट की कॉस्ट अभी नहीं है ठीक है तो कैलकुलेटर के अंदर कॉस्ट अजमन हुई हुई है तो इसलिए आप इसको दिल पे ना लीजिएगा आपके पास प्रोडक्ट की एक्चुअल कॉस्ट है तो ही आपने यहां पंट मिसाल के तौर पे मेरे पास अभी इसकी एक्चुअल कॉस्ट है एस $6 ठीक है कि जनाब ये मेरी बाइंग $ की है तो मैं इसको देख लेता हूं और सेलिंग प्राइस यहां पे आ रही है 141 यानी कि ये एक्चुअली जो इसकी सेलिंग प्राइस है एफबीए की ये वही उठा के यहां पे आपको डिस्प्ले कर अच्छा जी इसके बाद ये आपके बीएसआर ये सेल्स एस्टीमेट सेल्स के वो टाइम बता रहा है सब कुछ करने के बाद ही आपको सारी कहानी सुना रहा है एडवांस में जाए एडवांस के अंदर भी प्रेप कॉस्ट भी आ जाती है कि अगर आप कहते हैं कि जी मुझसे तो प्रेप वाला एक डॉलर चार्ज कर रहा है इसको प्रिपेयर करने का और वापस भेजने का जो भी है यूनिट इन बाउंड शिप कॉस्ट अब इन बाउंड क्या होता है यानी कि जो अन की तरफ जो आपकी इन्वेंटरी जा रही है ना उसकी शिपिंग कॉस्ट क्या है जो ये मैं पहले से कहता आ रहा हूं कि 50 सेंट्स पर यूनिट हम एवरेज लगाते थे पर पाउंड तो इन बाउंड का लेकिन वो जाहिर सी बात है हालात बदल गए हैं ये तो मेरी बहुत पुरानी बात है लेकिन ये 50 से कोई बहुत ज्यादा डिफरेंस नहीं आया ये 60 60 70 सेंटस पर लैब पर पाउंड बेसिकली और पर यूनिट पे होता है कि अगर एक यूनिट है जिसका वजन 1 किलो है तो 2 पाउंड के करीब हो गया ना वो तो उसका वे उसका आपको इन माउंट शिपिंग आएगी $ 10 सेंटस 20 सेंट्स हो सकता है इससे भी कम हो अगर उसका वजन और उसका जो मजमुआ है जो भी मजम क्या बोलते हैं उसे वो जो साइज है उसका उसके हवाले से भी डिफरेंसेस आते अच्छा चले ये तो आपके एक वो एडिशनल चीजें हैं जो बड़ी बेसिक सी चीजें हैं बच्चों वाली बातें आपको खुद भी इसको एनालाइज करके समझ लेंगे अच्छा जी ब्रांड एनालिसिस को देख लेते हैं थोड़ा सा एसआरएस क्या चीज है इसके अंदर ये कहता है 30 डे रेवेन्यू इसका सिर्फ 1363 का है यानी कि बहुत कम है यानी कि मुझे यहां तक जो प्रोडक्ट अभी काम का लगा नहीं है ये मैं आपको वैसे बता रहा हूं समझाने की नियत से मैं आगे बढ़ा हूंगा वैसे प्रोडक्ट काम का नहीं है ब्रांड का स्कोर बताता है 6.9 आउट ऑफ 10 क्या मतलब है जनाब आई स्मार्ट स्काउट कंपोजिट स्कोर यूजफुल फॉर कंपेयरिंग ब्रांड्स अब वो ये बेसिकली देख रहा है कि इसी तरह का ब्रांड कोई और सेम प्रोडक्ट बेच रहा हो या सिमिलर प्रोडक्ट बेचता हो उसके जो जो स्कोर्स है उसके मुकाबले में इसका स्कोर 6.9 है एसी सिर्फ चार है इसके और amazon2 0 पर है जो जो ग्रीन हुए में इसका मतलब वो पॉजिटिव बातें हैं ठीक है amazon.us प लेके चल लोड होने देते हैं इसको मिला इसके बाद आ जाते हैं जनाब आपके यह तो कलेक्शन है मेरा दूसरा मेरी ब्रांड स बता देगा यहां पे लाके आपको इसके बाद ये लिस्टिंग के अंदर इश्यूज क्या है हसमत भी आ रहा है और अच्छा ये लिस्टिंग इश्यूज बेसिकली ये वो चीजें हैं जो आप इनेबल या डिसेबल कर सकते हो अगर ट्रिगर करवाना है तो ठीक है फिलहाल आप इसको इग्नोर करें हम कोई और प्रोडक्ट देख लेते हैं अच्छा जनाब इसके अंदर हमारे पास ये मेरे ख्याल से कैटेगरी कोई हमें चेंज करनी पड़ेगी हम किसी और कैटेगरी में जाते हैं जहां पे हमें अच्छी और बहुत ज्यादा सेल्स मिलती नजर आए मिसाल के तौर पर हम पेट एंड लन में आ जाते हैं फिर इसके बाद हम आ जाते हैं जनाब आपका अल्लाह बला करे पैटियो फर्नीचर एंड एक्सेसरीज ठीक है पैटियो सीटिंग्स इसके बाद आता है अंब्रेला एंड शेड्स कैनो पीस पैटियो फर्नीचर सेट्स टेबल्स ये सारी ज्यादातर बड़ी चीजें हैं जो कि एफबीए करने में आपको मुश्किलात बहुत आएंगी इनकी शिपिंग भी बहुत आती है ठीक है इसके बाद ये 236000 डॉलर्स की मार्केट के साथ ये कैटेगरी है निश है क्वेश्चन कवर्स की जो कि बहुत कम है मुझे नहीं लगता इसके अंदर बहुत ज्यादा कोई फायदा होना है आपको अच्छा जी कुछ और देख लेते हैं हेल्थ एंड हाउसहोल्ड में आ जाते हैं अच्छा इसके बाद आ गए हाउसहोल्ड सप्लाईज में आ गए पेपर प्लास्टिक हाउसहोल्ड क्लीनिंग क्लीनिंग के अंदर आके देख लेते हैं अब इसके अंदर चांसेस है कि [संगीत] जी ये हम आ गए हैं इसके अंदर कहता है हमारे पास 3168 प्रोडक्ट्स इसको मिली हैं amazononline.in यहां पे एस्टीमेट यूनिट्स के ऊपर वो लगाना था सॉर्ट करना था दो दफा क्लिक करके ताकि हमारे सबसे टॉप के ऊपर वो यूनिट्स आ जाए जो सबसे ज्यादा बिक रहे हैं अब ये लबगो के नाम से कोई ब्रांड है जिसके 19500 यूनिट्स बिक रहे हैं तो इसके अंदर चार सेलर्स बैठे हुए हैं चांसेस हाई है कि ये प्रोडक्ट प्राइवेट लेवल होगा विजिट लाभ को स्टोर का लिंक भी आ रहा है 10000 से ज्यादा ये सेल्स कर रहा है और चांसेस हाई है कि ये प्राइवेट लेबल प्रोडक्ट होगा अच्छा स्मार्ट स्काउट का ये वाला एक बॉक्स भी आता है इसके अंदर जो कि हमने अभी तक देखा नहीं लेकिन सिमिलर टू की ही है वैसे ही अगर आप कीपा इस्तेमाल करना जानते हैं तो आपको यहां पर भी वही इंफॉर्मेशन तकरीबन मिलनी है लेकिन अभी भी कीपा के पास काफी ज्यादा डाटा है स्मार्ट स्कट के पास उतना ज्यादा उस लेवल पे प्रोडक्ट लेवल का डाटा उतना नहीं है जितना कीपा के पास है चल ये लोड होता रहेगा थोड़ी देर में हम देख लेते हैं कि हमारे पास कितने सेलर्स है पहले तो ये देख ये देखें एफबीए के करेंटली इस वक्त टू सेलर्स इसके अंदर बैठे हुए हैं ठीक है ये कह रहा है जनाब लिस्टिंग इश्यूज के अंदर एक तो वेरिएशन है वेरिएशन को इश्यूज के तौर पर बताता है जो कि मेरे नजर में नहीं है प्राइवेट लेबल अलबता प्रोडक्ट मुझे भी लग रही है ठीक है और एलिजिबिलिटी स्टेटस में कहता है वन अप्रूवल ट यू नीड अप्रूवल टू लिस्ट दिस प्रोडक्ट फ्रॉम सेलर को देख के पकड़ रहे होते हैं कि एक सेलर है ज्यादा सेलर है और अगर एक ही एक दो ही सेलर्स है तो इसका मतलब चांसेस आए कि वो प्राइवेट लेबल है लेकिन फिर भी हम उसको वेरीफाई करते हैं सेलर के प्रोफाइल पे जाके देखते तो उससे हमें अंदाजा हो जाता है ये सेलर पे आप जब क्लिक करेंगे और फिर इसकी प्रोडक्ट जाके यहां पे देखें अ अच्छा ये देखें अब ये सारी प्रोडक्ट्स आ गई इसकी टोटल कितनी प्रोडक्ट्स आ रही है 10 ये कैश शरई के नाम से सेलर है ये जो आपके पास स्क्रीन अभी नजर आ रही है ये रेफ सेलर का प्लगइन लगा हुआ है मेरे पास अब देखिए ये सेम प्रोडक्ट इसके पास चल रही हैं ये सारी ये और कुछ भी नहीं बेच रहा ठीक है ये लाग का ही लाबी गो की सारी चीजें बेच रहा है और कुछ भी नहीं बेच रहा इसका मतलब क्या हुआ कि ये सेलर लाबी गो का ही है और ब्रांड खुद बेच रहा है प्राइवेट लेवल कर रहा है तो नंबर ऑफ सेलर्स हमने चार रखा था अब हम एक काम करते हैं हम इसको सेलर्स को थोड़ा सा और बढ़ा देते हैं चार की जगह सॉरी तीन किया था हमने हम इसकी जगह बल्कि पांच कर देते हैं ठीक हो गया थोड़ी देर के लिए ताकि मुझे वो वाली आइटम्स मिल जाए जो सेलेबल है मेरे लिए और मैं उसका कोई डाटा आपको निकाल के दिखा सक अच्छा जनाब इसके अंदर ये वाली प्रोडक्ट आ रही है जिसमें आठ सेलर्स बैठे हुए हैं गिव बेस्ट इलेक्ट्रिक वाली को इसको चेक कर लेते हैं इसको आप ओपन करेंगे लोड होने में ये भी टाइम लगाएगा और है जनाब 1000 से ज्यादा यूनिट्स इसके बिक रहे हैं पर मंथ एवरेज है तो यह भी प्राइवेट लेवल ही मुझे लग रहा है जिस तरह से इसकी डिटेल लिखी हुई है व प्राइवेट लेवल ही नजर आ रहा है चले मीनवाइल हम और भी आइटम निकाल लेते यह वाली है स्क्रबिंग बबल्स इसमें 24 बंदा बैठा है जो कि चांसेस के बहुत आई है कि यह प्राइवेट लेबल नहीं होगा नहीं ये प्राइवेट लेवल नहीं है 200 प्लस सोल्ड इन द पास्ट मंथ अच्छा अब देखें इसकी अपॉर्चुनिटी स्कोर 6.2 है यानी कि ये ज्यादा ग्रीन की तरफ है कि इसके चांसेस हाई है कि आप इसको बेच सकते हैं और इसमें मामलात है अच्छा क्या हुआ एलिजिबिलिटी स्टेटस भी एलिजिबल आ रहा है इसमें भी कोई मसला है लिस्टिंग इश्यूज नन बता रहे हैं यानी कि लिस्टिंग में तो कोई मसला नहीं है जनाब कूद जाए इसके अंदर वो कहता है अलबत्ता इसके हिसाब से प्रॉफिट्स कम है क्योंकि इसको तो मैंने आपको पहले बताया इसको तो कॉस्ट पता ही नहीं है ना ये तो अज्यू कर रहा है अब ये अजमन के मुताबिक चला र है तो और अजमन ये कैसे ले रहा है ये 50 पर पे ले रहा है यानी कि जो सेलिंग प्राइस इसको नजर आती है ये उसका 50 पर कॉस्ट में डाल देता है तो ऐसा जरूरी नहीं है बाज औकात आपकी जो शिपिंग amazon2 फी है वो ज्यादा होती है कॉस्ट कम होती है आइटम की तो यह सब चीजें आपको देखनी पड़ती है तो आप परसेंटेज बेस इसको नहीं चला सकते चले हम मिसाल के तौर पे इसको फाइव कर देते हैं जब आप इसको फाइव करते हैं तो अब देखें कि क्या हो रहे हैं हालात हमारे पास अच्छा अपॉर्चुनिटी स्कोर इसका कम होके 5.0 पे आ गया है ये कैसे आया मुझे नहीं समझ आया क्योंकि पहले तो $8 पे जब मैंने रखा था तो नहीं ठीक है हो सकता है उसने अपरा पैरामीटर से एडजस्ट किया एस्टीमेट सेल्स इसकी 85 बता रहा है ठीक है amazon2 पर है ड्रॉप इसके अंदर है प्राइस स्टेबिलिटी अब इसकी फोर बता रहे है कैसे बता रहा है द नंबर ऑफ सिग सिग्निफिकेंट फा प्लस परसेंटेज बाय बॉक्स ड्रॉप्स तो बाय बॉक्स के कितने ड्रॉप्स मिले हैं उसको उसके हिसाब से ये स्टेबिल स्टेबिलिटी का मतलब ये होता है कि अगर प्राइस वर चल रही है बहुत ज्यादा प्राइस फ्लक्ट हो रहा है तो वो स्टेबिलिटी नहीं है स्टेबिलिटी का मतलब यह होता है कि एक ही प्राइस चल रही हो ज्यादातर कंटीन्यूअसली एक ही प्राइस चल रही हो अगर ये $15 88 सेंटस का प्रोडक्ट है तो पिछले 30 डेज और 60 डेज के अंदर अगर प्राइस चेंज नहीं हुए और चार छ आठ या ज्यादा सेलर्स बैठे हुए हैं तो इसका मतलब प्राइस स्टेबल है ना वो सेलर आपस में लड़ नहीं रहे हैं कि यार मुझे बाय बॉक्स मिल जाए मुझे बायपास मिल जाए तो ये उस चक्कर की बात हो रही है लेकिन खैर अब ये देखें ये वो वाला इनका अपना जो स्मार्ट स्काउट का मामला था वो भी यहां पर आ गया है तो इससे क्या होता है कि आपको ये आईडिया नजर आ जाता है कि अच्छा जी ये सेल्स आ रही है य amazon2 नवंबर 2023 में यानी के पिछले साल इसके अंदर ऑफर काउंट बेसिकली टोटल यूज सेलर्स इसके जो थे वो 12 10 12 लेकिन उसके बाद ये दिसंबर के अंदर बढ़ गए हैं और उसके बाद से बढ़े हुए हैं ही तो ये इसका आपको एक आईडिया मिल जाता है ठीक है अब ये देखें प्राइस यहां पर कंटीन्यूअसली सिमिलर चल रहा है 151 के अंदर $16 एंड $12 सेंट था अभी नीचे गिरना अभी-अभी शुरू हुआ है वरना पहले तो ये प्राइस इसका काफी स्टेबल था तो यही चीज ये यहां पर ये खुद भी बता रहा है बाय बक्स प्राइस ब्लू कलर की लाइन ड सॉरी पर्पल कलर की लाइन मैं आपको बता रहा है और आपको एक आईडिया मिल जाता है तो ये एक्सटेंशन से आपको यह फायदा हुआ कि आपकी प्राइस कैलकुलेशन यहां पर हो जाती है और आपको एक अपॉर्चुनिटी स्कोर से ये मोटी मोटी चीजें सामने लाकर बता देते कि भाई ये ये मसले देख लो और ये मसले के हिसाब से अपना ये अपॉर्चुनिटी स्कोर क्रिएट करके आपको बताता है ऑफकोर्स ह्यूमन इंटरवेनर होती ही है ना आप इसके ऊपर आंख बंद करके भरोसा नहीं कर सकते कि जो ये बता रहा है सब कुछ सही है तो क्रॉस वेरीफाई करना बहुत जरूरी है वरना तो आप कहीं प गलत पैसे लगाए बैठे तो लगा बैठे तो फिर आपका नुकसान हो जाएगा तो उन सब चीजों से बचने की जरूरत होती है तो जनाब स्मार्ट स्काउट का ये एक टूल था जो मुझे बड़ा अच्छा लगा इससे एक हमें क्विक चीजें एक क्विक ग्लांस के अंदर चीजें मिल जाती हैं तो इसको एक्सप्लोर करना चाहे तो यहां से एक्सप्लोर करना इसको शुरू करें इसके अंदर बारह बहुत सारी चीजें जो मैं बता चुका हूं hp.org स्ट पे जाके आप इसको साइन अप कर सकते हैं 25 डिस्काउंट के साथ ईसप पीके का कूपन डाल दीजिएगा ना चले तो मुझे बताइएगा या स्मार्ट स्काउट वालों से डायरेक्ट राबता करें बोले जी मैं उफा के रेफरेंस से आया हूं वहां से यह ये कूपन डालना था नहीं चला है तो अगर वो ऐसा कुछ खुदान खस्ता अगर ऐसा कुछ होता है तो अलबत्ता ये बहरहाल सारी चीजें चल रही है ठीक हो गया तो सिंपल आपने बेसिकली मैं बोल के क्योंकि मैं इस वीडियो में अभी लिखने नहीं लगूंगा तो मैं यहां पे लिखता हूं जाके हुजैफा ओज स्ट स्काउट ठीक है आपने यहां पे जाना है जब आप जाएंगे तो ये आपको रीडायरेक्ट कर देगा स्मार्ट स्काउट के अभी अभी नहीं करेगा क्योंकि अभी तो मेरा अपना वो स्मार्ट स्काउट लॉगइन हुआ हुआ है जनाब तो आपकी सारी वीडियोस यानी कि पूरे सारे लेक्चर स्मार्ट स्काउट के हवाले से कंप्लीट होगा यहां पे मुझे जरूर बताइएगा कि आपको ये कैसे लगे आपको कितना उससे लर्निंग नॉलेज मिला है और मैं उम्मीद करता हूं कि आप इस पूरे कोर्स को इस वीडियोस को या लिंक्स जहां पर भी आप youtube.com प देख रहे हैं आप इसको शेयर जरूर करेंगे अपने नेटवर्क में अपने दोस्तों के साथ शेयर करें ये सारा कुछ फ्री था मैंने आपसे कोई चार्ज नहीं किया इसका और इंशाल्लाह आगे भी हम इसके लिए चार्ज नहीं करेंगे कंपलीटली फ्री और ये लेटेस्ट नॉलेज है 2024 के हिसाब से 2024 के हिसाब से उस टूल की मदद से हमें कितना कुछ सीखने को मिला हम बाकायदा ब्रांड रिपोर्ट्स बना रहे हैं हम बाकायदा स्कोप्स देख रहे हैं हमने ब्रांड हंटिंग नए तरीके से सीख ली हमने ब्रांड की रिसर्च कंपट एनालिसिस बहुत कुछ इसमें किए है इसमें इतनी सारी अपॉर्चुनिटी हैं अगर आप सीख के उसके ऊपर अमल करना चाहें तो बहुत सारा पैसा बनाया जा सकता है कैसे कि आप सिर्फ आपको amazon's को रिसेल करना ब्रांड्स को सर्विसेस देने के अंदर भी बहुत सारी मदद मिल सकती हैं तो आप इसकी मदद से एक फुल फ्लैश एजेंसी बना सकते हैं अपनी जिसके अंदर आप बहुत सारी सर्विसेस देंगे मैंने स्मार्ट स्काउट वालों से बड़ा सारा डिस्कशंस करके और आर्गुमेंट करके आप लोगों के लिए स्पेशली डिस्काउंट हासिल किया है वो है 25 का डिस्काउंट गन सब पैकेज आप उनका लें आपको 25 का डिस्काउंट मिल जाएगा प्लस प्लस उनकी वेबसाइट प जब आप जाते हैं तो सेवन डेज का ट्रायल मिलता है जबकि ये वाला लिंक मेरे लिंक से आप जो स्क्रीन पे आपके आ रहा है hp.org स्काउट आप यहां से जाएंगे तो आपको पूरे 30 डेज का यानी कि एक महीने का ट्रायल मिलेगा फ्री ट्रायल होगा और उसके बाद आपको 25 पर डिस्काउंट भी मिलेगा कैसा ही है आपको कोई भी नहीं देगा करके ये ये स्मार्ट स्काउट खुद आपको डायरेक्टली कभी भी नहीं देगा और किसी और के थ्रू भी आप ये हासिल नहीं कर सकते ये सिर्फ मैंने आपके लिए करवाया अल्हम्दुलिल्लाह तो इसको जरूर अवेल कीजिए और अपने इस लिंक को और इस कूपन कोड को जो इस ईएसपी पीके का कूपन कोड है वो जरूर शेयर कीजिए आगे लोगों में ताकि और लोग भी इससे फायदा हासिल कर सकें तो बस ये मुझे बताना था खुश रहिए और इस कोर्स को मुकम्मल करने के बाद शेयर जरूर कीजिएगा और लोगों को इसके बारे में और स्स panda.com के बारे में जरूर बताइएगा थैंक यू हां भाई क्या पढ़ लिया अभी तक ब्रांड रिलेशनशिप पढ़ लिया या डिस्ट्रीब्यूटर हंटिंग पढ़ लिया या ईईआई एन कैसे रजिस्टर करना है ये पढ़ लिया होगा एलएलसी कैसे फॉर्म करनी है यह पढ़ लिया होगा कुछ तो पढ़ा होगा जो पढ़ लिया ब्रांड्स के साथ जब रिलेशनशिप्स बनाने हैं या बात करनी है तो फोन कॉल्स पर काफी ज्यादा हम रिलाई करते हैं क्योंकि ईमेल करने में आपके इमोशंस नहीं होते जज्बात जाहिर नहीं होते हैं किसी से दोस्ती करनी है ना किसी भी शख्स से रैंडम तो ईमेल से दोस्ती इतनी आराम से नहीं हो पाएगी अनलेस कि आप उससे बात कर रहे हो चाहे फेस टू फेस कर रहे हो या फोन कॉल्स हो रही हो तो ईमेल से लिख लिखा के इतना आई मीन वो कोई शायर वाला मामला हो कोई पोइट हो बंदा तो फिर तो व कुछ भी कर सकता है लेकिन हम जैसे लोग तो नहीं कर पाते तो हमें लाजमी है कि हम फोन कॉल्स करें अच्छा फोन कॉल्स के स्क्रिप्ट वीएससी में मौजूद है वैसे भी लोगों के पास है अपनी भी बनाई हुई है आप लोगों ने तो आसान तो है कि चले जी ईमेल उसको पढ़ के समझ ले कर ले लेकिन इसके अंदर और भी बहुत सारी चीज हैं जिसके अंदर हमें यह समझना चाहिए कि फोन कॉल या बात की कैसे जाती है हम पाकिस्तानी पाकिस्तानी लोग जो हैं क्योंकि हमारे स्कूल में कम्युनिकेशन लेवल के ऊपर चीजें बहुत आसानी से समझाई नहीं जाती या ऐसी ऐसी इंफॉर्मेशन हमें नहीं दी जाती कि अच्छा जी बात करने के एटीकेट्स क्या है तरीके क्या है बात करने के सिंपल किसी से भी चाहे कोई सामने वाला शख्स उम्र में आपसे बड़ा हो छोटा हो या किसी रुतबे का मालिक व्ट सोवर तो हम इसको थोड़ा सा मेरा जो यह एक्सपीरियंस है वो स्पेशली मैं बहुत ज्यादा लंबा अरसा नहीं रह पाया यूएस में कोई डेढ़ साल के करीब में रहा लेकिन उसमें मैंने बात करना कम से कम बड़ा अच्छा सीख लिया इ लोगों से तो यह कॉल स्क्रिप्ट मैंने सामने रखी है लेकिन मैं इसको बहुत ज्यादा यूज नहीं करना चाहता लेकिन मकसद यह है कि हम थोड़ा सा इससे भी रेफरेंसेस ले ले तो पहली अच्छा मैं कुछ चीजें मैं बात करके भी दिखाऊंगा सर्टेन एरियाज में उस इस वीडियो को लाजिम है कि आप कम से कम तीन से चार दफा देखें मेमराइज करें वो बातें जो मैंने समझाई है कि क्या करना चाहिए बात करते वक्त मिसाल के तौर पर आप पहली दफा कॉल कर रहे हैं आपको अगले बंदे का नाम ही नहीं पता जिसने फोन उठाया है उसका नाम नहीं पता जिसने फोन फोन कॉल आंसर की है तो आप नॉर्मली क्या कहते हैं कैसे आप इनसे इंट्रोड्यूस करवाएंगे अपने आपको मैं कॉल करूंगा लेट्स सपोज मैं अपने आपको अली कॉल करता हूं जब मैं किसी से बात कर रहा होता हूं पहली दफा में क्योंकि हुजैफा पूरा नाम प्रोनाउंस करना उनके लिए मुश्किल होता है और दूसरी बात मैं समझता हूं कि जरूरत नहीं है इस हाय हाउ आर यू माय नेम इज अली ए आईम कॉलिंग फ्रॉम पैसिफिक गुड्स एलएलसी आ वांट टू स्पीक टू सम बडी हु मैनेस और डील्स इन द ट्रेड अकाउंट्स अच्छा अब हुआ क्या कि मैंने यह बात कर दी और मैंने हाउ आर यू पहले पूछा था लेकिन हाउ आर यू करने के बाद मुझे रुकना चाहिए था तो ये थोड़ा सा मेरा सेंटेंस गलत हुआ हाय हाउ आर यू अब सामने अगला बंदा है या बंदी है तो वो आपसे कहेगा आई एम वेरी वेल हाउ आर यू हाउ अबाउट यू या कुछ भी इस तरह से सवाल वो रिटर्न क्वेश्चन सिमिलर होगा तो मैं कहूंगा जी आईम वेरी वेल थैंक यू सो मच फॉर आस्किंग अब थैंक यू सो मच फॉर आस्किंग का जरूरत हम लोग मैंने देखा है पाकिस्तान में हम यह यह फ्रेज इस्तेमाल नहीं करते जी अल्हम्दुलिल्लाह बहुत शुक्रिया बहुत शुक्रिया में हमने बात खत्म कर दी कि जी आपने उसका मतलब शुक्रिया कहने का मकसद भी यही था कि आपने पूछा उसका शुक्रिया लेकिन हम वो पूरी बात कहते नहीं है बट ट्स ओके वो पाकिस्तान का बात करने का तरीका है वहां पर तरीका यह है कि या अच्छा लगता है आप उसको बताए कि आप किस लिए शुक्रिया अदा करें आई एम वेरी वेल थैंक यू सो मच या आई एम वेरी वेल थैंक यू सो मच फॉर आस्किंग सॉफ्ट टोन में हमने डांटना नहीं है बात करते वक्त हम जब बात करते हैं तो आपका टोन सॉफ्ट होना चाहिए सॉफ्ट टोन का मतलब यह नहीं है कि आप आप खुदान खस्ता भीक मांग रहे हैं आप आज से बात करना वो तो खैर हम कहते हैं अल्लाह ताला को भी पसंद है आजिज से बात करना थोड़ी सी नरम मिजाज रखना तो उस लेवल पर बात करें ताकि अगले बंदे को यह पॉजिटिव वाइब्स आए आपसे अगर आप हार्ड टोन में बात करेंगे या जरा सा भी गुस्सा महसूस हुआ रूडसक हो गई सामने वाले को तो वो उसको नेगेटिव वाइब्स आना शुरू हो जाएंगी यह होता है और ये कम्युनिकेशन लेवल प ये चीजें जो लोग कम्युनिकेशन पढ़ते हैं या उसमें उन्होंने काम किया उनको ज्यादा पता होगा खैर मुझसे भी लेकिन इतना बेसिक चीजें हैं जो मैं समझता हूं कि हमें इस पर काम करना चाहिए तो अपने टोन को सॉफ्ट रखें अच्छा मैंने यह भी देखा है कि पाकिस्तान के अपने अंदर बहुत सारी लैंग्वेजेस भी हैं और बहुत सारे लैंग्वेजेस के साथ-साथ टोनस भी हैं अब एक साहब पंजाबी हैं तो नो ऑफेंस में खुदान खस्ता कोई पंजाबियों या किसी रेसिजम लेवल पर बात नहीं कर रहा लेकिन चूंकि वो टोन है बात करने का तो पंजाबी या साउथ या पंजाब की तरफ अगर जाए अपर की तरफ जाए नॉर्थ की तरफ सॉरी तो मैंने देखा है कि लोग जो है वो काफी ज्यादा टोन इनकी हाई होती है आई वास कॉलिंग यू आई वास टॉकिंग टू यू तो वो वास वो वास है आई मीन आपको उस पर काम करना पड़ेगा अगर किसी से बात करेंगे तो आप डायरेक्टली उससे नहीं क कैन आई स्पीक टू माइकल जैक्सन यह टोन यह गलत है यह टोन अगले बंदे को पता चल गया कि जी आप इस दुनिया उसकी दुनिया के तो नहीं है आपको चाहिए जी कैन आई स्पीक टू माइकल जैक्सन प्लीज सॉफ्ट टोन एक्सेंट काफी चेंज हुआ मेरा मेरे भी बात करने में डिफरेंसेस आ रहे हैं पाकिस्तान में मैं बात करूंगा किसी पाकिस्तानी से उर्दू में बात करूंगा तो डि डिफरेंट तरीके से बात करूंगा लेकिन अगर मैं किसी अमेरिकन से बात कर रहा हूं तो मैं इस लेवल पर बात करूंगा या ब्रिटिश से भी बात करूंगा लेकिन क्योंकि मैंने मैंने कहा कि मैं यूएस में ज्यादा टाइम रहा कंपेरटिवली यूके के तो मैंने यूएस का एक्सटेंट थोड़ा सा कैप्चर कर लिया है अच्छा मेरे बच्चों ने ज्यादा कर लिया है क्योंकि वो स्कूल में भी पढ़े हैं वहां के तो उनसे भी बात होती रहती है तो वो थोड़ा सा मेरा मेरा एक्सेंट जो है वो बेहतर करने की मुझे उन्होंने पहले जमाने में बड़ी मदद की है तो इससे हुआ क्या कि अ आपकी लैंग्वेज सॉफ्ट स्पोकन आप हुए और टोन और जो प्रोनंसिएशन है उसके ऊपर खास ख्याल रखना है वाज का मतलब वाज है वाज नहीं है लट का मतलब लट है लाट नहीं है पॉडकास्ट बोलेंगे तो पॉडकास्ट पॉडकास्ट नहीं होगा बहुत ख्याल रखना है आपका लहजा बता रहा है कि आप क्या हैं और आप कौन है बेशक आप पढ़े लिखे हैं लेकिन अगर आपका टोन आपकी टोन इस तरह की होगी या प्रोनंसिएशन गलत करेंगे तो अगले बंदे को पता चल जाता जी यह कोई और दुनिया का ही है अनलेस कि वो आपसे मिला हो आपसे उसकी दोस्ती लग गई हो तो फिर तो वो टोन से उसको फर्क नहीं पड़ता लेकिन जब पहली दफा आप किसी से बात करते वो कहते है ना फर्स्ट इंप्रेशन इ लास्ट इंप्रेशन तो अगर आप फर्स्ट इंप्रेशन में इस तरह से बात करेंगे तो जाहिर सी बात है वह आपके लिए काम चीजें नहीं करेंगी फिर से एक दफा मैं करता हूं कोशिश हाय हाउ आर यू आई एम वेरी वेल थैंक यू फॉर आस्किंग कैन स्पीक टू माइकल जैक्सन प्लीज अब वो सामने से पूछेगी कि अच्छा मैंने माइकल जैक्सन क्यों क एग्जांपल है मैं समझ अब ये अजूम कर ले कि मुझे नाम पता है फॉर एग्जांपल मैंने लिंकन पर जाके वीपी ऑफ सेल्स का नाम निकाल दिया है अच्छा नाम के अंदर भी ख्याल रखें बाज औकात कुछ नाम के प्रोनंसिएशन कंपलीटली डिफरेंट होते हैं पाकिस्तानी को अगर मैं लिख के बताऊं एक नाम है एस एस इन सिंगापुर ई एस इन इंग्लैंड ए ए एस इन एप्पल एन एस इन नाइजीरिया फॉर एपल यह हो गया एस ई ए एन आप रेगुलर एक पाकिस्तानी आदमी से क्या पड़ेगा सीन आप क जी सीन य नाम है एक्चुअली य नाम है शॉन अमेरिका में यूएस में वह इसे शोन कहेंगे कॉमन सेंस है उनको पता है कि शोन लिखा हु ये अब आप कहेंगे जी शोन लिखना है तो शन लिखे फिर सीन क्यों लिखा है जी ऐसा ही है नाइफ के अंदर के एक्स्ट्रा लगाते हैं जी क्यों लगाते हैं जब के साइलेंट है तो तो है जी ऐसी पखड़ी का नाम अगर आपको पता चल गया है तो नाम को उसका तरीका बड़ा सिंपल है ग ट्रांसलेट प जाएं ग ट्रांसलेट में इंग्लिश वाला ट्रांसलेटर ही ले उसमें वह नाम को कॉपी कर दें या नाम लिख दें और उसमें नीचे आइकॉन आ रहा होगा स्पीकर का उस परे क्लिक करेंगे तो वो अमेरिकन एक्सटेंट के अंदर उस नाम को बोल देगी या पुकार लेगी अब बीच में इसी तरह मेरे पास एक नया नाम आता है जी माइकल जैक्सन आप आपका प्रोनंसिएशन कैसा है मेरा प्रोनंसिएशन कैसा है वो डिफरेंट है माइकल जैक्सन काफी कॉमन नाम है इसलिए लोगों को प्रोनंसिएशन सेम होगा लेकिन अगर कोई नया नाम है जैसे बैरेट तो बैरेट ऐसे नहीं कहूंगा मैं मैं कहूंगा बट हाय बैरेट क्यों क्योंकि मैंने मुझे भी पता था ऑनेस्टली मैंने उसको ग ट्रांसलेट ट्रांसलेटर पर जाके डाला बैरेट और मैंने वहां से उसको उसको स्पीक करवाया वॉइस से तो उसने स्पीक जिस तरह किया मैंने उसको दो से तीन दफा सुना और मैंने उसकी प्रैक्टिस कर ली अच्छा जी बैरेट हाई बैरट अगर कोई नया शख्स होगा तो वो पड़ेगा बैरेट इस चीज का ख्याल रखें कि नाम अगर आपको पता है तो नाम को पहले प्रोनंसिएशन करना सीख ले मेरे नाम को अगर आप गलत लिखेंगे या गलत प्रोनाउंस करेंगे मुझे बुरा लगेगा नाम के साथ मजाक बर्दाश्त ज्यादातर लोग नहीं करते स्पेशली मैं आप आपसे मुखातिब हूं और आपका नाम सही से ना लिखूं या ना बोलूं या ना पुकारूं तो आपको भी बुरा लगेगा इनफैक्ट पहली फर्स्ट इंप्रेशन में नेगेटिव इंपैक्ट आपके ऊपर आ जाएगा मेरी तरफ से कि यार मेरा नाम तो बाद बंदा सीधा ले नहीं रहा इससे मैं क्या बात करूं आगे ऐसा ही है इस चीज़ का खास ख्याल रखना है आपने कि आप नाम के अंदर गलती ना करें नाम अगर बात कर रहे हैं तो पहले सीख लें कि नाम उसका पुकारा जाता कैसे है अगर नहीं पता तो फिर google2 दोनों डिफरेंट है अगर वहां पे नहीं है तो कहीं और से ढूंढ लें कोई ऐसा अ वॉइस का वो जिसमें यूके के एक्सेंट में हो अगर आप यूके के सप्लायर से बात कर रहे हैं तो फिर उस उनके नाम की प्रोनंसिएशन में फर्क हो सकता है तो थोड़ा सा समझे अगर आपको डेविड डेविड बोलना है जेनिफर बोलना है फमल जेनिफर जेनिफर अब एक टिपिकल पाकिस्तानी पहली दफा कहेगा तो जेनिफर ऐ जेनिफर हाय जनिफर या हाय जनी हाय जनी भी कह देते हैं तो भी ठीक है तो बहुत सारे नामों के अंदर बहुत सारी चीज है सिखाने का यह बताने का बात मकसद यह है कि आप लोगों की कल फेल ही इसलिए हो जाएगी पहली बार में कि अगर आपने नाम ठीक नहीं लिया और पहली बार में जब बात करते हैं तो बात कहने के बाद उसको भी बात करने का मौका दें इंतजार करें पॉज ले पॉज लेने का मकसद यह है कि आप कह के रुक गए थोड़ा सा पॉज लिया अगर उसने आपसे कोई सवाल किया तो एक दो सेकंड का पॉज लेकर जवाब दे यह मेक शर इससे होता है कि अगले की बात मुकम्मल हो गई अगर उस की बात हो सकता है वह अगले दो सेकंड में अपनी बात के अंदर और कुछ ऐड करना चाहे और आपने बोल बोलना शुरू कर दिया तो उसका मतलब उसकी बात कट गई अब यह भी बुरा लग जाता है कि जी ये तो बात काट रहा है बात काटने की कोशिश हरगिज हरगिज ना करें यह बहुत बुरे एटिकेट्स है पाकिस्तान में भी नहीं करें अगर अपने वालदैन से बात करें अपने किसी उस्ताद से बात करें बड़े से बात करें बात कभी भी मत काटे किसी की हमेशा सुने बेशक आपको उस बात को पूरा मामला पहले से ही पता हो लेकिन अगर आप काट के बोलेंगे अच्छा अच्छा सबर मुझे तो पता है ये बात बुरा लगता है डजन मेक सेंस एटीकेट्स नहीं है तो वो एटिकेट्स को समझे बात पूरी होने दें उसके बाद दो सेकंड का पॉज ले फिर बोले आप भी जब बात करेंगे आप अपनी बात मुकम्मल करेंगे तो याद नोटिस कीजिएगा कि वो लोग भी पॉज लेंगे वो इंतजार करेंगे कि आपकी बात मुकम्मल हो गई एक या दो सेकंड का पॉज लेकर फिर वो बात कर करना शुरू करेंगे करेगा या करेगी जो भी शक् सामने होगा आपके तो यह इंपोर्टेंट है कि आप इसको समझे अच्छा अब वो आपसे कह देता है कि जी ना अननेली वी डों अलाउ सेलिंग न एन और वो यह भी कह सकती है कि जी आईम सॉरी बट वी आर नॉट टेकिंग न्यू डीलर्स न्यू लर्स फॉर ऑनलाइन मार्केट प्लेस राइट नाउ अच्छा मैं क्या करूंगा ओके ट्स परफेक्टली फाइन नो प्रॉब्लम आई कंपलीटली अंडरस्टैंड आई हैव सीन फ्यू ् ऑन योर अन लिस्टिंग ड यू नो दैट योर लिस्टिंग इज हैविंग दिस मेनी नेगेटिव रिव्यूस एंड नोबडी इज टेकिंग केयर ऑफ देम ओ रियली अब वो समझ ओ रियली या ऑफ कोर्स आई हैव गन थ्रू द लिस्टिंग्स एंड आई नो देयर आर सेवरल क्वेश्चंस एन आंसर नोबडी इ आंसरिंग द क्वेश्चंस ऑफ र फॉर योर प्रोडक्ट फ्रॉम द कस्टमर्स मेरा बात करने का एक्सटेंट कोई बहुत अच्छा अमेरिकन नहीं है लेकिन एट सम पॉइंट मैंने उसको ढाल लिया है बड़ा क्लोज मैंने कर लिया है आई मीन बहुत ज्यादा क्लोज भी नहीं लेकिन है मुझसे अंग्रेज बात करेगा तो मैं उसी की तरफ बात करूंगा अगर मुझसे कोई पंजाबी बात कर लेता है तो मैं अक्सर बशत पंजाबियों जैसी ही बात कर लेता हूं क्योंकि मैं जहां रहता हूं वहां का एक्सीडेंट कैप्चर कर लेता हूं यह शायद डिफॉल्ट खलत है मेरे अंदर मैंने ऐसा नहीं है कि मैं कोशिश करता हूं कोशिश नहीं करता यह खुद ही हो जाता है मेरे साथ तो मैं थोड़ा सा मेरी इंग्लिश खराब भी इस वजह से हो गई कि मैं ब मैं मलेशिया में जब रहा तो मैंने मले लैंग्वेज के उनके एक्सेंट भी कैप्चर कर लिए थे तो मेरी इंग्लिश काफी ज्यादा खराब भी हुई इस वजह से लेकिन चूंकि मैं वापस फिर उसके बाद यूएस चला गया तो यूएस में फिर मेरी इंग्लिश काफी ज्यादा बेहतर भी हुई इनफैक्ट एक्सेंट भी मैंने कैप्चर कर लिया तो जब य इन लोगों से बात करते हैं तो ये चीजें बड़ी इंपॉर्टेंट है अब वो कहता है कहती है कि जी डू यू हैव एनी ब्रिक एंड मोटर स्टोर अब ब्रिक एंड मोटर कहलाता है पाकिस्तान में कहते हैं ब्रक एंड मोटार ब्रक एंड मोटार नहीं है ब्रक एंड मर्डर अब वो मोटर भी इस तरह बोलेगी कि आपने अगर सही से नहीं सुना तो आपको पता ही नहीं चलेगा उसने बोला क्या है अगर आप इंग्लिश मूवीज बॉलीवुड की देखते हैं और बगैर सब जो सबटाइटल्स के उसको देख लेते हैं और समझ भी लेते हैं तो आपकी लिसनिंग स्किल्स बहुत अच्छी हो सकती है अगर तो आप उसको किसी से जब इंग्लिश मूवीज देखते हैं ना फॉर एग्जांपल तो अगर उसकी लिसनिंग स्किल्स को बेहतर बनाने का तरीका यह होता है कि उसके लिप्स को भी देखें साथ अगला बंदा क्या बोलर उसके लिप्स से आपको पता चल जाएगा कि वो क्या बोल रहा है अगर आपने सही से नहीं सुना लेकिन आपने उसकी चकि लिप्स देखनी है तो आपको अंदाजा भी हो जाता है कि आप उसे रिकॉग्नाइज कर लेते हैं कि वो क्या बात कर रहा है या कर रही है तो इसलिए अब चूंकि फोन है फोन के ऊपर तो आप देख नहीं सकते अगले बंदे को इसलिए आपको ज्यादा फोकस करना पड़ेगा अपने कानों पे कि वो क्या कहता है या कहती है ब्रक एन मर्डर स्टोर ओके अब आपने जवाब देना है इसका तो चकि वो हमने ब इसकी बात की है लेकिन मैं कैसे जवाब दूंगा मैं रिपीट अपने अपने पल्ले से कर देता हूं वी डू हैव ए कपल ऑफ वेयरहाउसेस इन द यूएस यूएस नहीं सॉरी गल वी डू हैव ए कपल ऑफ वेयरहाउसेस इन कैलिफोर्निया वन इन सकट एंड द अदर वन इज अवाइन विल दैट बी ओके विद यू गाइस बिकॉज वी डू शिप टू आवर कस्टमर्स डायरेक्टली वन वी सेल फ्रॉम द वेबसाइट एंड वी डू शिप आउट ऑफ वेर हाउसेस अच्छा इसमें क्या हुआ कि मैंने क्या कोशिश की मैंने कहा जी मेरे दो वेर हाउसेस है मेरे पास मैंने यह नहीं कहा कि जी मेरे पास ब्रेक एंड मोटर नहीं है द मोमेंट आपने नो कहा वहां उसके ट्रिगर हो गया कि अच्छा जी ये ये क्वालिफाई नहीं करता हमारी रिक्वायरमेंट प लेकिन मैंने उसको घुमाया मैंने उसको कहा कि उससे पूछा डू यू हैव एनी ब्रक एंड मोटर स्टोर फ्रॉम वेर यू विल बी सेलिंग मैंने यह रिप्लाई किया यस वी डू हैव ए कपल ऑफ वेयरहाउसेस इन द स्टेट ऑफ कैलिफोर्निया एंड वी डू शिप टू आवर कस्टमर्स डायरेक्टली वंस वी सेल द प्रोडक्ट्स ऑन द वेबसाइट नो निकला कहीं भी नहीं मैंने नो कहा ही नहीं मैंने यस ही कहा अब आप कह रहे आप ये भी कह सकते आपने झूठ बोला लेकिन झूठ नहीं है यह फैक्ट है जी मैंने वेर हाउसेस की बात कर दी अच्छा कोई यह कहता है कि वेर हाउस कहां से लाए तो मैंने प्रप सेंटर के वेर हाउस की बात की है लेकिन मैंने उसे नहीं बताया कि प्रेप सेंटर मैंने कहा व ड हैव कपल र हाउस इन द स्टेट ऑफ कैलिफोर्निया जैसे आप किसी स्टेट की बात करें अगर आप लवे की बात करें वायोम की बात करें नॉर्मली आप यह नहीं कहते कि जी इन वायोम हम ये ये लोग इस तरह से प्रोनाउंस बात करेंगे तो से इन द स्टेट ऑफ आम स्टेट ऑफ डेलावेयर इन द स्टेट ऑफ कैलिफोर्निया अब डेलावेयर बोलने का इनका तरीका है डेलावेयर और हमारा डेलावेयर बोलने का तरीका डेलावेयर फर्क आ गया नजर बड़ा क्लियर नजर आएगा तो फर्क एक्सेंट के फर्क इस तरह आते हैं उससे इन महसूस होता है कि बंदा किस लेवल की बात कर रहा है कहां कहां का रेजिडेंस हो सकता है अब जाहिर सी बात है उनकी किसी स्टेट का नहीं है तो फिर तो उनके लिए मुश्किल होगा जज करना ठीक है जी तो यह बाकी इसके अंदर तो काफी सारे सवाल है खैर मैं सारे सवालों को गो थ्रू नहीं करूंगा मेरा बताने का मकसद यह था अच्छा इसमें ऐसा भी होता है कि आपको जब आप जैसे मैं बैंक्स में कॉल करता हूं मेरे बैंक अकाउंट है मैं वहां कॉल करता हूं तो वो लड़की से मैंने कहा कि जी यह ट्रांजैक्शन मुझे चेक करनी है मैं आपको एग्जांपल दे रहा हूं इन लोगों के इन लोगों की मेंटालिटी क्या है मैं लड़की से किसी बात कर रहा हूं उनसे मैंने कहा जी मेरी फला ट्रांजैक्शन के अंदर यह प्रॉब्लम है या मुझे डिस्प्यूट फाइल करना है तो वो कहती है कि जी हाय सर प्लीज गिव मी सेकंड एंड आल गेट द नेसेसरी फॉम्स टू यू इ इन वाइल और इन मोमेंट शर नो प्रॉब्लम आ वेट अब इस दौरानी में जब व काम कर रही है अपने कंप्यूटर पर कुछ और मैं होल्ड कर रहा हूं सिर्फ वेट कर रहा हूं और अगर मुझे उसने म्यूजिक पर नहीं डाला कॉल न न ऑन होल्ड है उससे बात हो रही है तो वो बीच में कहीं कुछ लेकर आएगी हाउ वास र डे क्या बैंकर्स ने हमारे लोगों ने कभी रिसेप्शन से पूछा सर आपका दिन कैसा गुजर रहा है नहीं यह इनकी कम्युनिकेशन स्किल्स है वो अचानक से बैठे बैठे पूछेगी हाउ र डे और अगला मैं उसको जवाब दूंगा या द वेदर अमेजिंग बन ंग सस द मॉर्निंग ओ रियली फिर व बात शुरू हो गई अब यह थोड़ी सी कैजुअल टॉक चली गई कि हा जी बारिश हो रही है या व्ट सोवर या कुछ लोग कुछ भी कह देंगे मैं कुछ भी कह दूंगा मेरी बेटी सु मार थी अल्ला ना करे तो मैं उसको लेके डॉक्टर के पास गया था तो वो उस लेवल पर फिर बात चली रियली हाउ शी नाउ तो वो कन्वर्सेशन उस लेवल पर जाती है और यह कन्वर्सेशन ब्रांड्स के साथ भी होगी आप उससे भी पूछेंगे हाउ वाज योर डे और फिर वो बताएगी वो उसको रोने रोने होंगे तो रो लेगी वो और आपने अगर रोने थोड़ा सा उसको आपने सेहलाना है अगर खुदान कास्ता उससे कोई इस तरह की बात की कि जी नहीं मेरी तो तबीयत खराब थी तो अगर उसने कहा जी या फी सिक इन द मॉर्निंग तो मैं कहूंगा ओ रियली हाउ हाउ आर यू फीलिंग राइट नाउ फिर वो कहेगी अच्छा जी एज आई एम फीलिंग गुड ओके ट्स कूल ट्स परफेक्ट आसम आसम का मतलब यहां पे ऑसम बोलते हैं आसम तो ये ये चीजें हैं थोड़ा सा कॉल्स करें आई मीन इस लेवल इस बात को इस वीडियो को बार-बार देखें इसमें मैंने टूटी फूटी चीजें बताई है लेकिन एंड ऑफ डे अगर आप ये पीसेज जॉइन कर लेंगे पजल पुट टुगेदर कर लेंगे तो आपकी कॉल बहुत सक्सेसफुल हो जाएगी आपकी प्रोनंसिएशन अच्छी होनी चाहिए आपका लहजा सॉफ्ट स्पोकन होना चाहिए ज्यादा ऊंची बहुत ही ऊंची आवाज में बात ना करें लेकिन बहुत धीमी धीमी आवाज में भी बात ना करें अगर आप आपके आप जब एक मूवी देखते हैं तो आप अपने लिसनिंग स्किल्स के हिसाब से अपने टीवी का वॉल्यूम सेट करते हैं कि जी मुझे बहुत ऊंचा भी नहीं सुनना बहुत नीचा भी नहीं सुनना मेरे कान कितना बर्दाश्त करेंगे उतना मैं सुनूंगा तो इस चीज का ख्याल बात करते वक्त हमें खुद रखना होता कि अगले के कान पर आप बहुत ज्यादा भारी ना पड़ जाए या बहुत ज्यादा लो ना हो जाए कि उसको सुनने में फिर अच्छा क्या कह रहा है कान लगा के ऐसे सुनो ऐसा ना हो तो आई होप दिस वर्क्स थोड़ी सी लंबी हो गई लेकिन मैं चाहता था कि यह डिटेल आप लोगों को मिले और क्योंकि मैं बहुत अरसे से जब भी मैंने कॉल्स की मैंने इन चीजों को रखा है मैं एक्सेप्ट करता हूं कि मेरी कोताही मुझे य ये वीडियो पहले ही रिलीज कर देनी चाहिए थी पहले ये चीजें बता देनी चाहिए थी मगर स्टिल दे रहा है दुरुस्त मैं समझता हूं अभी भी बहुत वक्त है बहुत काम हो सकते हैं ब्रांड्स के साथ दोस्ती इसी तरह लगेगी उनके साथ बात करें सॉफ्ट स्पोकन रहे और थोड़ा सा कैजुअल टॉक्स इस तरह की होती है कि अगर वो जबरदस्ती नहीं घुस नी के जी काम की बात हो रही है तो बीच में आपने पूछ लेती हाउ इ द वेदर या हाउ इ योर डे लेकिन अगर कोई बात बीच में ऐसी निकली है या होल्ड प है बात तो आपने चले जी बात को कंटिन्यू करने के लिए मुखातिब कर लिया और दोबारा यह बात इस तरह की बात छेड़ दी तो ठीक है बहुत शुक्रिया इसको देखने का और जी जैसे जैसे मुझे चीजें इंशाल्लाह इसमें आती है तो मैं जरूर इसको वो करूंगा यह स्क्रिप्ट जो है वो वीएससी में मौजूद है वीडियो सक्सेस कैंप में और आपको ये वहां से मिल जाएगी इसके अंदर काफी सारे क्वेश्चंस है एक मैंने फिलिपिनो जो हमारी कॉल्स करती हैं खातून उनकी भी मैं मैंने वीडियो डाली हु है रिकॉर्डिंग वॉइस कॉल की पूरी तो वो भी जरूर सुने और उससे भी बड़ी आपको हेल्प मिलेगी बहुत शुक्रिया सलाम वालेकुम मया एंड आई एम कॉलिंग एन बफ एलसी एंड आई एम कॉलिंग टू ओपन अ होल सेल अकाउंट कैन यू सेंड मी एन एप्लिकेशन एन प्राइस लिस्ट ओके यस ऑफ कोस अग्र रा ंक यू सोच नाउ कै यू ल मीय amazon's पॉलिसी ओके आई अंडरस्टैंड य य यू यू डों नीड न यू डोंट नीड एनी मर सेल्स आई मीन आन सेलर्स इन फैक्क आई फील स्ट्रांग्ली दैट यू नीड म बेटर ऑफ विद फ्यू सेलर्स एंड आईडियली जस्ट टू सेलर्स ू हैव योर ब्रंड बेस्ट इंटरेस्टेड हार्ट राइ वव यू थॉट अबाउ द रियस वेज द अ सेलर कड एड वल्य टू र ब्रंड प्रेजेंस न अन ओ आई अंडर य न दस मेकर व न प्रम वि द ओके ओके सो आम जस्ट गोइंग टू टेल यू व्ट इज द बेनेफिट ऑफ दिस वन ओके बज अनलाइक मोस्ट अजन सेलर्स डोंट लिफ्ट अ फिंगर टू एड वल्य टर ब्रंड आवर कंपनीज गोल इज टू बिकम अ ट्रस्टेड एडर एंड ऑथराइज रेसलर एंड वी हैव अ नंबर ऑफ रिली ग्रेट रेफरेंसेस इन दिस गार्ड डू यू थिंक द वड बी समथिंग योर कंपनी वड वांट टू नो मोर अबाउट वेल आई वाट टू मेक श आई अंडरस्टैंड योर आंसर ओके सो यर सेइंग द यू डोंट थंक र कपनी वड वांट टू लेर्न अबाउट हाउ वी है हेल्प नरस अ बंस द सॉल्व ल सर्ट्स ऑफ अजन रिलेटेड प्रॉब्लम्स वस दे ऑथराइज अस टू बिकम वन ऑफ देर अजन सेलर्स ओके ओके वल इन रेगार्ड्स टू दैट आई कैन गो अहेड एंड प्रेपर अ लिस्टिंग फिसी रिपोर्ट फ अ पोल सप्लायर वी जनरेट अ रिटन रिपोर्ट दैट कवर्स और एनालिसिस ऑफ र द फॉलोइंग द एरियाज ऑफ यो प्रोडक्ट लिस्टिंग दैट वी नीड इंप्रूवमेंट एंड देन द एरियाज व वी बिलीव योर कपेट आर आउट मार्केटिंग यू द अडजिंग फूट प्रंट फ फम एनी कैंपेन्स बींग रन बाय योर करेंट सेलर्स एंड हा व थिंक इट कुड बी इंप्रूव राइ ड यू थिंक दैट दिस इ समथि द वन ऑफ र मैनेजमेंट टीम वड वांट टू सी और वेल इफ सो वड यू हेल्प मी टू कनेक्ट विद देम फॉर अ शोर्ट कॉल सो दैट आई कन आ अ फ्यू क्वेश्चंस बफर वी इन्वेस्ट द टाइम इन हैविंग आ एनालिस्ट ग्रेट रिपोर्ट आई रिली अंडरस्टैंड यू आर नॉट द डिसिज मेकर हिर न अ ओके उ अ ओके ओके ल राइट ल राइट आई अंडरस्टैंड अ सो कैन यू टेल मी हाउ यू सेलेक्ट र सेलर्स सो ओके ल राइ उ ल राइट अ ओके अ ओके राइट वेल नो प्रॉब्लम सो आई रेगुलरली टॉक ट don't वांट एनी म amazon's don't वां टू इंक्रीस सेल्स एलिमिनेट प्रॉब्लम्स एंड इंप्रूव ओवरल परफॉर्मंस सो इफ दिस इज हाउ यू फील आड लाइक टू ऑफर य टू डू समथिंग फॉर यू ओके ओके सो स हिय इज द थिंग वी हैव अ रिपोर्ट द वल वी कॉल अ लिस्टिंग एफिशिएंसी रिपोर्ट एंड इन दिस रिपोर्ट वी प्रोवाइड यू विथ आवर एनालिसिस ऑफ द एरियाज ऑफ योर प्रोडक्ट लिस्टिंग दैट नीड इंप्रूवमेंट एंड देन द एरियाज व वी बिलीव योर कपेट आर आउट मार्केटिंग यू एंड देन द अडजिंग फूट प्रंट फ एनी कपेस बी रन बा र करें सेलर्स एंड हाउ वि थंक इट कड बी इंप्रूव ओके ल राइट सो व आई एम हैप्पी टू क्रिएट द रिपो आ एक्सपें एंड ऑ आई ए इ द यू ग मी ए opportunity's [संगीत] एंड एनी अदर स् होल्डर्स वड हैव अ से इन वेदर और नॉट टू अप्रूव आ अकाउंट एप्लीकेशन इज दैट फेर ओके ल राइट ल राइट थैंक य ओके ओके ल राइ थंक यू सोच सो आईम लुकिंग फरड फर द नेक्स्ट कल ओके आ लुकिंग फरड टू टक टू समवन द इ इन चार्ज ऑ मेकिंग ओके ब थक य सो मच फ र टाइम आ ट ओके हैव अ ग्रेट डे देन बाय सो इसमें हम बात करेंगे ि के ऊपर बिजनेस रिलेशनशिप्स के ऊपर जिसमें हम कहते हैं कि जी ब्रांड्स के साथ अकाउंट्स बनाते हैं तो क्या-क्या चैलेंज हैं सबसे बड़ा मसला स्पेशली जो लोग इस पर काम कर रहे हैं अब चाहे वह खुद करते हैं इन्हें बहुत जरूरी है कि यह इस सेक्शन के ऊपर ज्यादा काम करें क्योंकि यह आपके लिए आगे चलके एसेट बनता है और एसेट इन अ सेंस के जितनी जो मेहनत आप इस एक किसी एक ब्रांड के ऊपर जब आप करते हैं तो जब उसका जो रिजल्ट आपको मिलेगा उसका जो फायदा आपको होगा वह उससे हर कोई फैज आब नहीं हो सकेगा यानी कि दूसरे सेलर्स तो दूसरे सेलर्स आ नहीं पाएंगे उस लिस्टिंग के ऊपर और आपने जब वो अकाउंट हासिल कर लिया उस के साथ अच्छा प्रोडक्ट का तो इसका मतलब य हो जाएगा कि आप एक लंबे अरसे तक या लाइफ टाइम या एस लोंग एस बहुत पार्टीज आर हैप्पी आप उसे लाइफ टाइम के ऊपर चला सकते हैं तो सबसे पहले हम बात करते हैं यूएसपी यानी के वैल्यू एडिशन यूनिक सेलिंग पॉइंट मेरा जो कंसर्न है व यह है कि रिलेशनशिप्स बनाने पर फोकस करें ना कि पहली जो मुद्दा हम सामने लेकर आ जाते हैं ना कि अच्छा जी मुझे इससे प्रोडक्ट मिल जाए मैं वह होंगे आपके आगे सारे काम हो जाएंगे आपको वोह ब्रांड डिस्काउंट भी देगा आपके सा आपके [संगीत] amazononline.in ब्रांड की एक प्रोडक्ट हो किसी ब्रांड की 10 प्रोडक्ट हो 50 प्रोडक्ट हो अब जितना बड़ा ब्रांड है उतनी ज्यादा प्रोडक्ट्स होंगी अगर एक ऐसा ब्रांड है जिसकी 10050 प्रोडक्ट्स है तो या उससे भी ज्यादा है तो यह तो बहुत ही बड़ा ब्रांड है अब इस ऐसे ब्रांड के साथ काम करना फेरली डिफिकल्ट होगा क्योंकि जितना बड़ा ब्रांड होगा टीम भी उसकी इंटरनल जो टीम है वह भी उतनी बड़ी होगी तो इतनी बड़ी टीम में फिर मजीद चैलेंज आपके लिए बढ़ जाएंगे तो बेहतर तरीका यह है कि फिर ऐसी ऐसे ढूंढे जिस या उस पर काम करें जिसकी 50 के अंदर प्रोडक्ट्स है यानी कि 10 15 20 प्रोडक्ट्स हैं 25 प्रोडक्ट हैं यह अच्छे हैं यह मुनासिब है और ऐसे ब्रांड्स को जरूरत भी होती है एट सम पॉइंट अजन सेलर्स की ताकि वह और उनकी प्रोडक्ट को पुश करें और उनका सेल्स वॉल्यूम उनका बढ़े उनकी प्रेजेंस बढ़े बेहतर हो तो वैल्यू कैसे देना है पहले तो यह रिसर्च करें कि वह ब्रांड के प्रॉब्लम्स क्या है स्पेशली amazononline.in अच्छी नहीं बनी हुई अच्छी से मुराद कि जी बुलेट पॉइंट्स प्रॉपर्ली नहीं लिखे हुए ये इंप्रूव हो सकते हैं डिस्क्रिप्शन है नहीं है और अगर है भी तो बुरी सी है यानी कि छोटी सी है प्रॉपर नहीं लिखी हुई तो वो भी आप एक चीज उसको मैटर मैटर होता है जो कि आप उसके उसको पॉइंट आउट कर सकते हैं तीसरी बात अभी भी यह वीडियो देखते वक्त भी अपने पॉइंट्स जरूर बनाएं प्लीज ताकि आपको पता हो कि मैंने किन टॉपिक्स पर बात की है और आप क्या इससे फायदा हासिल करेंगे और आपको आगे चलकर क्या क्या क्या करना है ताकि आपके स्टेप्स लिखे हुए हो दो बातें हो गई बुलेट्स टाइटल देखें बुलेट्स देखें डिस्क्रिप्शन देखें यह लिस्टिंग की हम बात कर रहे थे कि जी लिस्टिंग कैसी है दूसरी चीज देखें क्या वह प्रोडक्ट की क्या वोह ब्रांड की पीपीसी ऑलरेडी चल रही है या नहीं अक्सर ऐसा होगा कि पीपीसी उस उस ब्रांड की तरफ से नहीं चल रही होगी यानी कि उस ब्रांड की प्रोडक्ट पर नहीं चल रही होंगी हो सकता है किसी किसी और सेलर ने चला रखी भी हो तो कोई बात नहीं लेकिन क्या ज्यादा है है किसी एक प्रोडक्ट प है या नहीं है यह रिसर्च के मैटर्स है यह रिसर्च करना बहुत जरूरी है कि बिल्कुल आपका टाइम लगेगा और आपको लगाना पड़ेगा क्योंकि आप बिजनेस कर रहे हैं और इस बिजनेस में यह चीजें रिक्वायर्ड है तो आपने क्या उसकी पीपीसी चल रही है या नहीं अगर नहीं चल रही है तो यह एक अच्छा पॉइंट है आप इसको हाईलाइट कर सकते हैं अगर चल भी रही है तो भी कोई बात नहीं तब भी हाईलाइट कर सकते हैं लेकिन अगर नहीं चल रही है तो बेसिकली वो ज्यादा इंपैक्ट करती है ब्रांड के ऊपर इस बात को ठीक हो गया तीसरी बात कि फोटोस कैसे हैं प्रोडक्ट के लिस्टिंग की जब बात कर रहे थे तो फोटोग्राफ्स कैसे लगे हुए क्या अच्छी फोटोग्राफी हुई हुई है या नहीं अगर अब आप समझ ले कि अगर आप में से कोई ऐसे लोग जो प्राइवेट लेवल पढ़ के आए हैं या उस पर काम करके आए हैं तो जैसा आप उसके अंदर अपने लिए करते हैं अपनी प्रोडक्ट के लिए जो लिस्टिंग बनाते हैं फोटो बना समझ ले यह भी आपकी अपनी है आप उसके लिए काम करें तो अब आपने यह करना है कि आप जो है फोटोस देख रहे हैं वो अच्छे है नहीं है तो आपने यह भी नोट डाउन कर लिया कि अच्छा जी इनका फोटोस के ऊपर भी हमें काम करना होगा हमें से मुराद कि आप ही हेल्प करेंगे अल्टीमेटली ब्रांड पे करेगा उसके लिए जो भी एक्सपेंस तो इस वीडियो में हम डिस्कस करेंगे ब्रांड की इवेलुएशन के हवाले से प्रोडक्ट डे फिश रिपोर्ट कैसे बनेगी क्योंकि हम जब कॉल्स करते हैं तो वहां पर जो है वो ब्रांड्स को हम ऑफर करते हैं कि हम उनके लिए एक प्रोडक्ट डेफिसिट बना देंगे तो उसके लिए आपको सबसे पहले जो है वो थोड़ा सा होमवर्क करना पड़ेगा ठीक है और उस उसके उसकी जो है वो एक एसओ पी हमने तैयार की है उसके अंदर पूरी डिटेल है कि क्या-क्या चीजें उसके अंदर होती है और क्या-क्या काम आपकी तरफ से रिक्वायर्ड होगा तो इसको एक गो थ्रू करते हैं हम के इसमें क्या-क्या चीजें रिक्वायर्ड है पहले तो जो है वो ब्रांड रिसर्च का ब्रांड रिसर्च के हवाले से काम आता है के जब आप कोई प्रोडक्ट आइडेंटिफिकेशन करते हैं तो उससे पहले आपको एक य होमवर्क छोटा सा करना पड़ेगा उसमें एक डाटा आपको जो है वह अपने लिए कंपाइल करना होगा जो आपको आगे जाकर उन डेफिसिट में भी काम आएगा ठीक है तो पहले तो आप जो है वो ब्रंड ब्रैंड नेम अपने पास नोट करके रखेंगे ठीक है अब हब स्पॉट में उनका अगर जो है वो आपने पहले से इंफॉर्मेशन उनकी डाली हुई है तो ठीक है वरना हब स्पॉट में आप उनका कांटेक्ट क्रिएट करेंगे और उस कांटेक्ट का यूआरएल कॉपी करके सिंपली यहां पर पेस्ट कर देंगे ठीक है यह दो चीजें यहां पर हो गई अच्छा अब यह बोलता है कि ब्रांड इज लोकेटेड इन टारगेट टारगेट स्टेट तो वहां पर ली स्टेटस जो है वो उसको हम कर देंगे चेंज के यह जो है वो टारगेट स्टेट में है या लीड स्टेटस कुछ भी हम चेंज करके उसम ओपन कर देंगे या न्यू कर देंगे ठीक है उसके बाद लिंकडन कंपनी पेज पेज शोज फ्यू देन 150 एंप्लॉई अब अगर 150 से ऊपर हो तो भी आप उस पर जा सकते हैं लेकिन यह हमने कैप लगाया हुआ है इससे नीचे भी आप जा सकते हैं उसम कोई कैद नहीं है तो यह भी आप देख सकते हैं इसको इग्नोर कर सकते हैं या इसके इसके हिसाब से भी आप चल सकते हैं उसके बाद आपको जो है वो उनका उनकी वेबसाइट फसु पेज वगैरह यह सारी चीजें भी कंपाइल करनी होगी यह चाहे तो आप सारी चीजें अपने ह स्पॉट के पोर्टल में डाल सकते हैं ठीक है वरना फिर जो है वोह आप अगर ग में ग की स्प्रेडशीट प अगर रिकॉर्ड करना चाह रहे हैं तो वहां कंपाइल कर सकते हैं पूरा डाटा और उसके बाद नेक्स्ट स्टेप में आपको जो है वो अपना प्राइमरी कांटेक्ट की डेजिग्नेशन अ आईडेंटिफाई करनी होगी कि वो जो आपको ईमेल एड्रेस मिला है वो किसका है सीईओ है या वाइस प्रेसिडेंट ऑफ सेल्स है ये डायरेक्टर है या एक्सवा जो भी उनका डेजिग्नेशन हो अगर आपको लिंकन वगैरह से मिलता है तो आप उसमें से देख सकते हैं ठीक है उसके बाद नेक्स्ट जो है वो लिंक टू ब्रांड पेज ऑन amazononline.in यह ब्रांड नेम आ रहा है मैंने इस पर जो है व एक न्यू टब में ओपन किया तो यह यहां पर मेरे पास जो है य पायरेक्स का पूरा स्टोर फ्रंट आ गया ठीक है तो यह चीज मुझे यहां से लिंक टू ब्रांड पेज ऑन अन यह मेरा ब्रांड पेज हो गया ठीक है जी इसको चाहे तो आप शॉर्ट यूरल बना सकते हैं बिटली यूज कर ले या और भी मुख्तलिफ सर्विसेस अवेलेबल है कोई भी यूज कर इतना खास फर्क नहीं पड़ता सारी लम न फ्री होती है उसके बाद हमें जो है व एक स्क्रीनशॉट लेना है जंगल स्काउट का इस पेज का इस पेज का हमें एक स्क्रीनशॉट लेना है जंगल स्ट एजी स्काउट इस चला लेता हूं आप यह देखि यह ब्रंड ब्रांड के स्टोर फ्रंट पर मैंने खोला था तो यह पायरेक्स की ही तकरीबन सारी आइटम है क्योंकि पक्स का स्टोर फ्रंट है तो पायरेक्स का ब्रांड जिस जिस प्रोडक्ट पर यूज हुआ वो यहां पर शो हो रही ठीक है इसको आई थ लोड हो गया है कंपलीटली ठीक है तो एक यह चीज यहां पर हो गई अब हमें एस्टिमेटर है एस्टीमेट रेवेन्यू हमें निकालना है ब्रांड का तो वह यहां से आप देख सकते हैं मेरे पास एस्टीमेट रेवेन्यू लिखा हुआ आ रहा है अब 50000 होना चाहिए एस्टीमेट अब यहां पर चकि आप देख रहे कि ऑलमोस्ट सारे ही ऊ परर है यह जैसे कि हउ प्लस है और यह भी हउ प्लस है तो हमारा क्राइटेरिया य पर पूरा हो जाता है प्रोडक्ट में ना जो है वह नीचे तक एक एवरेज ले सकते हैं के 10 12 प्रोडक्ट का टोटल जो है व ब्रांड ब्रंड की एमेड रेवेन्यू का टोटल जो है व 500 के आसपास हो या उससे ज्यादा हो तो बेहतर है उसके बाद नेक्स्ट स्टेप हमारे पास जाता है कि ब्रांड प्रोडक्ट्स आर नॉट सॉल्वड बाय amazononline.in बट मैं जो है वो एमजी स्काउट को इस वक्त यूज कर रहा हूं तो मोस्ट ऑफ द ब्रांड प्रोडक्ट आर सॉल्व बाय फ्यू देन 10 सेलर्स तो यहां पर हम देखते हैं सेलर्स लेस देन 10 सेलर्स है ठीक है मोस्ट ऑफ द प्रोडक्ट पे यह एक प मुझे 16 नजर आ रहा है एक प न है तो यह भी एक पॉजिटिव साइन है हमारे लिए ठीक है तो यह भी यहां पर चेक हो गया उसके बाद उसके बाद में जो है व स्पॉट के अंदर इसका लीड स्टेटस चेंज कर दूंगा इन प्रोग्रेस कर दूंगा ठीक है तो यह मेरे पास ह स्पॉट में अपडेट हो जाएगा कि यह इन प्रोग्रेस है उसके बाद नेक्स्ट मेरे पास आता है प्रोडक्ट एनालिसिस एस अ पार्ट ऑफ अ एस अ पार्ट ऑफ अ पर्स वी नीड टू डिटरमाइंड च प्रोडक्ट वीड लाइक टू स्टॉक एंड हाउ मच हाउ वी बिलीव वी कैन इंप्रूव दे ठीक है अब यहां पे प्रोडक्ट डेफिसिट का आधा काम यहां पर इस पार्ट में आपका होगा यहां पर आप जो है वह एनालाइज करेंगे लिस्टिंग्स तो एक मेन पॉइंट इसकी यहां पर यह है आईडियली वी आर लुकिंग वी आर लुकिंग फॉर प्रोडक्ट ट है इनिशियल प्रोडक्ट स्को ऑफ 75 और मोर इफ द प्रोडक्ट स्कोर इज अंडर अंडर 75 बट ओनली अ फ्यू पॉइंट्स अ जजमेंट कॉल कैन बी मेड अब ये प्रोडक्ट स्कोर किस तरह से निकलेगा उसके लिए आपको यह एक्सेल एक प्रोवाइड की जाए यह एक प्री बिल्ड प्रोडक्ट स्कोरिंग एक्सेल है और इसमें कुछ कैलकुलेशन जो है व ऑटोमेटिक होती है कुछ आपको मैनुअली करनी पड़ेगी ठीक है यहां पर यह नजर आ रहा होगा फिल इन द येलो सेल्स मतलब य येलो सेल जहां पर है वहां हमें चेंस करनी है बाकी यह जो है यह ऑटोमेटिक ऊपर आप देख सकते हैं फार्मूला हैय ऑटोमेटिक कैलकुलेट होक आता है ठीक है जी तो अब य पे हमने बाय बॉक्स प्राइस डाल दी ठीक है और वॉल्यूम एस्टीमेट हमने जो है वो सेल रैंक से चेक करके यहां पर डाला और कंपटिंग सेलर्स अब ये कंपटिंग सेलर्स ये देखें जब हमने यहां पे बाय बॉक्स प्राइस डाली है तो यहां पर इसने जो है वो अगर आपको याद हो प्रोडक्ट सोर्सिंग के अंदर हमने 1.02 से मल्टीप्लाई किया था बाय बॉक्स कंटेंशन के लिए ठीक है एफबीए सेलर्स के लिए और एफबीएम अगर है उस लिस्टिंग पे तो फिर यहां पे जो है वो 0.9 पे मल्टीप्लाई हो रहा है तो अ ये इस प्राइस तक $39 ए 78 सेंट्स तक जितने भी सेलर्स होंगे वो हमारे कंपीटीटर्स हैं अब इसमें एक है दो है या चार है व नंबर आप यहां पे लिखेंगे ठीक है जी अभी मैंने इस वक्त यहां पे पांच लिखा हुआ है मैं अजूम कर रहा हूं कि 39 की बाय बॉक्स प्राइस है 39.7 तक जो है वो पांच सेलर्स हैं किसी ने 39 6 पर लगा हु है किसी ने 39.50 पर है इस तरह से वह आप देख सकते हैं एक एग्जांपल के तौर पर मैं खोल के देख लेता हूं किसी प्रोडक्ट को यह तो अजन सेल कर रहा है कोई ऐसी प्रोडक्ट जिस पर अन ना हो यहां प अब ये देखि इसमें भी एक्चुअली अन है बट हाई प्राइस में ठीक है अब ये 1155 की अगर मैं प्लाइस लेता हूं बाय बॉक्स य तो इसको मैं यहां से उठाता हूं और यहां पर मैंने इसको पेस्ट कर दिया तो अब य 1178 तक जितने भी सेलर्स होंगे वो मेरे कंपट है तो अब इसमें अगर मैं देख देखने जाऊ तो एक दो तीन चार पा पांच सेलर जो है वो मेरे कंपट इस प्रोडक्ट एग्जांपल की जो मैंने प्रोडक्ट खोली है तो यहां पर मैंने पाच लिख दिया ठीक है जी अब रिव्यूज इन पास्ट 30 डेज यह आपको देखना है यहां से यहां से आके आप मोस्ट रिसेंट में जाएंगे तो यह लास्ट विन लास्ट 30 डेस का एक आप एमेट ले सकते हैं जैसे यहां परही मैं कैलकुलेट करू तो तकरीबन चार पांच मुझे नजर आ रहे लास्ट 30 डेज के ठीक है तो वो मैंने यहां पर देख यहां पर एंटर कर दिए उसके नंबर्स अब जब मैं यहां पर एंटर करूंगा सपोज करें मैंने यहां पर 10 एंटर किया तो बाय रूल रूल जो इसके अंदर अप्लाई हुआ हु है उसके हिसाब से रिव्यू शुड बी 3 पर और मोर ऑफ सेल्स वॉल्यूम ठीक है अब यहां पर 10 मैंने डाला है 120 इसका सेल्स वॉल्यूम है और 10 मैंने डाला है तो 8 पर आ मतलब ओके है 3 पर प्लस है अब यहां पर अगर सपोज करें थ्री होता तो यह नीचे आ जाता फोर फोर प फोर रिव्यूज भी होते लास्ट 30 डेज में तो हम इसको कंसीडर कर सकते थे अब इसने यहां पर आ यूनिट शेयर आपको कैलकुलेट करके ऑटोमेटिक दिखा दिखा दिया इसके साथ कंपलीट करते हुए के अगर पांच सेलर्स होंगे और 120 सेल्स है तो अराउंड 20 यूनिट्स की आपके हिस्से में सेल्स आएंगी और ये आ रेवेन्यू शेयर मतलब 20 यूनिट्स का जो है वो रेवेन्यू शेयर हमारे पास इतना होगा और एमेड प्रॉफिट इसने जो है वो एस्टीमेट किया है 15 पर तो अंश है कि 15 पर हमारा जो है वो प्रॉफिट होगा तो वो यहां पे इसने ऑटो कैलकुलेट करके बताती है तो अब यह नंबर्स अब जैसे कि इस प्रोडक्ट को देखें आप तो यहां पर इसका स्कोर आ गया 54 तो ये इतनी अच्छी प्रोडक्ट नहीं है ठीक है अब इसमें मैं कुछ और चेंजेज करता हूं अ इसमें अगर मैं यहां पर देखूं प्र व्यू ठीक है बीएसआर स्टेबल ओवर 90 डेज यस या नो अब यहां पर मैं देखता हूं बीएसआर इसका बीएसआर इसका ऑलमोस्ट स्टेबल है देखि वो बिल्कुल वो ऊपर जाकर स्पाइक करता हुआ नीचे नहीं आ रहा ऑलमोस्ट स्टेबल है इसको हम स्टेबल कंसीडर कर सकते हैं ठीक है जी तो ठीक है बीएसआर हमारा स्टेबल है रिव्यू हमारे ओके सेल्स प्राइस यह ऑटोमेटिक यहां से आ रहा है यह अगर 20 प्लस होती तो यह वन हो जाता यहां पर कंडीशन इसकी और एमेड प्रॉफिट जो है व 15 पर ग्रॉस प्रॉफिट पर मंथ प यह भी हमारी कंडीशन नो प आ रही है क्योंकि यह अंडर 300 है ठीक है और आ रेवन्यू शेयर इ ग्रेटर देन 500 यह य पर जीरो है यह भी फाल्स वैल्यू है ठीक है और यह भी जो है वो एस्टिमेटर सेल्स की इक्विटी यह भी फॉल्स है तो अब एफबीएम कंट्रोल बाय बॉक्स नो प्रोडक्ट ब्रांड रिस्ट्रिक्टेड नो और मैनु फैक्चर मैनु फैक्चर ऑन लिस्टिंग विथ अदर्स नहीं है प्रोडक्ट है स्रेस बाय बॉक्स नहीं है लिस्टिंग इ नॉट अ थर्ड पार्टी बंडल यहां पर मैं इसको कर दूंगा यस लिस्टिंग नॉट अ थर्ड पार्टी बंडल लिस्टिंग इज नॉट अ मल्टीपक मल्टीपैक यस डू नॉट कंटेन डू नॉट कंटेन फ्राइल आइटम्स अब ये फ्रेजा है या नहीं ये फ्रेजा इल है ठीक है कप है मेजरिंग कप अब इसका मटेरियल देखना होगा कि फ्रेजा में आता है या नहीं उसकी कंडीशन फिर आप यहां पर डाल देंगे उसके बाद ग्रेटर देन थ्री यूनिक सेलर्स यस अब यहां पर अगर किसकी कोई कंडीशन सपोज करें कि इसको मैं अ कर देता 26 ब यहां पर इसका स्कोर 68 हो गया ऑटोमेटिक ठीक है और सेल्स इक्विटी हमारे हि में अभी भी जो है व 20 आ रही है ठीक है तो इसके सेल्स अगर ज्यादा होती सप कर सेलर जो है व सिर्फ तीन होते तो यहां पर ये 30 हो गया बट सेल्स इक्विटी अभी भी हमारे पास जो है वो 60 अब 60 नहीं है तो ये य पर कंडीशन वन नहीं होगी ठीक है एमेड प्रॉफिट अभी भी हमारा जो है व 00 नहीं है तो यह भी यहां पर कंडीशन वन नहीं होगी अब अगर असम करते हैं हम के प्रोडक्ट प्रोडक्ट प्राइस जो है वह है 5 तो और मंथली सेल वॉल्यूम इसका जो है व है 200 ये देखि यहां पर फिर भी इसका जो है वो स्कोर आप देख सकते हैं कि 68 ही है अब इसको अगर मैं वन पर ले आता हूं अब इसका स्कोर देखि 84 पर चला गया ठीक है मतलब इस इस प्राइस तक हमारे पास एक ही कंपट है ठीक है और यहां पर कंडीशन ऑटोमेटिक चेंज हो गई सेल्स हमारे पास ज्यादा आ गई और रेवेन्यू हमारे पास 500 प्लस हो गया 300 का हमने जो है वो कैप लगाया है एमेड प्रॉफिट का रेवेन्यू हमारा 3500 हो गया तो ऑटोमेटिक ये कंडीशन जब आप डालेंगे येलो सेल्स के अंदर तो यह कैलकुलेट करके आपको यहां पर स्कोर एक दिखा देगा तो इस तरह से हम 75 या कह ले कि 70 का एक कैप हमने लगाया है 75 से थोड़ा सा नीचे हो तो चल जाता है लेकिन उसका एक कैप लगा दिया कि 75 तक अच्छी प्रोडक्ट है उसके बाद फिर वो उससे नीचे अगर आप जाएंगे तो वो ओके है लेकिन वो आप देख के जज कर सकते हैं उसको के आप जाना चाहते हैं या नहीं उसके बाद हम जो है वो प्रोडक्ट का नाम डालेंगे एन और प्रोडक्ट स्कोर जो हमने प्रोडक्ट शॉर्टलिस्ट की है ठीक है उसके बाद हम नेक्स्ट स्टेप जो है व हमारा द गोल ऑफ टेकिंग स्क्रीनशॉट ऑफ द प्रोडक्ट डिटेल पेज टू हाईलाइट द गुड एंड बैड पार्ट्स ऑफ द प्रोडक्ट लिस्टिंग द पार्ट्स ऑफ द लिस्टिंग टू हाईलाइट इंक्लूड टाइटल इमेजेस एंड बुलेट्स यूज ग्रीन बॉक्स अराउंड ईच पार्ट इफ दे आर वेल ऑप्टिमाइज एंड रेड बॉक्स यहां पर इन्होने लिखा हुआ है पार्ट्स ऑफ द लिस्टिंग टू हाईलाइट इड टाइटल इमेजेस एंड बुलेट यूज ग्रीन बॉक्स अराउंड ईच पार्ट इफ दे आर वेल ऑप्टिमाइज एन रेड बॉक्स इ दे शुड बी इंप्रूव्ड एस शोन इन फिगर ी बिलो फिगर थ की जो है व देख लेते हैं एक दफा यह देखि इस तरह से आपको जो है व स्क्रीनशॉट लेना है ठीक है उसके बाद नेक्स्ट जो है वो प्रोडक्ट का स्क्रीनशॉट हमने ले लिया नेक्स्ट हमारे पास हमें क्या चाहिए प्रोडक्ट स्कोर का स्क्रीनशॉट जो कि ये है ठीक यहां से आप इसका एक स्क्रीनशॉट बना के वहां डाल सकते हैं इसके बाद कीवर्ड इंडेक्स चेकर की सीएसवी फाइल वो कहां से मिलेगी आपको वो आपको जो है वो हीलियम से मिल सकती है हीलियम का टूल है सेरेब्रो ठीक है हीलियम का सेरेब्रो का टूल है उसमें आप यहां से थन कॉपी करें और यहां पर आके सिंपली उसको पेस्ट करें और गेट कीवर्ड्स पर क्लिक करेंगे तो आपके पास जो है वह इस इस प्रोडक्ट के अगेंस्ट जितने भी कीवर्ड्स है उनका एक उनकी सीएसवी की फाइल आप यहां से एक्सपोर्ट कर सकते हैं पूरी अब ये देखिए इसने यहां पे जनरेट करवा दिया सारे इसके ऑर्गेनिक बैंक्स भी है [संगीत] और यह पूरी लिस्ट आप जो है व यहां से डाउनलोड कर सकते हैं एक्सपोर्ट ठीक है जी उसके बाद स्क्रीनशॉट ऑफ करंट सेलर्स एंड इन्वेंटरी लेवल्स वो यहां पर आप मैंने यह जो है वो काउंट स्टॉक का एक प्लगइन है वो चला लिया अच्छा मैं आपको दोबारा रिमाइंड करवा दूं इसमें मैं अन को इग्नोर करते हुए चल रहा हूं अभी क्योंकि मैं सिर्फ सैंपल दिखा रहा हूं एन को मैंने इग्नोर किया है इसका मैं एक स्क्रीनशॉट ले लूंगा यहां पर एफबीए पर क्लिक करूंगा आप इसके लिए भी जो है व दूसरे टूल यूज कर सकते हैं आई थिंक जो है वो एक्सरे भी दिखा देता है और एमजी स्काउट का एफबीए इन्वेंटरी चेकर य टूल है स्टॉक स्टट्स य भी आपको दिखा देते अब यहां प आ गया तो मैंने इसका एक स्क्रीनशॉट ले लिया तो मेरे पास अब यह पूरा डाटा जो है वो कंपाइल हो गया वंस वी हैव डिटरमाइंड द प्रोडक्ट स्कोर वी नीड टू इवेलुएट द क्वालिटी ऑफ द प्रोडक्ट लिस्टिंग ठीक है यह एक एग्जांपल दी हुई है हमने ऑफ प्रोडक्ट लिस्टिंग विथ सॉलिड टाइटल इमेजेस एंड बुलेट पॉइंट्स अब आपका टाइटल इमेजेस और बुलेट पॉइंट जो है वो वेल ऑप्टिमाइज और डिस्क्रिप्शन आपका वेल ऑप्टिमाइज होना चाहिए और वही आपका प्लस पॉइंट है कि अगर लिस्टिंग में आपको कोई खामी नजर आती है तो उसको आप डेफिशियेंसी वुड यूज टू सर्च फॉर इट फिगर वन का रेफरेंस दिया है दिस इज हाउ यू आइडेंटिफिकेशन बेस्ट कीवर्ड ट शड बी इन प्रोडक्ट टाइटल अब यहां से हमें यहां से हमें जो है वह बेस्ट प्रोडक्ट टाइटल उसके लेने हैं पिक करने हैं जैसे आप देख सकते हैं कि सरबो के आईक्यू स्कोर से मैंने इसको सॉर्ट करवाया अब ये मेरे पास यहां पर देखें हास्ट टू लो जो है वह सर्टिंग हो गई है जैसे कि यह एक कीवर्ड है इसका सर्च वॉल्यूम नहीं है हमें ऐ ऐसे कीवर्ड चाहिए जिसके आईक्यू स्कोर भी अच्छा हो और कीवर्ड भी अच्छा हो सर्च वॉल्यूम भी अच्छा हो सॉरी और उस हमें मैच करके जो है वो जैसे यह मेजरिंग क है इसमें अय ऑलरेडी रैंक हुआ हुआ है ठीक है और यह लो है बट फिर भी अच्छा कीवर्ड है लेकिन यह टारगेटेड कीवर्ड है सो सड सर्डो स्टार्टर तो ये रिलेटेड नहीं है इसको भी हम स्किप करेंगे तो टॉप प अगर हम आए तो ऑक्सो मेजरिंग कप्स इसमें यह 38 पर रैंक हुआ है ठीक है और इसके मेन कीवर्ड पायरेक्स मेजरिंग कप इस ऑलरेडी य टू प रैंक है तो यह यहां से आपको जो है वह बेस्ट पॉसिबल की बेस्ट रिलेटेड कीवर्ड्स पिक करने हैं और उसको उसको मेक शर करना है कि वो टाइटल है या नहीं ठीक है जैसे कि यहां पर मैं अगर कहूं के मेजरिंग कप्स तो मेजरिंग कप्स इसके टाइटल में है या नहीं है बिल्कुल मेजरिंग कप है बट मेजरिंग कप्स नहीं है ठीक है यह एक चीज यहां पर नोट कर सकते हैं उसके बाद नेक्स्ट एटलीस्ट थ्री प्रोडक्ट इमेजेस ल ऑफ चच आर वेरी हाई क्वालिटी रिलेटिव टू द कंपटीशन ्र हाय रेजोल्यूशन इमेजेस होनी चाहिए अगर फाइव है तो बहुत ज्यादा वैसे तो फाइव ही होनी चाहिए लेकिन मिनिमम थ्री उससे नीचे ना हो अगर उससे नीचे नहीं उससे नीचे है तो यहां पर आप टिक नहीं लगाएंगे ठीक है फाइव बुलेट पॉइंट वेल रिटन एंड इंक्लूड फीचर एंड बेनिफिट तो यह यहां पर हम देख लेते हैं इसका जैसे कि इसमें आप देख सकते हैं यह वेल रिटन नहीं है ठीक य और अच्छे हो सक तो यहां पर हम इसको भी जो है वो चेक नहीं लगाएंगे इसको रहने देंगे कि इसमें और इंप्रूवमेंट की जरूरत है अब प्रोडक्ट डिस्क्रिप्शन दैट कंटेंस एन हैंस ब्रांड कंटेंट इसका मतलब क्या है इस इसका मतलब है कि आप क्या आपकी डिस्क्रिप्शन जो है वह रिच हो इमेजेस वगैरह यूज हो उसमें और डिटेल पूरी डिस्क्रिप्शन हो अब इसमें भी जो है वह गुंजाइश है काफी बेहतर होने की ठीक है तो यहां पर भी हम चेक नहीं लगाएंगे रिस्पांसस आर बीइंग पोस्टेड टू ऑल नेगेटिव प्रोडक्ट रिव्यू ये हम कहां से चेक करेंगे हम आएंगे यहां रेटिंग्स में और यहां से हम जाएंगे सी ऑल 384 कस्टमर रिव्यूज य यहां से इसके बाद यह देखि यहां पर हमने क्लिक किया मोस्ट रिसेंट वेरीफाइड परचेस ओनली और क्रिटिकल य फटर मोस्ट रिसेंट वेरीफाइड परचेस ओनली ल क्रिटिकल अय देखि यहां पर यह नेगेटिव रिव्यू है बट इनको इसको एक रिप्लाई कोई किसी ने रिप्लाई नहीं दिया ठीक है और इस भी किसी का रिला इस रिप्लाई है देखि इन्होने जो है पब्लिसिटी की य हैप टू हेल्प य रिप्लेसमेंट मतलब यह हेल्प कर रहा ब्रांड को ब्रांड के प्रोडक्ट को और उसकी कस्टमर सर्विस में इसको आपको एनालाइज करना है कि नेगेटिव रिव्यूज पर जो है वह सेलर की तरफ से कोई रिस्पांस आ रहा है कोई जो है व रिस्प करता है नेगेटिव रिव्यू को या नहीं अब जैसे कि उसम हमने देखा कि नेगेटिव रिव्यू रिस्प हो रहे तो यहां पर हम चेक लगा देंगे उसके बाद नेक्स्ट इसमें आता है कपटर एनालास ठीक है वी नीड टू डिटरमिन इफ देयर आर कंपट विथ सिमिलर प्रोडक्ट दैट आर विनिंग सिंपली ड्यू टू बेटर मार्केटिंग ट बिगन दिस प्रोसेस सॉर्ट द कीवर्ड्स बा आईक्यू स्कोर इन हीलियम ठीक है जी जी तो अब आपके पास जो है वह पार्ट आता है कंप्यूटर एनालिसिस का ठीक है इसके अंदर नेक्स्ट वी नीड टू डिटरमाइंड इफ देर आर कंपट विथ सिमिलर प्रोडक्ट्स दैट आर विनिंग सिंपली ड्यू टू बेटर मार्केटिंग अब इस पार्ट में हमें एनालाइज करना है कि वो कौन सी प्रोडक्ट है जो मे बी जो है वो बेटर मार्केटिंग की वजह से हमें आउट बीट कर रही है उन कीवर्ड्स प तो जैसे कि हमने यहां पर हीलियम पे कीवर्ड इसके निकाले थे ठीक है अब हमें यहां देखना है कौन से ऐसे कीवर्ड्स है जिसमें हमारी प्रोडक्ट मतलब जो हम प्रोडक्ट शॉर्टलिस्ट कर रहे हैं वह प्रोडक्ट रैंक नहीं कर रही बट उस पर कंपटीशन उसका जदा जैसे यह मेजरिंग कबस जो है इसमें 10 नंबर 10थ नंबर के रैंक पर है ऑर्गेनिक के अंदर ठीक है ऑक्सो मेजरिंग कबस इसमें 38 नंबर पर है और इसके अलावा यह एक अच्छा कीवर्ड है मेजरिंग कप इसम टू नंबर है यह अच्छा रैंक है और इसके अलावा यह पायरेक्स बोल्स इसमें देखें आईक्यू स्कोर अच्छा है सर्च वॉल्यूम भी अच्छा है लेकिन रैंक इसका बहुत नीचे है 131 नंबर के रैंक प है तो अब हम इसमें से टॉप थ्री कीवर्ड्स या टॉप फाइव कीवर्ड्स जो भी आप चाहे ले सकते हैं और उसके बाद नेक्स्ट स्टेप हमारा यह होगा कि हम उन कीवर्ड्स को जो है वह पहले तो सबसे पहले नोट करके रखेंगे अपने पास प्राइमरी प्रोडक्ट प्राइमरी कीवर्ड हमने नोट किया ठीक है उस कीवर्ड का सर्च यूआरएल वो हमें कहां से मिलेगा हम सिंपली यहां से भी क्लिक कर सकते हैं यह हमारे पास प्रोडक्ट कीवर्ड का सर्च यरल आ ठीक है उसके बाद नेक्स्ट अपलोड जंगल स्काउट स्क्रीनशॉट ऑफ द सर्च रिजल्ट जो सर्च रिजल्ट हमारे पास खुले थे इस पर आप जंगल स्काउट चलाए या एजी स्काउट चला सकते हैं तो उसका एक स्क्रीनशॉट बना के आपको वह भी अपने पास सेव रखना है ठीक है जी अब इसके बाद नेक्स्ट नाउ रिकॉर्ड द यूआरएल ऑफ ईच ऑफ द टॉप थ्री प्रोडक्ट बाय रेवेन्यू फ्रॉम द सर्च फॉर दिस कीवर्ड अब हमने एक प्राइमरी कीवर्ड निकाला टारगेट किया ठीक है उसके बाद उस कीवर्ड को सर्च यूआरएल हमने कॉपी कर लिया और उसका जंगल स्काउट का स्क्रीनशॉट हमने यहां अपने पास सेव कर लिए अब यह कहता है जी नाउ रिकॉर्ड द यूआरएल ऑफ ईच ऑफ द टॉप थ्री प्रोडक्ट बाय रेन अब जब हम इस पेज प हमने जंगल स्काउट या मैंने एमजी स्काउट चलाया हुआ है इसको मैं सर्ट करवाऊंगी रेवेन्यू से यहां पर इसने लिखा हुआ है बाय रेवेन्यू ठीक है रेवेन्यू से मैंने इसको सॉर्ट करवाया यह टॉप थ्री प्रोडक्ट मेरे पास आ गई जो एक्चुअली अजन सेल कर रहा है मैं इसको य से फिल्टर लगा के देखता [संगीत] ठीक है अब य एफी की लिस्टिंग पास जिस जिनका बाय बॉक्स जो है व एी के पास है इसमें एम रेवेन्यू यहां से मैंने टॉप ्र उठा लिए ठीक है टॉप थ्री प्रोडक्ट य वा पिक करली अब यह टॉप थ्री प्रोडक्ट हमारी हमारे कंपटीशन में हो सकती है जो उस प्रोडक्ट को आउटर कर रही है जैसे ये देख यह बंडल बना हुआ है यह भी एक बंडल है ठीक है तो अब इसमें जैसे कि आप देख रहे इसम एक्चुअली मैं जो है व यहां पर कीवर्ड जो है वो चेंज करता हूं क्योंकि इसम इतने खास रिजल्ट नहीं है एक रम मैंने कीवर्ड निकाल के रखा है अब यहां पर हमारा ब्रांड जो है वह पायरेक्स है ठीक है और यह हमारा कीवर्ड है इस मैंने चलाया यह देखि यहां पर यह मेरे तीन कमप इस कीवर्ड के ऊपर ठीक है और कीवर्ड मैंने जो निकाला था व यहां से निकाला था इस प्रोडक्ट का इसको भी हम सेरेब्रो पर चला के देख लेते हैं कोट करवाते हैं यह सारे इसके कीवर्ड मेरे पास आ गए य पय ड सारे कीवर्ड ठीक अय यहां से मैंने जो है व इसको ऑर्गेनिक पर क्लिक किया ठीक है इसके नेक्स्ट पेज प आया मैं य पर मुझे य वाला कीवर्ड मि ला आईक्यू स्कोर भी अच्छा है और सर्च वॉल्यूम भी अच्छा है यह भी एक अच्छे कीवर्ड है बट इसमें पाय का ब्रंड नेम ऑलरेडी आ रहा है तो मोस्ट लाली इसम प ही आइटम मिी और य ऑलरेडी य आइटम जो है रक ई ठीक है तो हमने यह प्रोडक्ट निकाला था उसके ऊपर हमने एजी स्काउट चलाया यहां पर मैंने फिल्टर लगाया हुआ है ऑलरेडी तो यह एफबी की ट हमारे पास आ रही है उसको मैं सर्ट करवाता हूं रेवेन्यू से अब ये तीन आइटम मेरे पास है जोरी हमारी कंपट हो सकते हैं जो इस कीवर्ड पर हमें आउट रंक कर रहे हैं रेवेन्यू के हिसाब से ठीक है जी तो यह हमें चीज मिल गई उसके बाद हमने प्रोडक्ट का नेम यहां डाल दिया कंपट फर्स्ट प्रोडक्ट का नाम यहां पर डाल दिया ये चेक्स हमें लगाने हैं उनकी लिस्टिंग एनालाइज करके इसी तरह से तीनों हमने यहां डालनी है ठीक है जैसे इसक इस स्क्रीनशॉट में आप देख सकते हैं हमने एक सर्च किया था पायनियर वुमन कुक तो टॉप के थ्री आइटम्स जो है वो हमारी कंपट थी उसके बाद हमारे पास स्टेप आता है एडवरटाइजिंग एनालिसिस का तो उसके अंदर जो है वो नाउ दैट वी हैव आइडेंटिफिकेशन वो टॉप थ्री कीवर्ड हमने जो निकाले थे पहले एक प्राइमरी कीवर्ड और सॉरी टॉप थ्री प्रोडक्ट्स हमने जो निकाली थी कंपस की उसके बाद नेक्स्ट स्टेप हमारा जो है व है टॉप थ्री कीवर्ड्स फाइनल करने का कि इस प्रोडक्ट के टॉप थ्री कीवर्ड्स कौन-कौन से हैं तो अब हमें जो है वो तीन कंपट हमने निकाल के रख अपने पास अब नेक्स्ट हमें जो है वो परफॉर्म सर्च न अन यूजिंग च ऑफस कीवर्ड एन यूज एनी यर शन टू कॉपी कॉपी द यूआरएल फॉर द सर्च इनटू द फील्ड बिलो ठीक है तो अब हमें तीन टॉप कीवर्ड्स पिक करने हैं इस आइटम के अगेंस्ट और वैसे आप चाहे तो कंपट यहां से भी ले सकते हैं यहां पर आप क्लिक करेंगे गेट कंपट प तो यह लोड हो जाए यहां पर भी आपको जो है वो कंपट लाकर दिखा सता है वो इस जो कंपट वो इस तरह से अपने अथ रूला है कि जो इस प्रोडक्ट को आउट बीड कर रहे हैं और मोस्ट लाइक बिकॉज ऑफ प्राइस और लिस्टिंग की क्वालिटी की वजह से या फिर जो है वो और नेगेटिव रिव्यूज की वजह से यह सारी चीज हो सकती है लोड नहीं हो रहा तो इसमें सेरेब्रो में आप जो है वह टॉप थ्री कीवर्ड्स पिक कर ले कोई भी सर्च वॉल्यूम सेरेब्रो आई कको यह जितना ज्यादा होगा उतना अच्छा है सर्च वॉल्यूम जितना ज्यादा होगा उतना अच्छा है जैसे यह है मेल प्रेप कंटेनर्स यह एक अच्छा कीवर्ड है की कंपटिंग प्रोडक्ट जो है व 4000 है यहां पर एक्चुअली हम चेक भी लगा सकते हैं कुछ कंपलीटिंग प्रोडक्ट हमने लगा दिया मैक्सिमम जो है वह जी कहे हो तो हम य पर इसको अप्लाई करेंगे यहां पर सॉर्ट करके ले आया ुद ठीक है मैक्सिमम 000 प्रोडक्ट कंपलीटिंग में अंदर होंगी और यह सारी चीज इसके अंदर य फिल्टर कीवर्ड 2 व आ गया हमारे पास इसमें से हम टॉप थ्री कीवर्ड लेंगे उसके बाद उनके रिजल्ट्स यहां पर लिखेंगे कि फर्स्ट कीवर्ड हमारा कौन सा है कीवर्ड नंबर वन क्या सर्च रिजल्ट्स यूआरएल जो हमारे पास आएगा वो हम यहां लिखेंगे इसी तरह सेकंड और इसी तरह से थर्ड और यहां पर हम हमारे नोट्स लिखेंगे ठीक है अब हमें उसके बाद करनी है एडवरटाइजिंग एनालिसिस इंस्ट्रक्शन उन कीवर्ड्स के ऊपर हम जो है वो उन कीवर्ड को खोलेंगे जैसे फॉर एग्जांपल मैंने यहां पर इसको नी कंटेनर गलास ला इस यहां पर मुझे ऑर्गेनिक रैंक दिखाता है इसका 73 अब यहां पर यह देखि इस पेज का मुझे एक स्नैप लेना है ठीक है इस पेज का स्नैप इस तरह से लेना है कि यहां पर मुझे यह मेरे पास बैनर है मतलब इसने बैनर प्रोमोशन ड की हुई है य ऐड है यहां पर पूरा उसके बाद यहां स्पनर लिस्टिंग है जैसे के इसम भी आप देख सकते हैं यह स्पंस है ठीक है उसके बाद हमारी प्रोडक्ट जो है वह इस फर्स्ट पेज पर है या नहीं 73 रैंक था तो आई थिंक होनी तो चाहिए बाफ अन जो है वो कुछ डिफरेंट नंबर ऑफ प्रोडक्ट शो करवाता है फर्स्ट पेज पर आई थिंक हमारी प्रोडक्ट नहीं आ रही तो यहां पर हम ऑर्गेनिक रैंक का भी चेक लगा सकते हैं कि हमें ऐसे कीवर्ड दिखा है जिसमें ऑर्गेनिक रैंक जो है वह मैक्सिमम 30 हो ताकि व फर्स्ट पेज पर हमारी प्रोड आती हो और उसे हम और इंप्रूव करें अ यह देखि य और कीवर्ड मेरे पास आ गए शॉर्ट लिस्ट हो के 863 हो गए पहले प्लस थे इस तरह से आपको जो है व य स्पर गलास जैसे के है लेकिन इसका सर्च वॉल्यूम जो है व बहुत कम है फिर भी इसको देख लेते हैं मोस्टली इसमें जो है व प्राइवेट लेबल आइटम मुझे नजर आ रही है जसम न एफ न ए न तो यह जो है व जाहिर सी बात है एी सेलर बहुत ज्यादा उसको जो है व प्रमोट कर रहे होते हैं उस वज से उनकी लिस्टिंग जो है वो फर्स्ट पेज पर ज्यादातर होती है अब हमारी प्रोडक्ट यहां पर आ रही है ठीक है अब यह पार्ट यहां पर कंप्लीट हो जाता है अब इ जब आप यह सारी डिटेल्स पूरी डिटेल एनालिसिस कर लेंगे उसके बाद जो है फिर वह कॉल वाली स्क्रिप्ट आती है और उसके उसके अंदर भी जो है जब हम प्रोडक्ट डेफिशियेंसी के हवाले से जो प्रोडक्ट आपने शॉर्टलिस्ट की और उसकी खामिया और उसकी अच्छाई और सारी चीजें निकाली वो आपको इस डॉक्यूमेंट के हिसाब से उसमें मेंशन करनी है लिस्टिंग डेट आप डालेंगे लिस्टिंग नन का यूआरएल प्रोडक्ट का स्क्रीनशॉट यहां पर आप डिटेल्स फिल करेंगे रिव्यू के आपके क्या एनालिसिस है टू स्टार और फोर स्टार रिव्यूज के हमारी प्रोडक्ट के व्ट आर कस्टमर्स वेविंग अबाउट व्ट आर कस्टमर्स कंप्लेनिंग अबाउट व्ट प्रॉब्लम्स टू द कस्टमर्स मेंशन यहां पर जब आप लिस्टिंग आप पहले से च रिव्यू कर चुके होंगे तो यह सारी चीज आपके पास मौजूद होंगी और डिटेल्स आपके पास होंगी तो वो यहां पर आप लाकर आपको उ पेस्ट करना है अब कपटर की प्रोडक्ट जो है वो रिव्यू एनालिसिस आप करेंगे कपटर प्रोडक्ट के कपटर की प्रोडक्ट के उसके अंदर भी यही सारी चीजें आप देखेंगे कि उसके अंदर क्याक मसले मसाइल है और वह क्या हो सकता है क्या नहीं फीचर्स बेनिफिट डिफरेंट इसमें आप मेंशन करेंगे सारी चीजें फीचर्स क्या-क्या है हमारे और किस तरह से वह बेनिफिट करते हैं ठीक है व्ट आर डिफरेंट व्ट आर वी ऑफर दैट नो वन एल्स ज हम ऐसा तो क्या ऑफर कर रहे हैं जो कोई और नहीं कर रहा कंपर डिफरेंट व्ट आर कंपूटर ऑरिंगर नट अब कंपूटर ऐसा तो क्या ऑफर कर र है उनका प्राइसिंग जो है वो ज्यादा अच्छी है या क्वालिटी उनकी ज्यादा अच्छी है तो वो सारी चीजें आप लिखेंगे यहां पे उसके बाद कीवर्ड की जो है वो एक ब्रेनस्टॉर्म कीवर्ड जो कीवर्ड आपके जहन में आते हैं वो सार चीज सार कीवर्ड रिलेटेड टू चाहे वो स से ले ले आप या किसी और सॉफ्टवेयर से निकाले वो कंपलीटली आपकी चॉइस है रिलेटेड कीवर्ड आपको यहां पर लिखने ठीक है तो उसके बाद हर कीवर्ड के आगे मर्चेंट व कीवर्ड वॉल्यूम एवरेज मंथली सर्चे कितना है ब्रेन ठीक है तो ये कंप्लीट आप जब फिल करेंगे तो ये प्रोडक्ट की डेफिशियेंसी आ जाएगी कि प्रोडक्ट के अंदर जो है वोह हम उसको किस तरह से अच्छा कर सकते हैं मतलब ये एक डिटेल रिपोर्ट है और जब यह आप किसी ब्रांड को प्रोवाइड करेंगे उनकी प्रोडक्ट के लिए तो वाकई उनको लगेगा कि आपने जो है वो मेहनत की है और आप उनको आपने उनकी लिस्टिंग्स की खामियां निकाली है उनकी प्रोडक्ट की खामियां निकाली है और आप उसको उनको हेल्प कर सकते हैं उसको बेहतर करने में तो ये जो है वो प्रोडक्ट डेफिसिट बनती है लेकिन उसके लिए आपको इस एसओ पी के थ्रू जो है वो चीजें करना जरूरी है पहले जब आप इस एसओ पी के थ्रू चीजें सॉर्ट आउट कर लेंगे तो ऑटोमेटिक यह रिपोर्ट आपके लिए बनाना आसान हो जाएगा अब इसमें आप जो है वो कोई भी उनकी एक प्रोडक्ट जिसको आप टारगेट कर रहे हैं या उनकी कोई दूसरी प्रोडक्ट आपको मिल गई जिसमें आपको लगता है कि आप डेफिनसी रिपोर्ट आसानी से बना सकते हैं तो आप वो ले सकते हैं ठीक है जी तो यह वीडियो यहां पर खत्म करूंगा मैं ये प्रोडक्ट डेफिसिट के हले से और लिस्टिंग ऑप्टिमाइजेशन के हवाले से थी तो इसको दो से तीन मर्तबा जरूर देखिएगा और आगे जो है वो फिर इंशाल्लाह इसके नेक्स्ट स्टेप्स आपको प्रोवाइड कर दिए जाएंगे तो इस तरह हम बनाते हैं यह सारी चीजें हैं अच्छा इसके अलावा सबसे इंपॉर्टेंट चीज दो है जो कि है एक रिव्यूज है और एक कस्टमर क्वेश्चन है दो चीजें हर लिस्टिंग के ऊपर अक्सर और बतर होती है ऐसी रिव्यूज कैसे क्या 4.5 है 4.2 है 3 3.7 है 3.8 है 4 है व्हाट सो एवर 3.5 से तो नीचे वाली लिस्टिंग प मोस्ट लाइक हम शायद जाए ही ना उसके ऊपर जाने का दूसरा तरीका है वो इंशाल्लाह मैं उसको भी डिस्कस करूंगा बाद में उसमें भी अपॉर्चुनिटी हम निकाल सकते हैं तो बहरहाल इसमें अब हम बात कर रहे हैं वो प्रोडक्ट्स की रिव्यूज की तो पहले तो नेगेटिव रिव्यूज निकाले इसके उन नेगेटिव रिव्यूज को गो थ्रू करें देखें कि पेन पॉइंट्स क्या है कस्टमर के क्या प्रॉब्लम्स आ रही है कस्टमर को हो सकता है कस्टमर ये कह रहा हो फॉर एग्जांपल अगर अ कोई कलर पेंसिल का बॉक्स है लेटस सपोज य मार्कर का बॉक्स है और कस्टमर ज्यादातर कस्टमर्स ने यह कहा है कि जनाब मार्कर्स पूरे नहीं है 12 का पैक था एक कम था 11 निकले तो यह चीज को आप ब्रांड को बताएंगे कि जी यह प्रॉब्लम ज्यादा आ रहा है आपके कस्टमर्स इसलिए ज्यादा परेशान है कि प्रोडक्ट की क्वांटिटी पूरी नहीं है तो इसको रिव्यू करवाया अब ब्रांड कहे कि हो सकता है ये कह दे अच्छा जी हम करा लेंगे या हो सकता है यह कहे कि नहीं जी हम कैसे करवाएं हमारे पास कोई ऑप्शन नहीं है हमा तो बहुत सारा माल पड़ा हुआ है वेयरहाउस में तो फिर आप उसमें प्रेप सेंटर की तरफ से हेल्प करवा दें मुश्किल है अमल लेकिन हो सकता है नामुमकिन नहीं है अब आप तो सर्विस ब्रांड को सर्विस प्रोवाइडर बन जाए थोड़ी देर के लिए ना कि जी आप कोई ऐसी एजेंसी हैं जो कि ब्रांड को सर्विस प्रोवाइड कर रही है अपनी लिस्टिंग इवेलुएट करने के लिए तो आपने देखा कि जी नेगेटिव कस्टमर्स नेगेटिव कस्टमर एक्सपीरियंस क्या हो रहा है कस्टमर सर्विस की बहुत ज्यादा जरूरत है आप वो वो चीजें भी आप नोट डाउन करेंगे अपने डॉक्यूमेंट में लिस्टिंग डेफिशियेंसी पड़ेगा और हम आपको एज अ एज एन amazononline.in चीजों को भी आपने नोट करना है कि अच्छा जी ये फलां फलां इतने इतने क्वेश्चंस आए हुए हैं इतने अरसे में और किसी ने जवाब नहीं दिया इन क्वेश्चंस का यह अन आंसर्ड क्वेश्चंस है जिसको हम मैनेज करेंगे हम इसी तरह आगे भी इसको कंटिन्यू करेंगे इसके अलावा एक मसला अक्सर ब्रांड आपके सामने रख देंगे कि क्या जी आपका ब्रेक एंड मोटार स्टोर है या नहीं है तो ऐसे लोग जिनके यूएस में कोई चचा मामा ताया कोई बैठा है जिनका कोई गैस स्टेशन है कोई कन्वीनियंस स्टोर है 71 है कोई ऐसे स्टोर्स हैं या फिर उनके कोई स्पेशली निश स्पेसिफिक हार्डवेयर शॉप्स हैं हार्डवेयर कह रहा हूं निश स्पेसिफिक शॉप्स हैं या स्टोर्स हैं जो जो ऐसी कोई प्रोडक्ट बेच रहे हो तो ये तो बहुत अच्छा है आप उनको यूज कर लें आप उनसे बात करें कि जी मुझे आपके फोटोस चाहिए मुझे आपका एड्रेस चाहिए फोन नंबर मैं अपना यूज करूंगा उसी इलाके का फोन नंबर खरीद ले जिस जगह प उनकी शॉप है ना उस सिटी का फोन नंबर आपको मिल जाएगा स्प से मिल जाएगा हब से मिल जाएगा लियो से मिल जाएगा कहीं से भी खरीदने वो फोन नंबर उनके इलाके का खरीद के यूज करें ताकि अगर ब्रांड कम्युनिकेट करने के लिए कॉल करें तो वो कॉल आप ही के पास आए आपके वो चचा मामा ताया किसी के पास ना जाए दूसरी बात आप कहते हैं जी कोई भी नहीं है या अगर है भी तो उसका कोई ऐसा स्टोर नहीं है कोई बात नहीं अगर कोई है और उसका ऐसा स्टोर नहीं है तो उससे राबता करके पूछे उस शख्स से कि जनाब कोई हेल्प कर सकते हैं कोई आपके पड़ोसी में कोई आपके दोस्त में किसी का स्टोर हो तो मुझे ऐसे इंफॉर्मेशन दे सकते हैं लेक मुझे फोटोस चाहिए एड्रेस चाहिए बस तो वो कहेगा कि अच्छा जी मैं लेके दे देता हूं ऐसा मेरा फलाना दोस्त है मेरे पड़ोसी का स्टोर है फला जगह पर मैं दे देता हूं ऐसा हो सकता है ना मदद मांगने में कोई हर्ज नहीं है अगर आपके रिश्तेदार हैं तो इतनी तो कोई भी मदद कर सकता है तो एक तो ये तरीका हो गया अब ये जेनन हो जाता है तकरीबन दूसरा तरीका अगर आपके पास ये भी नहीं हो रहा अब कुछ भी नहीं है कि आप कहते हैं नहीं जी नहीं हो पा रहा तो दूसरा तरीका फिर यह है कि आप इसके अंदर प्रेप सेंटर पकड़ें जो यूएस में है और कोशिश करें उसके स्टेट का या उसके शहर का प्रेप सेंटर ना हो जहां पर ब्रांड बैठा है वहां का ना हो फिर किसी और स्टेट का यूज करें अब यह भी हो सकता है कि आप कहेंगे कि जनाब मेरी कंपनी तो यमिंग या डेलावेयर में है तो वेयरहाउस में कैलिफोर्निया का यूज करूं ब्रांड बैठा है टेक्सस में तो ट्स ओके आप कह सकते हैं कि जी हमारा वेयरहाउस कैलिफोर्निया में है हमारे हमारी टीम वहां पर या हमारा वेयरहाउस फला जगह पे है ऐसे स्टेट में रखना जहां पे ब्रांड और आपका वेयर हाउस एक ही जगह हो चांसेस यह होंगे कि ब्रांड वेरीफाई करने के लिए बंदा भेज देगा ऐसा हुआ है तो अगर तो उनकी कोई प्रेजेंस आसपास में नहीं है तो फिर तो मसला नहीं है लेकिन अगर दो तीन दो एक दो घंटे के ड्राइव के ऊपर है तो फिर तो वो किसी को भेज दे के जो है ना ये वेरीफाई करवा सकते हैं कि आपका स्टोर आपका वेयरहाउस है या नहीं है हम आप वेयरहाउस चेंज कर सकते हैं अगर आपका फॉर एग्जांपल आपने कहा जी अब एक ब्रांड से बात कर रहा हूं पहले तो मैं वेयरहाउस यूज कर रहा था यो का अब वो जो ब्रांड से बात कर रहा हूं व वो खुद भी यो में ही है तो उसके लिए वेयरहाउस कोई और यूज कर ले किसी और प्रेप सेंटर को पकड़ ले जो उस स्टेट पर ना हो अच्छा एड्रेस उसका यूज करेंगे आप वेयरहाउस का ताकि वह [संगीत] google2 15 पेजेस आगे तक जाएं पांच पेजेस आगे तक जाए जो पहले दूसरे पेजेस पे हो वो ना उठाएं आठ 10 पेजेस पे हो वहां से आपको वो मिल जाएंगे वो उठाएं और उसको तीन चार वो फोटोस लगाए पहला यह फोटो लगाए जो [संगीत] googleapis.com करना पड़ेगा तो फिर ये तरीका अपनाए पहला वाला तरीका मैंने जो बताया कि जी किसी रिश्तेदार से मामा चाचा ताया से किसी किसी से पकड़ ले वो फिर भी फेयर है वो फिर भी बेहतर है कि अच्छा जी आपने किसी से हेल्प ले ली बाय परमिशन किया तो बहरहाल ब्रक एंड मोटर का यह एक हल है जिससे आप इसको इस्तेमाल कर एक और पहलू है इसका जो कि आपको सोचना है और समझना है अक्सर स्टूडेंट्स जो होते हैं वो उस लेवल पे चले जाते हैं सॉरी उस लेवल पे जाते हैं कि वह ओनर से बात कर रहे होते हैं ब्रांड्स के और यह मुश्किल नहीं है ओनर्स से भी बात कर सकते हैं ओनर्स को भी गिफ्ट दे सकते हैं एक और चीज आपका जो पहलू है व यह है कि एक्सक्लूसिविटी अब लेट्स सपोज वहां ब्रांड के ऊपर छह आठ लोग बैठे थे आप ब्रांड को जब इतनी सारी सर्विसेस दे रहे हैं इतने अच्छे आपके ताल्लुकात होते हैं तो ब्रांड बड़ा आपके साथ कॉन्फिडेंट होता है ब्रांड आपके ऊपर ट्रस्ट कर रहा होता है ये आपको अ एक्सक्लूसिविटी भी आप इसके ऊपर साइन अप कर सकते हैं ट्रेडमार्क के भी बड़े मसले हैं लिस्टिंग डेफिशियेंसी जें चेक करनी है तो पहले तो आपने जा पहले तो यह देख लिया कि जी ब्रांड रजिस्टर ब्रांड रजिस्ट्रेशन कैसे देखते हैं ज्यादातर हम वो देखते हैं कि जी लिस्टिंग के ऊपर एबीसी कंटेंट है मतलब वो जो लिस्टिंग होती है नाना जिसकी डिस्क्रिप्शन में फोटोज भी आ रहे हैं है सब कुछ आ रहा है एक तो यह चीज से देखा जा सकता है दूसरी चीज कि जो ब्रांड का नाम आ रहा होता है ना जो टाइटल के नीचे जब आप उस परे क्लिक करेंगे ना तो ब्रांड का अपना स्टोर खुल जाएगा उसके अंदर सारी ब्रांड की प्रोडक्ट्स होंगी लेकिन एक होता है स्टोर डिजाइन हुआ हुआ होता है amazon-cognito-identity-js ये नहीं है तो इसका मतलब कम से कम amazon2 की वेबसाइट से खुद फाइंड आउट कर ले जो मेरे ख्याल से टी टीज पता नहीं क्या नाम है उसका वो जो सर्च करते हैं तो वहां जाके हम कर सकते हैं मुझे याद नहीं है एगजैक्टली तो एक तो ये चीज वहां से कर सकते हैं दूसरा सिंपल हल है उस बंदे से डायरेक्ट पूछ लेंगे कि क्या जी आपका ट्रेडमार्क है है या नहीं है वो कह देगा कि नहीं जी नहीं है तो आप बताएंगे जी हम आपको ट्रेडमार्क में भी हेल्प कर सकते हैं ट्रेडमार्क आप करवा सकते हैं अब यूएस में है तो वो तो आईपी एक्सलरेटर प्रोग्राम से हो जाता है एक क्लास के ऊपर तकरीबन $1000 ल खर्च होते हैं $900 कुछ खर्च होते हैं आपने यहां पे किसी किस्म का माइंड बड़ा क्लियर लखे आपने किसी किस्म की दिहाड़ी नहीं बनानी अगर ब्रांड रजिस्ट्री में उसका $25 खर्च आ रहा है तो $25 ही चार्ज करना है ब्रांड को और ब्रांड को बाकायदा आप उसकी इनवॉइस वगैरह सब देते हैं जो आपका अ जो सर्विस प्रोवाइडर है वह आपको दे रहा है अगर आप यूके में है तो फिर यूके का जो प्रोसेस है ट्रेडमार्क रजिस्टर करने का या ब्रांड रजिस्ट्री का वो आपको फॉलो करना होगा अक्सर और बतर ब्रांड आपसे कहेंगे कि जी ट्रेडमार्क हुआ हुआ है ब्रांड रजिस्ट्री नहीं होगी हम कहते हैं हम कर देते हैं हम अपने पास से कर लेते हैं हम अपने अकाउंट से कर लेते हैं इसका मतलब तो अब आपकी बॉन्डिंग वैसे ही मजबूत हो गई ना ब्रांड तो ब्रांड ब्रांड की ब्रांड रजिस्ट्री आपके सेलर अकाउंट में आ गई लेकिन इसके लिए राइटिंग में ब्रांड से लेटर हाइट के ऊपर परमिशन जरूरी है यह आपकी अपनी सेफ्टी के लिए amazonflex.in मिल सकता तो उसके अगर ऐसी सिचुएशन है ब्रांड उससे अग्री नहीं करता तो ब्रांड अपना अकाउंट ओपन करे सेलर का जो भी उसका मालिक है वो ओपन करें वहां से करा ले अच्छा अब हो सकता है कि जिस ब्रांड से आप राबता कर रहे हो पहली बार में जैसे आपने कॉल किया फॉर एग्जांपल तो किसी ऑपरेटर ने उठाया कोई लड़की है और वो ऑपरेटर है या रिसेप्शनिस्ट है या उसके पास इतने इख्तियार नहीं है कि वो इन बात को कोई उसके बारे में कुछ सोच सके जैसे हम कहते हैं ना जी डिसीजन मेकर नहीं है या तो डिसीजन मेकर तो वोह हो सकता है जो कंपनी का कोई बड़ा ओहदे दार हो मालिक हो कुछ ऐसा हो लेकिन अगर नहीं है कोई और नीचे जो सेल्स हैड जो वीपीज होते हैं वह भी हमारे लिए काराम साबित इसलिए होते हैं कि वह एक बड़ा ओहदा रखते हैं और वह अपने ओनर से या उनके जो भी सुपरवाइजर या सुपीरियर लोग हैं वो उनसे खुद आपकी बात पहुंचाएंगे डिस्कस करेंगे मीटिंग करेंगे बात करेंगे फिर आपके बाद आप के पास आएंगे तो जरूरी नहीं है कि हम हर ब्रांड के मालिक तक पहुंच जाएं अगर पहुंच जाते हैं तो बहुत अच्छा है यह भी बिल्कुल बात की जा सकती है लेकिन अगर नहीं पहुंच पाते तो यह लोग इन लोगों को कैसे ढूंढना है इन लोगों को आपने लिंकन से ढूंढना है अपने जहन में रखनी है अब इससे होता यह है कि आप के अंदर प्रोक्योरमेंट के प्रोक्योरमेंट इतना ज्यादा इंपॉर्टेंट नहीं है सेल्स और मार्केटिंग के जो हेड्स हैं इनके ऊपर आपने यह ढूंढने हैं अपने अगर आपको यह मिल जाते हैं हो सकता है मालिक ही मिल जाए डायरेक्ट सीईओ लेकिन फिर भी मैं कहूंगा कि अगर फॉर एग्जांपल आपको सीईओ डायरेक्टर मैनेजिंग डायरेक्टर किसी कंपनी का मिल जाता है तो उसको उसकी इंफॉर्मेशन सेव कर ले कहीं पे शॉर्टलिस्ट कर ले मगर उसे कांटेक्ट ना करें फिर भी वो ढूंढने जो सेल्स हैड या सेल्स वीपी ऑफ सेल्स वगैरह कुछ आपको मिल जाए तो उनसे कांटेक्ट करें अगर आपको यह सेल्स वा हेड वाले या इस तरह के डिपार्टमेंट वाले लोग नहीं मिलते और आप समझते हैं कि नहीं जी ये तो छोटी सी कंपनी है इसमें तो तीन चार ही लोग आ रहे हैं एक सीईओ है एक फला एक ढिका है तो ठीक है फिर तो सीईओ से कांटेक्ट कर ले फिर तो उसके मैनेजिंग डायरेक्टर से कांटेक्ट कर ले तो फिर तो मसला नहीं है आपके पास जब ऑप्शन नहीं है तो फिर तो जाना पड़ेगा ना तो यह जरूरी है ब्रांड रजिस्ट्री एक्सक्लूसिविटी पीपीसी लिस्टिंग डेफिशियेंसी ये चीजें बहुत इंपॉर्टेंट है इसको वीडियो को कम से कम तीन दफा देखें और एक वो ब्रांड से बात करने के लिए हमने एक किसी वीए की इंग्लिश में कॉल करती हुई रिकॉर्डिंग भी डाली है वो भी जरूर देखें आपको एक अंदाजा होगा कि कैसे हम बात करते हैं इनिशियल जब हम बात करते हैं तो कुछ चीजें हैं हम यह भी बता एक और चीज हम बताते हैं अ अगर नई किसी से बात करनी है ना जैसे कोई सेल्स हैड है या कोई वीपी है जब उससे आप कम्युनिकेशन शुरू कर रहे हैं तो हम यह भी बताते हैं कि इस साल मेरी कंपनी मैं कहता हूं कम से कम कभी कभार कि इस साल मेरी कंपनी जो है वो 0000 डल इन्वेस्ट कर रही है बजट बनाया है 00 ल का आपकी प्रोडक्ट पर इन्वेस्ट करने के लिए फॉर दिस ईयर तो वो कहते हैं अच्छा जी आप 00 डल हमारे साथ इन्वेस्ट करें या एक लाख डलर अब आप कहेंगे कि जी उफा भाई ने झूठ बोला इसमें झूठ नहीं है और भाई बात यह है ना कि अगर प्रोडक्ट्स इतनी चल पड़ेंगी तो हम इन्वेस्ट कर देंगे इसमें क्या मसला है मेरे पास इन्वेस्टमेंट होती है ठीक है जी हम कर देंगे तो मसला नहीं है आप कहेंगे कि जी मेरे पास नहीं है तो य यह अजमन के साथ चलें के जी इन्वेस्टर ले आएंगे ग्रुप से किसी को पार्टनरशिप कर लेंगे यह भी किया जा सकता है इसमें कोई हर्ज नहीं है तो होता है तो ब्रांड्स को थोड़ा सा अपने आप को प्रेजेंट करने से पहले अपने आप को प्रेजेंटेबल बनाए मॉम एंड पॉप बिजनेस की बात शायद आपने सुनी हो कि मम एंड पॉप बिजनेस होता है कि जी इसमें पड़ी नहीं होती कि जी नहीं बस यही है ऐसे नहीं है आपको प्रेजेंटेबल होके जाना है आपकी वेबसाइट हो आपकी आपकी ईमेल एड्रेस हो फोन नंबर हो आपकी डेजिग्नेशन आपका ईमेल का सिग्नेचर बना हुआ हो आप जब बात करें तो उ लगे हां आप कह सकते हैं कि जी मैं पाकिस्तान में हूं इंग्लिश में इतना फ्लूएंट नहीं हूं बहुत अच्छी नहीं कर सकता तो फिर किसी को हायर करें किसी से किसी ऐसे शख्स को किसी खातून को जो आपके लिए इंग्लिश कम्युनिकेशन कम्युनिकेशन कर सके फोन कॉल्स कर सके अ फोन कॉल्स बहुत इंपॉर्टेंट है ईमेल्स पे इतने काम नहीं होते जितने फोन कॉल्स के थ्रू आसानी से हो जाते हैं तो बहुत जरूरी है और अगर लोग जो आके यह कहते हैं कि जी मैं ईमेल से ही काम कर रहा हूं और बड़ा अच्छा चल रहा है तो वह बेशक अच्छा चल रहा है वो उनके नसीब भी है वैसे भी लेकिन अभी उन्होंने फोन वाले मामला को अगर एक्सप्लोर ही नहीं किया तो उनको यही नहीं पता कि उसमें कितना पोटेंशियल है और कितना अच्छा हो जाएगा अगर अभी जो है वह 00 का बिजनेस कर रहे हैं इतना ही है या 10 ब्रांड से काम कर रहे हैं तो फोन कॉल से वो रेशो बढ़ के 30 25 30 ब्रांड्स पर जा सकता है तो यह बहुत इंपॉर्टेंट है के फोन कॉल्स की जाए को स्किप ना करें इसको अवॉइड नहीं कर सकते आप इसमें कॉल्स करना बहुत जरूरी होती है वंस ये अकाउंट्स आपके बिल्ड अप हो जाएंगे ये आपके साथ लॉन्ग टर्म चलेंगे आप इन्हीं प्रोडक्ट्स को सेल करते रहे और ब्रांड्स के साथ काम करते रहे स्पेशलिटी आपकी जो होनी चाहिए ना वो कॉल करने में बात करने में कम्युनिकेट करने में लोगों को दोस्त बनाने में फ्रेंडलियर माहौल में बात करने वाली स्पेशलिटी आपकी होनी चाहिए ना कि आप सीरियस बहुत हो जाएं या रूड बहुत हो जाए खुदान खस्ता ये चीजें काम नहीं करती हैं तो उम्मीद उमी है कि ये एक वीडियो इन सारी चीजों को आपने समझ लिया होगा ओवरऑल ब्रांड रिलेशनशिप्स के हवाले से और इसके ऊपर इसी तरह से काम करें इंशाल्लाह इसमें आपको बड़ी फायदे इससे हासिल होंगे थैंक यू सलाम वालेकुम ठीक है जी तो कस्टमर सर्विस य हो गई अब रिलेशनशिप्स अगर आप यूएस में रहते हैं आप यूके में रहते हैं आप जहां रहते हैं और वहीं के ब्रांड से बात कर रहे और आपके लिए अगर आप उनसे करीब हैं आपके लिए आसान है कि आप उनसे मुलाकात कर सक तो यह बहुत बहुत ही इंतहा अच्छा ऑप्शन है फिर तो आप किसी जो सेल्स हेड है या जिससे आपकी बात हो रही है तो आप उससे कहे जी इनवाइट करें लंच पे इनवाइट कर दें खाना खिलाए अच्छा सा कहीं पे 50 100 डल खर्च होते हैं खाने पे तो कोई बात नहीं करें और इससे आपके रिलेशनशिप्स बहुत ही ज्यादा स्ट्रांग होते है क्योंकि जब बंदा सामने बैठता है तो उसकी जो पॉजिटिव वाइब्स होती है ना वो एनर्जी जिसे कहते हैं कि जी हमारी अपनी एनर्जी है मैं बैठा हूं किसी के साथ तो मेरी एनर्जी है और लोग बैठे हैं की एनर्जी है तो ये एनर्जी होती है जो कि एक दूसरे के ऊपर इन्फ्लुएंस करती है अब आप कैसा इन्फ्लुएंस छोड़ते हैं पॉजिटिव नेगेटिव न्यूट्रल डिफिकल्ट हार्ड रूड ये सारी डिपेंड करता है कि आपकी अपनी पर्सनालिटी पे आपके बात करने के अंदाज पे आपके टोन पे आप कैसे किसी से स्पीक बात करते हैं ऐसी बात हो कि जी मैं जब बात करूं तो अगले बंदे के ऊपर मेरा एक वो कहता है ना कि जी वो इन्फ्लुएंस रह जाए वो छूट जाए वो बाद में भी सोचे कि नहीं यार क्या बंदा है वो चीज बहुत इंपॉर्टेंट है अच्छा अगर अब आप कहते हैं कि जी मैं तो वहां नहीं हूं और जाहिर सी बात है पाकिस्तान में बैठे हैं अक्सर लोग तो इसका एक और भी हल है उसका एड्रेस हासिल कर ले अब अगर फॉर एग्जांपल वो कहता है कि जी मैं फलां ऑफिस में फला डिपार्टमेंट में बैठता हूं या मैं इस इदार में यह मेरा घर का एड्रेस अगर आपको मिल गया तो यह मैं बात कर रहा हूं वो सेल्स हेड या वीपीज या ओनर या कुछ इनको गिफ्ट भेजते अगर कोई खातून है तो उसके गिफ्ट दे दे यह उस लेवल पर बात हो रही है कि जहां पर आपको पता है कि जी इस ब्रांड के प्रोडक्ट्स एक्सट्रीमली अच्छे हैं बहुत ही जबरदस्त हैं मैं काम कर रहा करूंगा तो बहुत पैसा बनेगा पैसे से मुराद के जी मैं बेचूंगा तो इसके अंदर मेरा सेल शेयर इतना होगा मेरा प्रॉफिट मार्जिन इतना होगा अगर आपको लगता है कि जी ऐसा है तो बिल्कुल 10050 00 खर्च करने में बिल्कुल परवाह ना करें अच्छा सा एक्सपेंसिव सा गिफ्ट भेजें पें सफ से मुराद ये नहीं है कि आप हजारों डॉलर का भेजें 100 50 200 150 इस तरह कोई चीज जो ऐसी हो कि बंदे की तबीयत खुश हो जाए देख के ना गिफ्ट्स बाज औकात होते हैं कभी कभार ऐसा भी होता है कि आप जब उससे कंटीन्यूअस बात करते हैं तो आपको यह भी पता होता है कि वो कैसी तबीयत का मालिक है या कोई खातून है तो कैसी तबीयत की मालिक है तो एज भी तकरीबन अगर आपको पता चल जाए तो बहुत ही ज्यादा अच्छा है क्योंकि आप उसके हिसाब से सोचे ह्यूमन साइकोलॉजी के अंदर तो बहुत सारी चीजें हैं जो हमें पढ़नी है अभी तो यहां हां पे जब आप देखते हैं कि जी अगर एक 40 साल का आदमी है अगर एक 35 साल का आदमी है एक खातून है एक लड़की है 28 साल की है तो उसके लिहाज से गिफ्ट्स होने चाहिए गिफ्ट्स भेज इससे बहुत आपकी बॉन्डिंग स्ट्रांग होती है बहुत खुश हो जाएगा जी इस वो तो यह सोच रहा होगा कि आपसे अच्छा कोई आदमी नहीं है एक्सक्लूसिविटी क्या होती है एक्सक्लूसिविटी ये होती है ये तो ब्रांड रजिस्ट्री की बात हो गई ना अब एक्सक्लूसिविटी क्या होती है कि एक्सक्लूसिविटी से आप एज अ सेलर जब आप ब्रांड के साथ साइन करते हैं एक्सक्लूसिविटी तो ब्रांड किसी और को वह प्रोडक्ट्स नहीं दे सकता वो ब्रांड भी आपसे कंडीशन रखता है कि जी आपको फॉर एग्जांपल 12000 यूनिट्स देने हैं फॉर एग्जांपल ब्रांड यह कहे कि जी मैं पूरा कंटेनर आपको दूंगा आप पूरा कंटेनर परचेस करेंगे तभी मैं आपसे एक्सक्लूसिविटी साइन करूंगा अब आप कहेंगे पूरे कंटेनर परचेस करके हम रखेंगे कहां पूरा कंटेनर की कॉस्ट क्या बनेगी इन्वेस्टमेंट कितनी बनेगी यह वर्किंग आपको करनी है अक्सर ऐसा होगा लेकिन उस उसके लिए एक पीरियड भी होता है उसके लिए तकरीबन पूरा साल होता है ब्रांड कहता है जी ये एक कंटेनर आपने पूरे साल में बेचना है तो आपके पास वर्किंग होनी चाहिए हां यह भी होता है कि आप वेयरहाउस के अंदर ही रख सकते हैं ब्रांड के ही वेयरहाउस यूज कर सकते हैं आप कह दें कि जी ठीक है माल आप अपने पास ही रखें हम आपको अपफ्रंट पेमेंट इतनी कर सकते हैं ब्रांड भी आपसे कम्युनिकेट कर ऐसा नहीं है कि जी अगर $ लाख डलर का माल बन रहा है तो वो आपसे कह दे कि जी $ लाख डलर अप फ्रंट पे करते हैं ऐसा नहीं होगा आप ये भी कह सकते हैं कि जी हम आपको इतने हजार डॉलर पहले अपफ्रंट पे कर सकते हैं हम इतना माल लेंगे उसके अलावा और इतना देंगे कमिटमेंट प ज्यादातर बात चलती है ब्रांड अ आपको फोर्स नहीं करता कि जी अप फ्रंट पूरी $ लाख ल की पेमेंट करें तो इससे परेशान होने वाली बात नहीं होती यह थोड़ी सी अब यह बड़ी गेम है अब यह बड़े लेवल की गेम है अब वो जो 2 5000 वाले जो हजरात हैं जो होलसेल कर रहे हैं 000 $100 के अंदर काम कर रहे हैं इतने बजट में ये इस लेवल पे वो नहीं जा पाएंगे अनफॉर्चूनेटली ये उनके लिए नहीं होगा उनके लिए इस लेवल पे जाने के लिए बजट बड़ा चाहिए होगा 0000 का बजट हो 25000 40000 डिपेंड करता है कि प्रोडक्ट कितनी महंगी है उनकी और कितने उन्होंने मिनिमम क्वांटिटी रिक्वायरमेंट र अच्छा मिनिमम क्वांटिटी ऑर्डर से ऑर्डर क्वांटिटी से एक बात और याद आईगी यह भी आप पूछते हैं जब नए एज अ इनिशियल कम्युनिकेशन कर रहे हैं तो ब्रांड से पता करते हैं कि जी मिनिमम एमओ क्यू क्या है आपका अगर है तो अगर नहीं है तो आप इसको भी पॉइंट आउट कर सकते हैं अपनी रिपोर्ट में कि जी आपका एमओ क्यू तो है ही नहीं हम आप से जो है वह 000 डलर का इन्वेस्ट कर सकते हैं आप देखें आपकी क्या रेंज है आपको यह भी सजेस्ट करना है कि अगर उनका एमओ क्यू नहीं है कुछ भी तो आप आप उनसे परचेसिंग कर लें आप अपनी परचेसिंग अपना रिलेशनशिप बिल्ड अप कर ले उसके बाद आप ये सजेस्ट कर सकते हैं क्योंकि दूसरे सेलर्स को व स्किप कर दे इसलिए वह एमओ क्यू रख दे बड़ा तो अब यह पता बड़ा एमओ क्यू रखने का मकसद यही होता है ब्रांड्स का अक्सर और बतर जो रखते हैं ताकि उनके पास तगड़े सेलर्स आए उनको यह पता हो कि जी यह अगर 100 डल इनिशियल ऑर्डर में डाल सकता है तो यह कोई तगड़ा सेलर ये कोई दिग्गज है ऐसा ही नहीं है कोई चलता फिरता सेलर चलते फिरते सेलर्स वो होते हैं जो कहते हैं जी 100 डल का दे दो ल का दे दो 50 का दे दो $ 500 इनको वो समझते चलता फिरता सेलर्स मैं खुदान खस्ता नहीं कह रहा हू तो इसलिए वह स्किप करते इसलिए व ऐसी कंडीशन रखते हैं तो इसके लिए फिर लाजमी होगा कि आप उनकी मिनिमम ऑर्डर क्वांटिटीज को क्वांटिटी को मीट करें तो यह तमाम चीजें हैं यह तमाम पहलू हैं इनको अपनी लिस्ट बनाएं अपनी एक रिपोर्ट बनाए उसमें नोट डाउन करें और ब्रांड से कम्युनिकेट करना बहुत जरूरी आप जानते हैं कि आप यह तमाम चीजें सीख जो रहे हैं जिसके अंदर amazonbusiness.in उनकी रिकॉर्डिंग्स और उसके साथ दो मेरी मेंटरशिप कॉल्स को हासिल कर सकें इसका बाकायदा एक पैकेज है जिसको आप परचेज कर सकते हो आपकी स्क्रीन के ऊपर उसका यूआरएल आ रहा है skills.com s24 आप यहां पर जाकर करें इसको अप्लाई और मैं आपको एक साथ कूपन भी दे रहा हूं इस कूपन को जब आप अप्लाई करेंगे चेकआउट के वक्त तो आपको एक अच्छा खासा मोटा सा डिस्काउंट मिल जाएगा तो आपने अगर जाना है कि इसमें पूरा एजेंसी बिजनेस मॉडल है जिसके अंदर अगर आप चाहते हो कि जी होलसेल बिजनेस के क्लाइंट्स को हैंडल करना है ईब के एसी के डिजिटल प्रोडक्ट्स आर्टिफिशियल इंटेलिजेंस शफाई बहुत कुछ है तो वो सारी चीजें उसके अंदर मौजूद है इनफैक्ट मैंने जबरदस्त बिजनेस बना सके तो आप जाइए skills.com s24 पे कूपन अप्लाई करें और आज स्टार्ट करें या फिर स्क्रीन के ऊपर कॉल फोन नंबर आ रहे हैं अगर आप लोकल पेमेंट करके इसको स्टार्ट करना चाहते हैं तो वहां से भी आपसे स्टार्ट ले सकते हैं अलाम वालेकुम मैं आज आपको सिखाने जा रहा हूं कि इंग्लिश की प्रैक्टिस कैसे करनी है स्पेशली फोन पे बात करने की अगर आप किसी ब्रांड के साथ राबता करना चाहते हैं या आपको उसके साथ कॉल्स करनी है तो इसके साथ ये आपके पास फ्री टूल मौजूद है आपने इसके साथ लगे रहना है बस क्या करना है चैट जीपीटी की ऐप डालें अपने फोन के अंदर और यहां नीचे आपके पास एक आइकॉन आ रहा है हेडसेट बना हुआ इसको यह तो खैर मेरा i है आपके पास जो सा भी फोन हो उससे आप यह कर सकते हैं इसको बटन को प्रेस करें और शुरू हो जाए इसके साथ देखें मैं कैसे करता हूं हाय देयर सो आई वांट यू टू प्रैक्टिस अनदर कॉल विद द सेम इंफॉर्मेशन बट इन दिस कॉल आई विल बी स्टार्टिंग डायरेक्टली बाय ऑफर और यू नो क्रिएटिंग एन इंक्वायरी अबाउट ए एन आइटम ऑफ योर कंपनी सो यू शुड बी आस्किंग सिमिलर क्वेश्चंस एंड यू शुड बी आस्किंग मी अब अबाउट वर आई एम गोइंग टू सेल इट फर्स्ट सो एस लग एज आई आई यू ो सफेस यू आई प्रोवाइड सफिशिएंट इंफॉर्मेशन देन यू शुड बी एबल टू अप्रूव माय रिक्वेस्ट ओके लेट्स स्टार्ट गट इट लेट्स बेगिन हेलो दिस इज जॉन फम नरकम इन कोपोरेशन हाउ कैन आई हेल्प यू ट हाय जॉन दिस इ अली फम पेसिफिक गुड्स एलएलसी हाउ आर यू हाई ली आईम डूइंग वेल थैंक्स व्हाट कैन आई डू फॉरयू डे आसम सो आई वाज लुकिंग इनटू द लाइन ऑफ़ योर प्रोडक्ट्स एंड दिस आइटम कैच कॉट माय अटेंशन इज कॉलमन पैड 13 कॉलम्स फ्रॉम योर कंपनी इट हैज 15 शीट्स इट हैज ए 16 एंड हाफ इंचे ग्रीन कलर सो आई एम लुकिंग फॉर अबाउट 2000 यूनिट्स पीस ऑफ दिस प्रोडक्ट शिप टू माय वेयरहाउस इन सान होसे कफ इ प्लीज लेट मी नो हाउ कैन वी डू दिस आई सी बफर वी प्रोसीड कैन यू ल मी वर यू प्लान टू सेल दिस प्रोडक्ट यस ऑफ कोर्स सो वी हैव दिस ग्रुप ऑफ कंपनीज दैट सेल ऑनलाइन न डिफरेंट मार्केट प्लेसेस इंक्लूडिंग ईब एंड वी वी हैव एक्सेस टू दिस लर्ज नेटवर्क ऑफ इलर ए कं कट ऑन अन य ू ड्राइव ट्राफिक ऑन अजन एंड अ मार्केट प्लेस दज कंटेंट क्रिएटर्स आ फ्रॉम मैनेज दज एपेक्स टू मेंटेन आवर प्रोडक्ट रेपुटेशन जॉन सो दिस इज वेरी सिंपल करेंटली आई एम लकिंग फर दज 2000 यूनिट्स एंड आई वड लाइक टू बी अ रेडी टू शिप दज आइटम्स टू माय पार्टनर नेटवर्क एंड दे आर अबाउट फाइव कंपनीज विल बी स्टार्टिंग सेलिंग दज आइटम्स वी हैव ऑलरेडी बीन सेलिंग डिफरेंट ब्रांड्स इन ऑफिस प्रोडक्ट्स एंड स्कूल स्ट स्टेशनरी आइटम्स सो आई डोंट सी एनी प्रॉब्लम हा एवर वी मेक शर व डोंट अरल फ द m पॉलिसी वी डोंट विलेट एनी सॉर्ट ऑफ स्पेसिफिक पॉलिसी इफ यू है फ लर्स स वल मेक शर वंस यू हैंड इ ओवर टू अस फॉर द इंटीग्रिटी एंड कस्टमर सर्विस वी हैव ए डिफरेंट टीम हु टेक्स केर ऑफ ऑल द कस्टमर्स इल कमिंग फ्रॉम डिफरेंट मार्केट प्लेसेस फ्र द वेबसाइट फॉम ऑफलाइन चैनल्स वी हैव व वेयरहाउसेस वर वी शिप द आइटम्स फ्रॉम डायरेक्टली टू द कस्टमर्स एज वेल एट द सेम टाइम अ wee's a कला इ प वि ड द यस ऑफकोर्स ड यू गाइ एक्सेप्ट आवर ओन शिपिंग लेबल सो आई कैन सेंड यू सम लेबल्स वंस यू प्रोवाइड मी द पक्स बॉक्स पैकेजिंग इनफर्मेशन और प्रोली द पलेट्स एंड फ्रॉम देयर वी विल प्रोसीड टू गेट दोज आइटम्स शिप्ड टू वेयरहाउस इन सान होसे कैलिफोर्निया यस वी कैन एक्सेप्ट योर ओन शिपिंग लेबल्स आल सेंड यू द पैकेजिंग एंड पलेट टेल्स शॉर्टली वस यू हैव द लेबल्स रेडी यू कैन यूज देम टू अरेंज द शिपमेंट लेट मी नो इफ यू नीड एनी एडिशनल इनफर्मेशन यू नो वो जो सांस की ब्री की आवाज है ना हल्की सी वो भी आती है उसके अंदर से वो इतना इसने उन्होने अपना वो किया हुआ है शर जॉन नो प्रॉब्लम विद द लेबल्स इट्स फाइन आई जस्ट हैड दिस थॉट बिफोर वी प्रोसीड विद द लार्ज डर इज इट पॉसिबल वी ी प्लेस ए टेस्टिंग ऑर्डर ऑफ मेबी 24 और 50 यूनिट्स फर्स्ट एंड सी हाउ द क्वालिटीज आर टू बी नेस्ट आई न ें ब आ है सन a कपल ऑफ नेगेट reviews.com द् अ रीजनल रिक्वेस्ट आली वी कफली स्टार्ट विथ ए स्मर टेस्ट र्ड ट ंर द क्वालिटी मीट्स योर एक्सपेक्ट आ अरें फ 50 ट्स ट बी शिप ट यू फ अ वस यर साफ वि द क्लिटी वी कैन प्रोसीड वि द लार्जर र्ड आल सेंड ओवर द टेल्स फ द टेस्ट ऑर्डर शॉर्टली थैक य सो मच जॉन दैट रिली दैट इज रिली हेल्पफुल एंड माय इमेल एड्रेस इफा ए ाज फॉरगेट इ सो या आल वेट फर योर ईमेल विद द इंस्ट्रक्शन ऑफ द बॉक्स पैकेजिंग एंड वंस वी रिसीव इट माय टीम विल मेक शर यू गेट द शिपिंग लेबल्स इ द नेक्स्ट 24 आर्स थैंक यू सो मच यर वेलकम ली आ सें द टेल्स ओ टू यर इमेल लुकिंग फॉरवर्ड टू वर्किंग विथ यू हैव अ ग्रेट डे यू टू हैव अ गुड वन बाय इस कॉल में मैं थले नहीं आया ना मैंने कोई जी बस सब कुछ तुम ही हमारे माय बाप हो ऐसा नहीं करना आपने हमने अपने आप को थोड़ा सा भारी रखना है और हमने अल्टीमेटली बात कर लेनी है तो मैंने जो ऑफकोर्स य प्रैक्टिस कॉल है और रियलिटी में कुछ और भी हो सकता है बट एटलीस्ट य आपको हेल्प करेगा इस तरह से बात करने में बहुत शुक्रिया हाय देयर लेट्स प्रैक्टिस अनदर कॉल विद द सेम डिटेल आई गेव यू इन द प्रीवियस कॉल बट समर इन द मिडल यू शुड बी आस्किंग अबाउ ब्रिक एंड मोटर स्टोर रिक्वायरमेंट एंड आई विल ट्राई टू कविंस यू विदाउट ब्रेक एंड मोटर स्टोर लेट्स स्टार्ट शर थिंग एली लेट्स गट स्टार्टड हेलो दिस इ जॉन फम नरकम इ कोपोरेशन हा कैन आई असिस्ट यू ट हा जॉन दिस इ अली फ्रॉम पेसिफिक गुड्स एलएलसी हाउ आर यू हा आली आईम डूइंग वेल थैक्स व्ट कैन आई डू फर यू टट्स ग्रेट सो आई वाज कॉलिंग टू चक विद यू अबाउ प्रोडक्ट्स दैट यू गा प्रोड्यूस मैनु फैक्चर इन द यूएस आई सी दैट योर कंपनी बेज इन जजिया एंड यू गा प्रूस पेपर प्रोडक्ट्स एंड दे आर मेड मेड इन द यूस राइट यस टक्ट व टेक प्राइड इन आ य मे प्रोडक्ट्स व्हाट एटली आर यू इंटरेस्टेड इन यस सो आई वाज लुकिंग टू स्पीक अबाउट दिस कबरे आवर कंपनी स्पेशलाइजेस इन रिटेल सेल्स ऑफ डिफरेंट मार्केट प्लेसेस इंक्लूडिंग आवर ओन वेबसाइट वी हैव दिस कैटेगरी ऑफिस प्रोडक्ट्स दैट इज टॉप ऑफ द लाइन एंड वी हैव अ लॉट ऑफ़ डिफरेंट ब्रांड्स एंड मनुफक्चरर्स वर्किंग विद अस ऑलरेडी न एट एंड आई वाज इंटरेस्टेड इन ब्रिंगिंग योर ब्रांड ऑनर नेटवर्क वे वी कैन डिस्ट्रीब्यूटर प्रोडक्ट्स अक्रॉस डिफरेंट मार्केट प्लेसेस इंक्लूडिंग amazonbusiness.in फर्द अबाउ हाउ वी कैन एक्चुअली ब्रिंग इनटू एनी कबरे दैट साउस इंटरेस्टिंग एली हावर बफर वी मूव फॉरवर्ड आई नीड टू नो मर अबाउ यर रेश स्पेसिफिकली ड यू हैव एनी रमेंस फॉर हैविंग अ फिजिकल ब्रिक एंड मोटर स्टोर वी टिपिकली प्रेफर वर्किंग विथ पार्टनर्स ू हैव अ फिजिकल प्रेसें टू एंसर ब्रंड रिप्रेजेंटेशन एंड इंटी ऑफ कोर्स आई कंपलीटली अंडरस्टैंड वी हैव डिफरेंट वेयरहाउसेस इन थ्री डिफरेंट स्टेट्स वन इज इन न्यू जर्स द अदर वन इज इन टेक्सास अ इन द इ इन द सिटी ऑफ ूस्टन एंड एंड देन द थर्ड वन इज इन सान होसे इन कैलिफोर्निया वी आर डिस्ट्रीब्यूटर इन्वेंटरी फ्रॉम ल दज वेरे हाउसेस आई अंडरस्टैंड दे कैन नॉट बी ए रिप्लेसमेंट ऑफ योर सब्सीट्यूट ऑफ ब्रेक एंड मोटर स्टोर हाउ एवर वी डू हैव फिजिकल प्रेजेंस इन ऑल दज थ्री स्टेट्स वी आल्सो अलाउ सम ऑफ आवर कस्टमर्स हु आर अप्रूव्ड एंड वी आल्सो अलाउ देम टू विजिट अस इन दोस वेयरहाउसेस ब्रिंग इन देयर ट्रक्स और व्हाट एवर दे वांट टू परचेज अ इन्वेंटरी एंड फ्रॉम देर वी कैन मैनेज द सेल्स ए वेल सो आई होप दैट विल सफेस द रिक्वायरमेंट ऑफ ब्रक एंड बोट स्टोर फॉर यू आई अपेट द इमेशन ली यो वेरस लोकेशंस डू हेप विथ डिबू ब वी स्ल हैव कंसर्न आ ब्र इ प्रेंस एमर एक्सरिस कैन यू प्रोवाइड म न यू र ब्र इग एंड कमर सविस इन वे एंड यू हैंडल एनी पल इरा से लास इन ऑफर्स सो वी हैव ल वेर सीसीटीवी कमरा इल टीम लोकेटेड इन द स्ट वाम इ ऑपरेशनल एंड लुकिंग गोइंग थ्र ल अ मॉनिटरिंग ऑल दिस इंफॉर्मेशन द द ऑपरेशंस ऑफ ऑल दज वेयरहाउसेस आल्सो वी हैव ए सेपरेट ट्रेनिंग सिस्टम फॉर आवर एंप्लॉयज हु आर इन द कस्टमर सर्विस डिपार्टमेंट एंड इन द सेल्स डिपार्टमेंट सो दे आर यू नो वेल ट्रेन एंप्लॉयज एंड स्टाफ मेंबर्स हु आर हेल्पिंग द कस्टमर्स हु आर वकिंग टू द वक इनटू द वेयरहाउसेस सो आई होप दैट विल डेफिनेटली बी हेल्पफुल ट्स रिसंग ट हियर इट्स गुड टू नो यू हैव सिस्टम्स इन प्स फॉर मॉनिटरिंग एंड ट्रेनिंग आईड लाइक ट सी सम सम टेल्ड डक मेंशन और केस स्ट शोंग हाउ द मेजर्स है वर्क इन प्रैक्टिस कुड यू सें द ओवर दिस विल हेप अस फील मर कॉन्फिडेंट अब द कलाशन यस ऑफ कोर्स वी कैन इंक्लूड सम ऑफ द यू नो द स्क्रीनशॉट्स द फो व कैनो प्रोवाइड ोर्ट ऑ द पास्ट व वि द द r बंड ल वी हैव बीन वर्किंग विद एटलीस्ट 12 ब्रांड्स इन पेपर एंड ऑफिस प्रोडक्ट्स कैटेगरी ऑलरेडी सो इट विल बी वेरी हेल्पफुल एंड आई बिलीव सूटेबल फॉर यू टू गो थ्रू दोस यू नो इंफॉर्मेशन इन द रिपोर्ट ट हाउ वी हैव वर्क्ड इन द पास्ट विथ दोज फ्रेंड्स ऑलमोस्ट वी हैव ऑलमोस्ट डबल्ड देयर सेल्स इन द पास्ट ना मंथ्स सिंस दे हैव स्टार्टेड वर्किंग विद द सो आ आल मेक शूर आई पुट ऑल दिस इंफॉर्मेशन इन द प्रपोजल टुगेदर एंड इन द नेक्स्ट टूथी बिजनेस आल शूट यू एन ल वि दिस प्रपोजल एंड द रिपोर्ट इट वड बी गट इफ यू कै लीव मी योर इमेल एड्रेस प्लीज दैट साउस परफेक्टली यू कें द प्रपोजल ए रिपोर्ट ट जन n.com आम एंड गेट ब ट यू आ हैड ू लक एथ ओवर थैक्स फर ंग द टाइम टकस दिस विथ मी डे थंक यू सोच जॉन फ श आई विल बी सेंडिंग ओवर द ईमेल मीन वाइल प्लीज टेक केयर हैव अ ग्रेट डे अहेड थैंक यू गुड बाय यू ट एली थैंक्स अगेन गुड बाय अच्छा जी करना क्या था बातें हो गई एक चीज नोटिस क्यों हो कि आपने कि चैट जीपी टीवी जब मुझसे बात कर रहा है तो वो बीच में पॉज ले रहा है दो दो तीन-तीन सेकंड्स के और यह बहुत इंपॉर्टेंट मैं हमेशा आपसे कहता हूं कि पॉज ले मेरी भी बात इंग्लिश बहुत जबरदस्त नहीं है लेकिन मैं बात कर लेता हूं फिर भी और कहीं-कहीं पर मैंने गलतियां भी की है कहीं-कहीं पर मैंने वर्ड्स को कुछ हो भी जाता है टूट पुट लेकिन मैं उसको कवर भी कर लेता हूं साथ मतलब मैं गलत बोल के रिलाइज कर लूं फॉरन के जी ये मैंने गलत बोला है तो मैं उसको सही कर लेता हूं सिंपल सी बात हाय चैट हे देर हाउ इट गोइंग आई वांट यू टू हेल्प मी प्रैक्टिस अ फोन कॉल एंड टॉक टू मी एज अ ब्रांड आई विल बी द रिप्रेजेंटेटिव फ्रॉम माय कंपनी पेसिफिक गुड्स एलएलसी माय नेम इज अली ए एंड योर नेम इज जॉन एंड योर कंपनी नेम इज नरकम इनकॉरपोरेशन रजिस्टर्ड इन जॉर्जिया इन द यूएस यू आर अ ब्रांड एंड यू मैनु फफक चर पेपर प्रोडक्ट्स एंड आई एम द पर्सन हु इज गोइंग टू ओपन ए ट्रेड अकाउंट विद यू टू रिसेल ऑन amazononline.in शर थिंग अली लेट्स डव इनटू इट हेलो दिस इ जॉन नरकम इन कोपोरेशन हा कैन आई असिस्ट यू ट हाय जॉन दिस इ आली फ्रॉम पस गुड्स एलएलसी हाउ आर यू टुडे हाय एली आम डूइंग वेल थैंक्स व्ट कैन आईडू फर यू डे हाई जॉन माय कंपनी स्पेशलाइज इन द रिटेल एरिया ऑफ पेपर प्रोडक्ट्स एंड मेनी अदर ऑफिस प्रोडक्ट्स सो आई वा लुकिंग इनटू दिस योर कंपनी नॉ कमेंट कॉर्पोरेशन एंड आई सी यू गाइ हैव ए लॉट ऑफ पेपर प्रोडक्ट्स डायरेक्टली मैनु फैक्चर एंड मेड इन द यूएस एंड माय कंपनी इज क्वाइट इंटरेस्टेड इन वर्किंग विद यू टू रिसेल योर प्रोडक्ट्स ऑन डिफरेंट मार्केट प्लेसेस इंक्लूडिंग ऑनलाइन ऑन आवर ओन वेबसाइट वी आल्सो स्पेशलाइज इन मार्केटिंग एंड प्रमोटिंग योर प्रोडक्ट ऑन अ लार्ज स्केल ले लेवल थ्रू इनफ्लुएंसर्स एंड कंटेंट क्रिएट ब एटक लेट नो इयर इरेड इ फरस द इे र्न वि ंग एपली न प्टर्न वरनी पार्टन वक वि अर ट ब्र एय मलके कंप्लायंस पर्टिकुलर ऑन प्लेटफॉर्म्स लाक अजन शोर थिंग सो वी मेक शूर वी वर्क वेरी क्लोजल विद ऑल द ब्रांड्स ऑन अवर नेटवर्क वी केयरफुली रिव्यू योर पॉलिसीज इंक्लूडिंग द मैप पॉलिसीज एंड द रीजनल पॉलिसीज एज वेल एंड वी विल मेक शर वी ऑप्टिमाइज द लिस्टिंग्स ऑन बंग ला एंड दो प्रिटल बी पास ट य स व वक आली बल बनि आ ब्र इग लाइ वड इ इन पास्ट विथ से न फॉलोइंग आइडला यू ग अला ब ए एनी पोटेंशियल इश्यूज ऑफ कोर्स आई कंपलीटली अंडरस्टैंड देयर आर सम न्यू सेलर्स जंपिंग इन ऑल द टाइम एंड यूजुअली दे आर अथरा दे आर नॉट अवेयर ऑफ द एक्चुअल प्रोसेस ऑफ़ गेटिंग द परमिशन एंड कंसेंट फ द ब्रांस डायरेक्टली व्हाट वी डू इज वी हैव अ सेपरेट डिपार्टमेंट फॉर ऑथराइजिंग ईच अप्रूवल अ द लिस्टिंग्स दैट गो ऑन अजन एंड दैट डिपार्टमेंट मेक्स शूर दैट वी आर नॉट लिस्टिंग एनीथिंग दैट इज अनऑथराइज्ड बा द ब्रांड्स और वी आर नॉ सेलिंग अंडर पॉलि इन एनी केस सो यू डों हैव टू वरी अब दिस विद अस ब वी आर व हैव एक्ली य पलि सिस्टम इन प्लेस लडी द प्रम इफ यर एबल टेन स्ट्रक्ट अरें ट पॉलि एंडस्ट ट्रैक ड ऑ सक्सेसफुल पार्टनरशिप्स व बी ओपनस ड यड सम रें और केट ऑफ योर प्रीवियस सक्सेसफुल पार्टनरशिप्स स्पेशली एनी दैट इवॉल्व लार्ज स्ल ऑनलाइन प्लेटफॉर्म्स यस ऑफ कोर्स सो वी अ फ्यू मंथ्स अगो वी स्टार्टेड वर्किंग विद दिस ब्रांड ट कोयू एंड दिस ब्रांड वाज बेस्ड इन जापान दे आर लार्जली सेलिंग इन द यूएस एंड दे डू लकली और यू कैन से बाय कोइंसिडेंस दे आर एक्चुअली इन डीलिंग इन पेपर प्रोडक्ट्स व्हाट वीड इज वी मेड श्यर देयर लिस्टिंग्स आर ऑल अलाइन विद द न्यू स्ट्रक्चर ऑफ़ amazon's पॉलिसी रिक्वायरमेंट्स द लिस्टिंग रिक्वायरमेंट्स एट द सेम टाइम वी आल्सो लिस्टेड ऑल द सेलर्स हु आर वायलेट देयर मैप पॉलिसी वी आल्सो लिस्टेड द सेलर्स हु वर नॉट फॉलोइंग द अदर पॉलिसीज देर दे वर नॉट गिविंग द गुड कस्टमर सर्विसेस दे वर नॉट आंसरिंग द कस्टमर्स क्वेश्चंस ऑन गट देम रिमूव फॉम फॉम देर लिस्टिंग्स ऑ अजन एंड अकॉर्डिंग दे देड ऑल दज स्टेप्स ए पर आवर सजेस्ट टुडे इन आफ्टर द ने आफ्टर द सिक्स मंथ्स ऑफ कंटीन्यूअस जर्नी दे हैव डबल्ड देयर सेल्स जस्ट अलोन ऑन थ्री लिस्टिंग्स ऑन अजन देन दे आर टॉप ऑफ द रैंकिंग्स इन प्लेस एस वेल द् अ सॉलिड एक्पल आली इट्स न य हैड सुसेस वि सिमिलर ब्रंड एंड है a सिस्टम इन पस ट हैंडल पॉलिसी कप्ड यू सें ओ सम टाल केस स्टडीज और रिपोर्ट ऑन दिस ट पार्टनरशिप इट वड हेल्प अस मेक अ मोर इफॉर्म िन यस ऑफ कोर्स सो व्ट वी कैन डू वी क्रिएट ए ब्रांड प्रपोजल दैट इंक्लूड्स द डेफिनसी दैट ल्स इंक्लूड्स द एनालिसिस दैट वी फाइ ऑनलाइन ऑन ऑल योर लिस्टिंग्स द प्रोडक्ट्स एंड अक्रॉस डिफरेंट मार्केट प्लेसेस एंड ऑन योर ओन वेबसाइट ए वेल एंड दिस प्रपोजल विल कंसिस्ट बेज ऑन प्रोली 18 टू 20 पेजस मे बी समटाइम मोर पेंडिंग ऑन हाउ लार्ज द ब्रांड इ बट इन योर केस य शुड बी फाइन सो प्लीज लेट मी नो एन इमेल एड्रेस दैट इज बेस्ट और डायरेक्ट टू यू सो आई कैन सेड इट ओवर इन द नेक्स्ट कपल ऑफ बिजनेस डे दैट साउस गुड य क से द प्रपोजल to.com in.com i'll र्य इट एंड गेट बकट यू व i've हैड अ चट गो थ्रू द थैक्स द टाइ ट एक्सन एली थंक जन ंक य फर र टाइम एंड आ डेफिनेटली सेंड द इमेल एस सन पॉसिबल एंड देन होप फुली वी विल बी एबल टू स्केल अनदर कॉल इन द नेक्स्ट वक लन थैंक यू यर वेलकम ए आई लुक फर्ड टू ंग र प्रोल एंड स्पीकिंग वि यू स हैव ग्रेट डे यू टू टेक केर बाय बाय टेक केर हाय चट हे देर हाउ इ गोइंग आई वांट यू टू हेल्प मी प्रैक्टिस अ फोन कॉल एंड टॉक टू मी एस अ ब्रांड आई विल बी द रिप्रेजेंटेटिव फ्रॉम माय कंपनी पेसिफिक गुड्स एलएलसी माय नेम इज अली एंड योर नेम इज जॉन एंड योर कंपनी नेम इज नम इनकॉरपोरेशन रेजिस्ट इन जॉर्जिया इन द यूएस यू आ ब्रांड एंड यू मैनु फैक्चर पेपर प्रोडक्ट्स एंड आई एम द पर्सन हु इज गोइंग टू ओपन ए ट्रेड अकाउंट विद यू टू रिसेल ऑन अन यू शुड बी अ बिट टफ टू अलाउ मी टू सेल ऑन एमन बट इन द एंड लेट मी ट्राई टू कविंस यू लेट्स स्टार्ट द कॉल शर थिली लेट्स डव इटू इ हेलो दिस इ जॉन नरकम इन कोपोरेशन हाउ कैन आई असिस्ट यू ट हाय जॉन दिस इ आली फम पस गुड्स एलसी हाउ आ य टुडे हा एली आम डूइंग वेल थैंक्स व्हाट कैन आई डू फॉर यू टुडे हाई जॉन माय कंपनी स्पेशलाइजेस इन द रिटेल एरिया ऑफ पेपर प्रोडक्ट्स एंड मेनी अदर ऑफिस प्रोडक्ट्स सो आई वाज लुकिंग इनटू दिस योर कंपनी नॉ कमें कॉर्पोरेशन एंड आई सी यू गाइ हैव ए लॉट ऑफ पेपर प्रोडक्ट्स डायरेक्टली मैनु फैक्चर एंड मेड इन द यूएस एंड माय कंपनी इज क्वाइट इंटरेस्टेड इन वर्किंग विद यू टू रिसेल योर प्रोडक्ट्स ऑन डिफरेंट मार्केट प्लेसेस इंक्लूडिंग ऑनलाइन ऑन आवर ओन वेबसाइट वी आल्सो स्पेशलाइज इन मार्केटिंग एंड प्रमोटिंग योर प्रोडक्ट ऑन अ लार्ज स्केल ले लेवल थ्रू इनफ्लुएंसर्स एंड कंटेंट क्रिएटर्स बेस्ड ऑन द we're न वि ंग एेली पफ amazononline.in पॉलिसीज इंक्लूडिंग द मैप पॉलिसीज एंड द रीजनल पॉलिसीज एज वेल एंड वी विल मेक श्यर वी ऑप्टिमाइज द लिस्टिंग्स ऑन द् गुड टू हियर आली बट आमल बिट कं अबांग आवर ब्रंड इंटी ऑनलाइन वी हैड इज इन द पा वि अनथ सेलर्स नॉट फॉलोइंग आवर गाइडलाइन यू गारंटी द र ऑपरेशन विल अलाइन विथ आवर ब्रंड स्ड एंड प्रेंट एनी पोल इ ऑफ कोर्स आई कंपलीटली अंडरस्टैंड देर आर सम न्यू सेलर जंपिंग इन ल द टाइम एंड यूली दे आर अथरा दे आर नॉट अवेयर ऑफ द एक्चुअल प्रोसेस ऑफ गेटिंग द परमिशन कंसेंट फ द ब्रांस डायरेक्टली व्हाट वी डू इज वी हैव अ सेपरेट डिपार्टमेंट फॉर ऑथराइजिंग ईच अप्रूवल अ द लिस्टिंग्स दैट गो ऑन अन एंड दैट डिपार्टमेंट मेक्स श्यर दैट वी आर नॉट लिस्टिंग एनीथिंग दैट इज अनऑथराइज्ड बाय द ब्रांड्स और वी आर नॉट सेलिंग अंडर मैप पॉलिसीज इन एनी केस सो यू डोंट हैव टू वरी अबाउट दिस विद अस बिकॉज़ वी आर वी हैव एक्चुअली अ यू नो पॉलिश दिस सिस्टम इन प्लेस अर प एमस्ट ट्रक डल पार्टन ब ओपनस ट्र य प्र रें के प्रल पार्टन एेली र् ला प् यस ऑ स्य म अगड विद दिस ब्रांड ट कोयू एंड दिस ब्रांड वाज बेस्ड इन जापान दे आर लार्जली सेलिंग इन द यूएस एंड दे टू लकिली और यू कैन से बाय कोइंसिडेंस दे आर एक्चुअली इन डीलिंग इन पेपर प्रोडक्ट्स व्हाट वी डिड इज वी मेड शूर देयर लिस्टिंग्स आर ऑल अलाइन विद द न्यू स्ट्रक्चर ऑफ़ amazon's पॉलिसी रिक्वायरमेंट्स द लिस्टिंग रिक्वायरमेंट्स एट द सेम टाइम वी आल्सो लिस्टेड ऑल द सेलर्स हु आर वायलेट देयर मैप पॉलिसी वी आल्सो लिस्टेड द सेलर्स हु वर नॉट फॉलोइंग द अदर पॉलिसीज दे दे वर नॉट गिविंग द गुड कस्टमर सर्विसेस दे वर नॉट आंसरिंग द कस्टमर्स क्वेश्चंस ऑन अजन एंड अदर मार्केट प्लेसेस ऑल दज लिस्टेड सेलर्स वी एक्चुअली सेंट टू द ब्रांड एंड आस्क देम टू इदर टेक द स्ट्रिक्ट एक्शन अगेंस्ट देम और जस्ट गेट देम रिमूव फ्रॉम फ्रॉम देर लिस्टिंग्स ऑन अजन एंड अकॉर्डिंग्ली दे ड ऑल दज स्टेप्स ए पर आवर सजेस्ट टुडे इन आफ्टर द ने आफ्टर द सिक्स मंथ्स ऑफ अ ंस जर्नी दे हैव डबल्ड देर सेल्स जस्ट अलोन ऑन थ्री लिस्टिंग ऑनन दे दे आर टॉप ऑफ द रैंकिंग इन प्लेस ए वेल द् सॉलिड एक्पल आली इट्स गुड टू नो य हैड सक्सेस वि सिमिलर ब्रंड एंड हैव अ सिस्टम इन प् ट हैंडल पॉलिसी कप्स कुड यू सें ओवर सम टेल्ड केसे स् और रिपोर्ट ऑ दिस ट पार्टनरशिप इट वड मेक अ मर इफॉर्म डिसिजन यस ऑफ कोर्स सो व्ट वी कैन डू वी क्रिएट ए ब्रांड प्रपोजल दैट इंक्लूड्स अ डेफिनसी दैट ल्स इंक्लूड्स द एनालिसिस दैट वी फाइंड ऑनलाइन ऑन ऑल योर लिस्टिंग्स द प्रोडक्ट्स एंड अक्रॉस डिफरेंट मार्केट प्लेसेस एंड ऑन योर ओन वेबसाइट एस वेल एंड दिस प्रपोजल विल कंसिस्ट बेज ऑन प्रोली 18 टू 20 पेजेस मेबी सम टाइम्स मोर डिपेंडिंग ऑन हाउ लार्ज द ब्रांड इज बट इन योर केस य शुड बी फाइन सो प्लीज लेट मी नो एंड लल एड्रेस दैट इज बेस्ट और डायरेक्ट टू यू सो आई कन से इ ओवर इन द नेस्ट कपल ऑफ बिजनेस ट साउस गुड यू क s द प्रोल to.com in.com i'll र्य इ ए गेट बट यू व i've है अट गो थ्र द टास अ थैक्स फर टेकिंग द टाइम टू एक्सप्लान ए आक जनक य फटा ए i'll s द होप फुली वी विल बी एबल टू स्केल अनदर कॉल इन द नेक्स्ट वक ल देन थैंक यू यर वेलकम आली आई लुक फर्ड टू ंग र प्रोल एंड स्पीकिंग विथ यू एन स हैव ग्रेट डे यू टू टेक केयर बाय बाय टेकर अब हम आते हैं एफबी शिपमेंट्स के अंदर और एफबीए शिपमेंट्स बनाने से पहले कुछ चीजें रिक्वायर्ड होती हैं जिसमें आपके पास शि फ्रॉम एड्रेस होना जरूरी है आपकी इन्वेंटरी कहां से शिप हो रही है ठीक है आपके सप्लायर का एड्रेस उसके अलावा आपके पास बॉक्स कॉन्फिन होना जरूरी है जिसमें आप का बॉक्स का वेट बॉक्स का वेट आपके पास होना जरूरी है बॉक्स के डायमेंशन आपके पास होने जरूरी है और बॉक्स की पैकिंग किस तरह से हुई है मतलब कौन से बॉक्स के अंदर कितने यूनिट्स है या उसको आप कह ले कि पैकिंग स्लिप कह ले यह होना जरूरी है तभी आप शिपमेंट बना सकेंगे इसके अलावा आप शिपमेंट नहीं बना सकेंगे ठीक है यह बॉक्स कॉन्फिन बेसिकली इसी के अंदर आता है एफबी शिपमेंट बनाने के लिए आपके पास शिप फ्रॉम एड्रेस होना जरूरी है कहां से शिप होगा उसके अलावा बॉक्स कॉन्फिन होना जरूरी है ब वेट डायमेंशन और पैकिंग स्लिप ठीक है तो यह इंफॉर्मेशन आपको चाहिए होगी अपनी शिपमेंट बनाने के लिए अब इसमें शिपमेंट बनती कैसे यहां से जब आप इस प्रोडक्ट को ऐड करवाएंगे सेव एंड फिनिश करके तो वह आपकी इन्वेंटरी में आ जाएगा या फिर आप यहां से डायरेक्ट भी जा सकते हैं 20 कर देते हैं और क्या बाकी है सेव एंड फिनिश करवाया मैंने अब सेव एंड फिनिश मैंने जब करवाया तो यह लिस्ट एस एफबीए के अंदर आ गया क्योंकि मैंने अन विल शिप एंड प्रोवाइड कस्टमर सर्विस सेलेक्ट किया था अब यहां पर ये मुझे पूछ रहा है कि बारकोड टाइप मुझे क्या रखना है यूज मैन्युफैक्चरर बारकोड या फिर प्रिंट एंड अप्लाई amazononline.in [संगीत] अन बारकोड अन बारकोड पर क्लिक करूंगा तो अन इस एस केयू के अगेंस्ट एक यूनिक एफ एन एस केयू जनरेट कर देगा और फिर मैं इस प्रोडक्ट को जब भी बिजवा आंगा इस एस केयू को जब भी बिजवा आंगा मैं उसी एफन एस के को यूज करते हुए बिजवा उा वही एफन एसक में पेस्ट करूंगा प्रोडक्ट के ऊपर और अजन को बिजवा ंगा एफ एन एस क हमेशा जो लगता वो लगता है टू बी पेस्टेड ऑन ईच यूनिट एफन एस क हर प्रोडक्ट के ऊपर लगता है बॉक्स के ऊपर नहीं लगता ठीक है आपके कार्टन के ऊपर नहीं लगता आपका जो यूनिट है एक यूनिट के ऊपर आपका एफन क लगेगा अगर वह मल्टी पैक है या बंडल है तो उसकी जो आउटर पैकेजिंग है मतलब पैक ऑफ टू या पैक ऑफ थ्री जो भी आपने बनाया हु है उसके ऊपर पर वो लगेगा ठीक है उसमें उस सूरत में फिर वो हर यूनिट पर नहीं लगेगा वो आपका तीन पैक का जो एक पैक बना हुआ है वो वन यूनिट काउंट होगा ठीक है अब इसमें यहां पर मैं सेलेक्ट कर लेता हूं प्रिंट एंड अप्लाई बारकोड्स माय सेल्फ कंफर्म तो ये इसने कर दिया बारकोड टाइप यूज amazonbusiness.in सेंड टू अन पर जब क्लिक करूंगा तो यह मुझे ले जाएगा शिपमेंट क्रिएशन के सेक्शन पर यह सेंड टू अजन का पूरा एक पोर्टल खुल गया मेरे पास और यहां से मैं कंप्लीट अपनी शिपमेंट बना सकता हूं अब इसमें यहां पर य शिफ फ्रॉम एड्रेस आ रहा है ठीक है जो मैंने आपको कहा था कि शिप फ्रॉम एड्रेस जरूरी है यह अजन को बता रहा है कि कहां से मेरी इन्वेंटरी शिप हो रही है ठीक है उसके बाद नीचे आपके पास यह एस केयू प्रोडक्ट दिखा रहा है और यहां पर आपके पास ऑप्शन है इंडिविजुअल पैकेज पैकिंग डिटेल्स व आपसे पूछ रहा है इंडिविजुअल यूनिट या क्रिएट न्यू पैकेजिंग टेंप्लेट इन दोनों में फर्क क्या है अगर आपका एक केस है एक बॉक्स और उसके अंदर कह ले के एक एक ब्रांड है और उससे आप परचेसिंग करते हैं और उसका उसकी क्वांटिटी जो आती है वह हर बॉक्स के अंदर 20 यूनिट होते हैं इस प्रोडक्ट के तो मैं के स्पैक टेंप्लेट यहां पर बना सकता हूं जिसमें मैं अन को बताऊंगा कि इस प्रोडक्ट का यह टेंप्लेट बना हुआ है जिसमें और वो उस टेंप्लेट के थ्रू बेसिकली मैं इंफॉर्मेशन सेव करवा दूं बॉक्स इंफॉर्मेशन के हर बॉक्स के अंदर 20 यूनिट है उसका यह वेट है डायमेंशन है फॉर एग्जांपल यह रहा यह रहा मैं इसको यहां पर कोई भी नाम दे सकता हूं टेंप्लेट टाइप में बता सकता हूं या तो केस पैक या पैलेट है केस पैक का मतलब कि जी एक बॉक्स है उस बॉक्स के अंदर इतने नंबर ऑफ यूनिट्स है ये डायमेंशन है और यह वेट है जो मैंने आपको स्टार्ट में अभी थोड़ी देर पहले कहा कि वेट डायमेंशन और पैकिंग की इंफॉर्मेशन आपके पास होनी जरूरी है तो वो आप यहां पर एंटर करेंगे और यहां पर आप सेलेक्ट करेंगे हु लेबल्स यूनिट्स में इसमें आप सेलेक्ट कर सकते हैं बाय अन आप करवाएंगे तो 55 सेंट आपको अन चार्ज करेगा बाय सेलर करेंगे तो या तो आप खुद करें या अपने प्रेप सेंटर से करवाए वह आपकी अपनी चॉइस है ठीक है जी तो यह यहां पर आप इसको सेव करवा सकते हैं तो हर दफा आप इसको सेलेक्ट करेंगे और वो फिर यहां पर आपको डायरेक्ट पूछेगा कि कितने नंबर ऑफ बॉक्सेस है हम इसको इंडिविजुअल यूनिट्स पर लेकर जाते हैं इंडिविजुअल यूनिट पर जब आप क्लिक करेंगे तो यहां पर य आपको नेक्स्ट इंफॉर्मेशन एक्शन में बताएगा अगर कोई एक्स्ट्रा प्रेप रिक्वायर्ड है फॉर एग्जांपल बबल रेप रिक्वायर्ड है या पॉली बैगिंग रिक्वायर्ड है तो वो आपको यहां पर शो करवाएगा पॉली बैगिंग रिक्वायर्ड या बबल रिक्वायर्ड यहां पर आपको दिखाएगा इस पर मैं क्लिक करूंगा तो यह अभी मुझे यह बता रहा है प्रेप एंड लेबलिंग डिटेल्स नीडेड ठीक है मतलब अभी इसके पास इंफॉर्मेशन नहीं है और बाय डिफॉल्ट अन के सिस्टम में इस प्रोडक्ट के से रिलेटेड कोई भी प्रेप की इंफॉर्मेशन अवेलेबल नहीं है तो मैं इसको यहां पर ओपन करूंगा इसको मैं कह दूंगा नो प्रेप नीडेड सेव करवा दूंगा अब यह मुझे पूछ रहा है हु लेबल्स यूनिट्स तो मैं इसको यहां पर ऑप्शन दे दूंगा कि जी मैं चाहता हूं कि मैं amazononline.in अब इसने मुझे यहां प बता दिया कि टोटल प्रेप एंड लेबलिंग फीज $5 55 सेंट्स पर यूनिट 100 यूनिट्स के $5 पैक इंडिविजुअल यूनिट्स अब यहां पे ये मुझे पूछ रहा है अगेन क्या हाउ मेनी बॉक्सेस विल सस यूनिट्स फिट इनटू अगर मैंने शुरू में यहां पर यहां पर अगर मैंने केस पैक सेलेक्ट किया हुआ होता तो यह सेकंड पार्ट जो है मेरे पास नहीं आता ठीक है क्योंकि पहले से अन को इंफॉर्मेशन मिल जाती कि 50 बॉक्स है या 10 बॉक्स है या पाच बॉक्स है मैंने वह इंफॉर्मेशन नहीं दी हुई थी मैंने इंडिविजुअल यूनिट्स के ऊपर ऐड किया था तो य य पे अब मुझे यह दोबारा पूछ रहा है कि हाउ मेनी बॉक्सेस विल दिस फिट इनटू अब मैं इसको बता सकता हूं कि एवरीथिंग विल फिट इनटू वन बॉक्स या फिर मल्टीपल बॉक्सेस विल बी नीडेड मैं कहता हूं जी 100 यूनिट्स है मल्टीपल बॉक्सेस के अंदर जाएंगे मैं यहां पर य सेलेक्ट करूंगा कंफर्म अ यह मुझे पूछ र है कितने नंबर ऑफ बॉक्सेस होंगे मैं इसको कहता हूं कि जी छह बॉक्सेस है ओपन वेब फम अब वो यहां पर मुझसे इंफॉर्मेशन मांगेगा बॉक्सेस की छह बॉक्सेस है तो यह छह बॉक्सेस में पहले पूछ रहा है कि जी कितने न कितने यूनिट्स है हर बॉक्स के अंदर मैं इसको कहता हूं कि जी इसमें 20 यूनिट है इसमें भी 20 यूनिट है इसमें 20 है 20 10 10 तो ये 100 पूरे हो गए अब पहले बॉक्स के अंदर 20 यूनिट है और उसका वेट है 20 पाउंड का दूसरे बॉक्स का वेट दूसरे बॉक्स के अंदर 20 यूनिट है और उसका वेट है 20 पाउंड का तीसरे बॉक्स में भी सेम है इसी तरह से सारे इंफॉर्मेशन में डाल दूंगा छे छह बॉक्सेस की इंफॉर्मेशन आ गई अब मुझसे वो नीचे पूछ रहा है कि बॉक्स के डायमेंशन क्या है मैं कहता हूं जी पहला बॉक्स जो है वो 12 बा 12 बा 12 का है उसमें यह वाला बॉक्स यह बॉक्स तीसरा चौथा यह चार बॉक्सेस इन डायमेंशन के ऊपर है ड अनदर बॉक्स डायमेंशन पांचवा और छठा बॉक्स मेरा जो है वह 10 10 और 10 का है यह सेलेक्ट कर लूंगा मैं इन दो बॉक्सेस के लिए अब यहां पर कंफर्म पैकिंग इंफॉर्मेशन अब कंफर्म पैकिंग इंफॉर्मेशन पर मैंने क्लिक किया तो सेव हो इंफॉर्मेशन और अब मुझे ये कह रहा है कंफर्म एंड कंटिन्यू अब कंफर्म एंड कंटिन्यू पे जब मैं क्लिक करूंगा तो यह नेक्स्ट स्टेप प मुझे ले जाएगा अब यहां पे यह नेक्स्ट स्टेप पे आ गया यहां पर यह मुझे पूछ रहा है शिपिंग डेट विल बी सेम फॉर ऑल शिपमेंट्स यस या नो मैंने कहा यस अब यहां पर यह मुझे पूछ रहा है कि जी एस्टीमेट डेट क्या है शिपिंग की हम जब शिपमेंट बनाते हैं तो नॉर्मली एक या दो दिन आगे की डेट रखते हैं फॉर एग्जांपल यहां पर मैं कर देता हूं 1 अब यहां पर यह प्लेसमेंट के ऑप्श मुझे शो करवा रहा है अब यह थोड़ा सा टेक्निकल है अगेन इसमें आती है प्लेसमेंट सर्विस शिपमेंट क्रिएशन में बॉक्सेस की डिटेल्स आपको आपका सप्लायर देगा या फिर आपका प्रेप सेंटर वाला देगा प्लेसमेंट सर्विस क्या है प्लेसमेंट सर्विस को थोड़ी सा थोड़ा सा समझने की कोशिश कीजिएगा आपकी शिपमेंट अ एक होता है कि आपकी शिपमेंट मल्टीपल जगहों पर डिस्ट्रीब्यूटर मंगवा के उसको खुद डिस्ट्रीब्यूटर ठीक है पहले क्या होता था पहले आप प्लेसमेंट सर्विस को इनेबल या डिसेबल कर सकते थे अब वो ऑप्शन नहीं है अब अन क्या करता है अब अन फोर्स करता है आपको कि आप प्लेसमेंट सर्विस ले और जब आप प्लेसमेंट सर्विस के थ्रू इन्वेंटरी भिजवा हैं तो वह जल्दी लाइव नहीं होती ठीक है जल्दी लाइव नहीं होगी अन करेगा क्या amazon2 अन आपसे प्लेसमेंट सर्विस के चार्ज करेगा इसमें करेगा वह कुछ नहीं वह एक जगह पर आपकी सारी इन्वेंटरी ले लेगा और फिर उसको मल्टीपल वेयर हाउसेस में डिस्ट्रीब्यूटर अगर आप दो जगह पर भिजवा हैं तो आपसे वह प्लेसमेंट सर्विस कम ले रहा है यहां पर भी आपके पास ऑप्शन है दो जगह पर अगर आप भिजवा हैं तो यहां से वो आपकी प्लेसमेंट सर्विस वो आपसे कम कर देगा क्योंकि वह दो जगह पर चली जाएगी ईस्ट में दो जगह पर या सेंट्रल में दो जगह पर या वेस्ट में दो जगह पर कहीं भी दो जगहों पर दो सेंटर्स में वोह दो फुलफिलमेंट सेंटर्स में आपकी इन्वेंटरी रिसीव करेगा और फिर उसको इंटरनली डिस्ट्रीब्यूटर मल्टीपल वेयरहाउसेस में अक्रॉस द यूएस अब यह प्लेसमेंट सर्विस बेसिकली इसको आप स्किप इस तरह से कर सकते हैं कि आप बहुत ज्यादा क्वांटिटी में इन्वेंटरी भिजवाए तो वो आपकी प्लेसमेंट सर्विस जीरो हो जाएगी वो आपके पास ये थर्ड ऑप्शन ओपन हो जाएगा अगर आपकी इन्वेंटरी कम होगी या आपका एक ही बॉक्स है या आपके चार बॉक्सेस हैं मोर देन सिक्स बॉक्सेस में नॉर्मली प्लेसमेंट सर्विस जो है वो जीरो हो जाती है आप पांच या छह जगहों पर भिजवा सकते हैं लेकिन अगर आपके पास चार बॉक्सेस है या तीन बॉक्सेस है या दो बॉक्सेस है या एक बॉक्स है तो फिर आपको कंपलसरी प्लेसमेंट सर्विस देनी पड़ेगी प्लेसमेंट सर्विस अराउंड नियर टू जो है वह 30 सेंटस पर यूनिट चार्ज होती है तो अगर आप अपनी प्रॉफिट कैलकुलेशन कर रहे हैं तो उसमें आपको लेवरेज रखना है तकरीबन 30 सेंटस का के प्लेसमेंट सर्विस भी आपको लग सकती है ठीक है तो आप यहां से सेलेक्ट कर देंगे कि जी आपको प्लेसमेंट सर्विस कौन सी लेनी है आप एक जगह भिजवा चाह रहे हैं या दो जगहों पर भिजवा चाह रहे हैं दो जगहों पर भिजवाए तो ओबवियसली आपको शिपिंग चार्जेस ज्यादा लगेंगे एक जगह पर आप भिजवाए तो आपको शिपिंग चार्जेस कम लगेंगे यहां पर यह शिपिंग चार्जेस नजर आ रहे हैं आपको और यहां पर यह दो जगहों के नजर आ रहे हैं क्योंकि ओबवियसली दो जगह पर ज्यादा स्प्लिट होगा एक जगह पर कम स्प्लिट होगा इसमें भी आपके पास ऑप्शन है कि या तो आप प्लेसमेंट ज्यादा दे दें और शिपिंग कम कर ले या आप जो है वो शिपिंग ज्यादा दे दे प्लेसमेंट कम कर ले इसमें आपको खेलना पड़ता है थोड़ा सा कि कहां पर कम चार्जेस लग रहे हैं जैसे यह करू अब ये $3 ये और 4.56 यह दो जगहों पर जा रहा है जितनी ज्यादा जगहों पर आप इन्वेंटरी अपनी भिजवाए उतनी जल्दी वह लाइव होगी सिंपल सा मामला है अब इसमें मैं देखूं तो य मैं एक जगह पर भिजवा हूं सेंट्रल में तो यह 8 और 47.2 मेरा टोटल खर्चा आ रहा है टोटल खर्चा यहां पर यह है0 ठीक है यह एक जगह पर इन्वेंटरी जाएगी सेंट्रल के अंदर और उसके चार्जेस मुझे शिपिंग के लगेंगे 47.2 प्लेसमेंट सर्विस मेरी लग रही है 8 100 यूनिट्स पर और लेबलिंग के अन मुझसे पैसे ले रहे है $5 इसी को ही अगर मैं ईस्ट कर देता हूं तो यह 125 में मेरा काम हो रहा है जिसमें मेरी प्लेसमेंट सर्विस लग रही है $3 और शिपिंग फीस मेरी लग रही है 4 7.24 और इसको अगर मैं ले जाता हूं थ्री शिपमेंट्स में और यहां पर मैं करता हूं सेंट्रल तो यह 121 में मेरा काम हो रहा है जिसमें 55 अगेन प्लेस उसके एफन एस क के है 23 प्लेसमेंट के हैं और 4 3.56 मेरी शिपिंग लग रही है जिसमें दो जगहों पर मेरी इन्वेंटरी जा रही है ठीक है तो इसमें जो भी कम आपको चार्जेस लग रहे हैं ओबवियसली आप उस पर ऑप्ट कर सकते हैं अ यह मेरा 12.56 100 यूनिट्स पर खर्चा आ रहा है जिसमें मेरा पर यूनिट खर्चा जो बनता है वह बनता है ब डिवाइड बाय 100 1 प2 तो इसको आप समझ ले 1.22 आपका पर यूनिट जो है वह एक एस्टीमेट अमाउंट पर यूनिट की शिपिंग आपकी बन गई जिसमें एफन एस क भी आ गया और शिपिंग भी आ गई अब आप अपनी प्रोडक्ट की कैलकुलेशन जब भी करेंगे उसमें 1.22 आप ऐड करवा देंगे शिपिंग चार्जेस आपके हर शिपमेंट के अलग अलग होते हैं यली और उसमें आप नेक्स्ट शिपमेंट जब बनाएंगे तो उसमें हो सकता है चार्जेस डिफरेंट हो ठीक है अब इसमें एक जो दूसरा मामला आता है वह आता है शिटिंग कैरियर का शिपिंग कैरियर में आपके पास दो ऑप्शन होते हैं एक होता है अजन पार्टनर क और एक होता है अदर कैरियर दोनों में फर्क क्या है अमेजन पार्टनर कैरियर बेसिकली यह होता है अजन पार्टनर कैरियर का मतलब यह है कि आप अमेजन से शिपिंग सर्विस परचेस कर रहे हैं और वह शिपिंग सर्विस बेसिकली अन आपको शिपिंग लेबल प्रोवाइड करेगा जो आप अपने बॉक्स के ऊपर पे करेंगे ठीक है तो अजन पार्टनर कैरियर में अजन विल प्रोवाइड शिपिंग लेटल जो आप अपने सप्लायर को देंगे या अपने प्रप प्रेप सर्विस प्रोवाइडर को देंगे और उसको कहेंगे जी इस पर इस इनको आप अपने बॉक्सेस पर पेस्ट करके इन्वेंटरी को शिप करवा दे दूसरा ऑप्शन आपके पास आता है नॉन पार्टनर कैरियर इसको कर देते हैं नॉन अन पार्टनर कैरियर नॉन अन पार्टनर कैरियर का मतलब यह है कि आप अपने सप्लायर की शिपिंग यूज कर रहे हैं या आप अपनी खुद की शिपिंग यूज कर रहे हैं वह आप यहां से कर सेलेक्ट कर सकते हैं फॉर एग्जांपल मैं जो है वह खुद शिप करवाना चाह रहा हूं यूपीएस के थ्रू मैं पर सेलेक्ट कर लूंगा ठीक है और अब यहां पर इसने यह शिपिंग फीस जीरो कर दी अब शिपिंग फी जो भी मुझे लगेगी वह ओबवियसली मेरी अपनी मेरा अपना मामला होगा अजन का उस त को उसमें कोई वास्ता नहीं है तो आप यहां से वह सेलेक्ट कर लेंगे और इसमें फिर आप वह लेबल्स पेस्ट करके अन शिप करवाएंगे अच्छा इसमें जो मैं मैंने आपको शुरू में कहा था कि दो तरह के लेबल्स होते हैं बॉक्स लेबल और शिपिंग लेबल ठीक है तो बॉक्स लेबल आपको दोनों सरतो में मिलेंगे चाहे आप amazononline.in इसके अलावा आपको शिपिंग लेबल नहीं मिलेगा ठीक है तो यहां से आप सेलेक्ट करेंगे और सेलेक्ट करने के बाद एक्सेप्ट चार्जेस एंड कंफर्म शिपिंग पर जब आप क्लिक करेंगे तो आपको नेक्स्ट स्टेप के अंदर वह प्रिंट लेबल्स के ऑप्शन में ले जाएगा जहां से आप इस तरह के लेबल प्रिंट कर सकते हैं ठीक है शिपिंग एक्सेप्ट करने के बाद आपके पास 24 घंटे का टाइम होता है 24 आवर्स टू वॉइड शिपमेंट अगर आप शिपमेंट कैंसिल करवाना चाह रहे हैं तो आपके पास 24 घंटे का टाइम होता है 24 घंटे के अंदर आप अपनी शिपिंग को कैंसिल कर सकते हैं शिपिंग आपको कहां पर मिलती है यहां पर आप शिपमेंट्स के सेक्शन में जब आते हैं मेन्यू से तो यहां पर आपको अपनी सारी शिपिंग शिपिंग प्लांस नजर आ रहे होते हैं जितने भी आपने बनाए हैं अभी तक और उनका स्टेटस आ रहा होता है यह मुख्तलिफ स्टेटस होते हैं जब आप कोई शिपमेंट बनाना स्टार्ट करते हैं तो वह वर्किंग का स्टेटस होता है जब वह आप शिपमेंट क्रिएट कर लेते हैं तो रेडी टू शिप हो जाता है फिर वह शिफ्ट के स्टेटस में जाता है जब शिप शिप होता है फिर वह इन ट्रांजिट के स्टेटस में चले जाता है जब वह रास्ते में होता है फिर वह अजन के वेयरहाउस जब डिलीवर हो जाता है तो व डिलीवर्ड के स्टेटस में जाता है उसके बाद कर लेता है आपके बॉक्स लेबल को स्कैन कर लेता है तो चेक इन हो जाता है फिर जब और इन सारे प्रोसेस के प्रोसेस से गुजर के आपकी इन्वेंटरी लाइव होती है ठीक है जी अच्छा तो आपके पास 24 आवर्स होते हैं शिपमेंट को वॉइड करने के लिए जिसमें आप अपने शिपिंग चार्जेस को वॉइड कर सकते हैं कैंसिल करवा के बाकी आप यहां से डिलीट कर सकते हैं स्टार्ट न्यू कर सकते हैं और गो टू शिपिंग क्य कर सकते हैं मुझे पता है यह शिपमेंट वाला मामला थोड़ा सा ज्यादा टेक्निकल है और यह फर्स्ट अटम में आपको शायद समझ में आएगा भी नहीं और कंफ्यूजन इसके अंदर बहुत ज्यादा होंगी इसलिए आप लोगों को एक एक कह ले कि बोनस पॉइंट यहां पर मैं बताता चलता हूं कि आप जब भी अपनी पहली शिपमेंट बनाना शुरू करें उसमें आप चाहे तो मेरे साथ सेशन शेड्यूल करवा सकते हैं या फिर आप जो है वो मेरी हेल्प ले सकते स्पेशली शिपमेंट प्लान क्रिएट करने में क्योंकि इसमें टेक्निकल लेवल पर थोड़ी सी कंफ्यूजन ज्यादा होती है और जब तक आपके आप खुद अपने हाथ से करके नहीं देखेंगे थोड़ा सा मसला इसमें बनता रहेगा तो इसको प्रॉपर्ली समझने के लिए शिपमेंट प्लान बनाना जरूरी होता है और इस फेस से गुजरना जरूरी होता है तो जब भी आप पहली शिपमेंट अपनी बनाने लगे उस वक्त गाइडेंस जरूर ले लीजिएगा एक दफा ठीक है जी और यह सबके लिए आपके लिए आप लोग को हर्डल फेस ना हो बिकॉज यह पार्ट हमें पता है कि थोड़ा सा उस लेवल पर है और यह फर्स्ट अटम में समझ में नहीं आता तो हो सकता है आपको सेशन भी दोबारा देखना पड़े और इसमें आपके क्वेश्चन भी थोड़े से ज्यादा निकले ठीक हो गया अच्छा आगे बढ़ते हैं अब आपके पास आता है इन्वेंटरी प् मैनेजमेंट एंड प्लानिंग इससे पहले मैं आपको एक दूसरे अकाउंट थोड़ा सा मामला दिखा दूं एडवरटाइजिंग का जिसमें कूपंस और प्राइम एक्सक्लूसिव डिस्काउंट और ऑटोमेट प्राइसिंग ऑटोमेट प्राइसिंग बेसिकली आप यूज कर सकते हैं अ आप यहां पे ऑटोमेट प्राइसिंग यूज कर सकते हैं अपनी प्राइसिंग रूल्स बना सकते हैं और यह आपको प्रोफेशनल प्लान के अंदर ही मिलता है ऑप्शन इंडिविजुअल प्लान में यह ऑप्शन नहीं होता और यहां से आप मुख्तलिफ अपने रूल्स क्रिएट कर सकते हैं कस्टम अगर आप बनाना चाहे तो यह क्रिएट कस्टम प्राइसिंग रूल यहां पर आ रहा है जिसमें आप कंपेरटिवली प्राइस बिजनेस कंपट कंपेरटिवली [संगीत] ऑफर में आप जो है वो यहां पर कोई भी नाम इसको एंटर कर दे और यहां पर यह आपको फिर ऑप्शंस प्रोवाइड करेगा कि स्टे बिलो या मैच करवाना है या आपको ऊपर रखना है फॉर एग्जांपल यहां पर मैं कहता हूं स्टे बिलो और परसेंट कर देता हूं तो इसको मैं कह देता हूं 10 पर तो जो भी बाय बॉक्स की प्राइस होगी उससे 10 पर नीचे चली जाएगी मेरी प्राइस इसको मैं यहां पर सेट कर दूंगा सेव करवा दूंगा तो तो वो नेक्स्ट स्टेप में मुझे जो है वो प्रोडक्ट वगैरह पूछेगा और प्रोडक्ट सेलेक्ट करके उसको मैं अलाउ कर दूंगा स्टार्ट कर दूंगा तो वह जो भी बाय बॉक्स की प्राइस होगी उससे वह 10 पर बिलो कर देगा मेरी प्राइस को और जब मेरे पास बाय बॉक्स होगा तो ओबवियसली वह रीप्राइसिंग नहीं करेगा उस टाइम पर तो यह इस तरह से आप मुख्तलिफ रूल्स यहां पर सेट कर सकते हैं कुछ रूल्स आपको बने हुए यहां पर नजर भी आ रहे होंगे कहां गया यहां पर य जैसे दो दो रूल्स बने हुए हैं एक लोएस्ट मैच लोएस्ट एफबीए का रूल हमने बनाया हुआ है एक बिलो बाय बॉक्स का रूल हमने बनाया हुआ है जिसमें मैच लोएस्ट प्राइस वन ऑफर्स आर इन सेम फुलफिलमेंट चैनल एंड सोल्ड बाय अदर थर्ड पार्टी सेलर्स इसका मतलब कि जी लोएस्ट एफबीए की प्राइस जो भी हो उससे मैच करवा दे हमारी प्राइस को भी और वह ऑटो प्राइस उस तरह से चलता रहेगा हमारे पास जब बाय बॉक्स आएगा तो वो बाय बॉक्स हमारे पास रहेगा जब दूसरे के पास बाय बॉक्स जाएगा और उसकी जो भी प्राइस होगी उससे लो उससे मैच करवा देगा यह वाला स्टे बिलो बाय बॉक्स कंपट फीचर्ड ऑफर्स कंपट फीचर ऑफर का रूल बना हु ये जिसमें इसने हमने रूल बनाया हुआ है कि 0.05 सेंट्स बाय बॉक्स प्राइस से हमेशा नीचे रहे और हमारी जो भी प्रोडक्ट इसमें इनरोल होंगी वो ऑब् वियस ऑटोमेट होके उसके अंदर चलती रहेंगी तो ये मुख्तलिफ रूल्स आप यहां से क्रिएट कर सकते हैं इसके और आप अपनी प्रोडक्ट्स को उस परे सेट करवा सकते हैं इसके अलावा इसमें एक ऑप्शन होता है कूपंस का और प्राइम एक्सक्लूसिव डिस्काउंट्स का तो आप यहां से अपनी प्रोडक्ट्स पे कूपंस और प्राइम एक्सक्लूसिव डिस्काउंट्स लगा सकते हैं यह मुख्तलिफ तरह के कूपन हमने लगाए हु और प्राइम एक्सू डिस्काउंट हमने लगाए हुए हैं तो आप इसको ट्राई कर सकते हैं इससे फायदा यह होता है के कभी कभार जो है वह आपको कह ले के कभी कबार आपको प्रमोशनल सेल्स इससे जो है व मिल जाती है ठीक है जी तो यह इतना ज्यादा फायदा नहीं देता लेन नुकसान भी नहीं है तो इनफैक्ट बेनिफिट ही मिल जाता है बाज दफा तो आप इसको भी ट्राई कर सकते हैं उसके बाद आपके पास आता है इन्वेंटरी मैनेजमेंट एंड प्लानिंग का ऑप्शन इन्वेंटरी मैनेजमेंट ओबवियसली आप यहां से कर सकते हैं अपने एफपीए के डैशबोर्ड से यहां पर आपको कंप्लीट डिटेल्स नजर आ रही होती है अपने एफबीए के सेक्शन की एफबी इन्वेंटरी में जब आप आते हैं यहां पर यह ऑन हैंड क्वांटिटी रिकमेंड मिनिमम लेवल कितना रखना है आपने वह सारी चीज य आपको दिखा रहा होता है लेकिन इसमें प्लानिंग आपको किस तरह से करनी है उसका मैं आपको थोड़ा बहुत बता देता हूं इन्वेंटरी की प्लानिंग आपकी इस तरह से होनी चाहिए कि आपको अपने सप्लायर का लीड टाइम जो है वो पता होना चाहिए आपको यह पता होना चाहिए कि आपकी इन्वेंटरी कितने दिन में लाइव हो रही है डेज टू टेक डेज टू टेक नहीं टाइमलाइन फॉर इन्वेंटरी गो लाइव और इसके अलावा आपको थोड़ा बहुत यह पता होना चाहिए कि आपके सप्लायर का स्टॉक लेवल क्या है इस इन बेसिस पर आप जो है वो अपनी प्लानिंग कर सकते हैं अपनी मैनेजमेंट कर सकते हैं सप्लायर लीड टाइम आपको पता होगा तो इसके थ्रू आप अपनी सेल्स को भी मॉनिटर कर रहे होंगे कि डेली बेसिस पर आपकी कितनी सेल्स आ रही है या जो है वो कह ले के अचानक कोई चीज अचानक कोई प्रोडक्ट बहुत ज्यादा सेल होना स्टार्ट हो गई है या अचानक से आपको जो है वो अपॉर्चुनिटी मिल रही है के इन स्टॉक लिमिटेड आपके सप्लायर के पास तो आपको वो लीड टाइम वगैरह सारी चीजें पता हो और उसके बिहाव पर आप अपनी प्लानिंग कर सकते हैं कि जी फॉर एग्जांपल अभी लास्ट क्वार्टर आ रहा है और हमें नजर आ रहा है कि जी ये इन्वेंटरी लिमिटेड स्टॉक के अंदर अवेलेबल है लास्ट क्वार्टर में बहुत अच्छी सेल होगी तो हम उसकी एक पूरी प्लानिंग करेंगे कि जी अच्छा हम अभी पूरा पू सारी इन्वेंटरी उठा के ले सकते हैं उस पर इन्वेस्ट कर सकते हैं इसी तरह से कोई प्रोडक्ट अचानक से ज्यादा सेल होना स्टार्ट हो गई है किसी सेलर की डिलीवरी डेट्स बाद की है आपके पास अपॉर्चुनिटी है प्राइस रेज करने की तो आप अपनी प्राइसेस रेज कर सकते हैं और आपके पास अपॉर्चुनिटी है कि जी सेलर आउट ऑफ स्टॉक जा रहे हैं तो आप अपनी इन्वेंटरी होल्ड कर सकते हैं आपको पता है कि आपके सप्लायर के पास लिमिटेड स्टॉक था अब उसके पास दो महीने तक स्टॉक नहीं आना तो वहां पर इन्वेंटरी होल्ड कर ले तोय मुख्तलिफ टैक्टिक्स होती है जिसके थ्रू आप अपनी इन्वेस्टमेंट को थोड़ा सा ज्यादा इंक्रीज कर सकते हैं और उस बि हाफ पर आप अपनी प्लानिंग भी कर सकते हैं अपनी मैनेजमेंट भी कर सकते हैं अपने कैश फ्लो को भी मेंटेन कर सकते हैं तो यह बेनिफिट्स आपको मिलते हैं जैसे-जैसे आप अपनी इन्वेंटरी सेल करना स्टार्ट करेंगे वैसे-वैसे आपको क्लियर एक पिक्चर मिलती जाएगी के किस तरह से आपको रिस्टॉकिंग करनी है किस तरह से आपको इन्वेंटरी जो है वो लेवल रिजर्व रखना है अ एक एस केयू अगर आपका रेगुलर सेल हो रहा है वो आपकी सोर्सिंग अच्छी है उसकी तो उसको आउट ऑफ स्टॉक मत जाने दें बिकॉज वो एक एक एसक्यू प जब आप आउट ऑफ स्टॉक चले जाते हैं और दोबारा उसमें इन स्टॉक आते हैं तो उसमें सेल्स में थोड़ा सा जो है वो डिफरेंट आता है डिफरेंस आता है और उसमें आपको समझ ले कि सेल्स दोबारा मिलने में थोड़ी सी परेशानी होती है ठीक है जी तो ये मुख्तलिफ अ मैनेजमेंट की टैक्टिक्स है या प्लानिंग की टैक्टिक्स है जो आप अपने तौर पर थोड़ी सी डिफाइन कर सकते हैं हां भाई क्या पढ़ लिया अभी तक ब्रांड रिलेशनशिप पढ़ लिया या डिस्ट्रीब्यूटर हंटिंग पढ़ लिया या ईईआई एन कैसे रजिस्टर करना है यह पढ़ लिया होगा एलएलसी कैसे फॉर्म करनी है यह पढ़ लिया होगा कुछ तो पढ़ा होगा जो पढ़ लिया य पर नीचे कमेंट कर दें कि मैंने जी आज यह पढ़ लिया क्योंकि गा आपके नाम के साथ हमें भी तो पता चले कि आपने कितना पढ़ा है हो सकता है कल को मैं कोई कोई डील ऑफर करूं कोई मुफ्त कोई इनाम कोई कुरा अंदाजी कोई ना कोई हम ऐसी अच्छा तो हम आ चुके हैं इस वक्त इन्वेंटरी मैनेजमेंट के सेक्शन में इसमें और हमें ये देखना है कि हम क्या काम इसमें कर सकते हैं और ये हमें कैसे फायदा देगा सबसे पहले तो आपके पास ये लेफ्ट साइड में बता रहा है कि जनाब इन स्टॉक कॉस्ट आपकी क्या है यानी कि ये बता रहा है कि amazonbusiness.in हमारी मौजूद है जो कि हमारी बाइंग कॉस्ट है ठीक है इसके बाद ये कह रहा है इन बाउंड कॉस्ट यानी कि $58 500 की इन बाउंड भी लगी हुई है यानी कि मैंने इतनी इन्वेंटरी सप्लायर से परचेस करके चला चुका हूं इतने अमाउंट की इन्वेंटरी की शिपिंग प्लान बना चुका हूं amazon2 का ये माल पड़ा हुआ है और $28000 का पीछे से और भी आ रहा है तो अब टोटल मेरी इन्वेंटरी कॉस्ट क्या हो गई तकरीबन 1 लाख 54 64000 ठीक है एक डलर सॉरी 16 64000 ल की मेरी इन्वेंटरी इस वक्त मेरा पैसा इसमें लगा हुआ है इसके बाद कह रहा है फुल रिप्लेनिशमेंट अमाउंट अब ये जब आप कहते हैं कि जो ऐसी रिप्लेनिशमेंट करनी है जो नया स्टॉक और जरूरत है उसकी अमाउंट यह बता रहा है सजेस्टेड $2 लाख ल की और जरूरत है इन्वेंटरी की तो अब वो एक अलग बात है कि मैं पैसे इतने कहां से लाऊंगा कैसे करूंगा वो एक डिपेंड करता है बिजनेस टू बिजनेस किसका कितना बड़ा बिजनेस बना हुआ है वो उसके ऊपर है लेकिन अभी हम बात कर रहे हैं इस अकाउंट के ऊपर जो मामलात चल रहे हैं जाहिर सी बात है प्रोडक्ट हमें ब्लर करनी पड़ती है यहां पर हम प्रोडक्ट डिस्प्ले नहीं कर सकते लेकिन उसके अलावा आप देखें कि ये एवरेज आरओ आई 60 डेज का क्या बता रहा है 60 डेज के अलावा आपको 10 डेज पर भी है 30 डेज पर भी है और पूरे 60 डेज के तो अब फॉर ये ये इंपैक्ट होता है यहां से तो जैसे ये ऊपर आपको नजर आ रहा है फुल रिप्लेनिशमेंट लेवल डेज और रिप्लेनिशमेंट फोरकास्ट लेवल डेज या स्टॉक आउ डल तो अब यह मैंने कहा फुल रिप्लेनिशमेंट कर दो और सलेट कर दो सलेट का मतलब यह हो गया कि आप इसको कहते हो मुझे अंपन करके दिखाओ तो इसने अंपन करना शुरू कर दिए हुई है अब ये देखें आपको यह थोड़ा सा आगे बढ़ा के बता देगा सबको ये करेगा कुछ नहीं बस कलर चेंज करेगा लेकिन एंड एंड ऑफ द डे यह बता रहा है कि $ लाख लर्स की ये वही अमाउंट है जो पहले वहां पे हमें नजर आ रहा था अब अगर मैं इसको कहता हूं कि जी रिप्लेसमेंट फॉर फोरकास्ट कि रिप्लेनिशमेंट फोरकास्ट तो फोरकास्ट के दिन जाओ तो ये बेसिकली 30 डेज के ऊपर चलेगा यानी कि अभी एक महीने का जो रिप्लेनिशमेंट फोरकास्ट है यह उसके ऊपर हमें बताएगा कि $4000 की इन्वेंटरी हमें अभी फौरी तौर पर चाहिए अगले 30 डेज के ऊपर काम करने के लिए ठीक है 30 डेज की शर जनरेट करने के लिए अगर हम अगले 10 दिन की बात करें तो फिर यहां पर आप थर्ड वाला ऑप्शन स्टॉक आउट के ऑप्शन सेलेक्ट करोगे कि अगर हम स्टॉक आउट से बचने के लिए अभी जो फौरी तौर पर इन्वेंटरी चाहिए तो वो चाहिए $14000 की 14600 की जो कि अगले 10 दिन तक चलेगी बेसिकली 10 दिन का मार्जिन इसलिए रखा जा रहा है कि 10 दिन में हमें यह अंदाजा हो जाए कि हमारी जो इन्वेंटरी अगर किसी सप्लायर से चल पड़ी है तो वो 10 दिन तक 10 दिन के अंदर-अंदर पहुंच जाएगी और amazon-in शमें कितना है रिप्लेनिशमेंट 30 डेज का कितना है 10 डेज का कितना है और ये अकाउंट अकाउंट टू अकाउंट लेवल पे भी चेंज होते हैं यानी कि अगर हो सकता है आपका अभी अकाउंट छोटा होगा बहुत ज्यादा सेल्स उस पर नहीं होंगी तो ये नेक्स्ट टू मंथ्स तक की सेल्स रिप्लेनिशमेंट आपको सजेस्ट नहीं करेगा फिर ये आपको 30 डेज की या उससे कम की रिप्लेनिशमेंट सजेस्ट करेगा अभी तो ये अकाउंट बड़ा है तो इसके ये दो दो महीने की इसमें रिप्लेनिशमेंट वो कर रहा है सजेस्ट अच्छा एक्सपोर्ट भी आप कर सकते हैं यहां से अगर आप चाहे तो ये सारा एक्सक बेस्ड आपको रिपोर्ट पूरी मिल जाएगी और ये यहां पे आपकी सारी चीजें आ जाएंगी इसके बाद जनाब हम चलते हैं इन्वेंटरी मैनेजमेंट के अंदर अब आप देखें कि एक हेल्थ रिपोर्ट है हेल्थ रिपोर्ट इसकी देख लेते हैं कि ये इसमें हमें क्या बताता है तो ये आइटम्स हैं अब ये देखें पहली मैंने ऐसे ही हेल्थ के लिए तीन कैरेक्टर्स लिखे थे ताकि ये कुछ भी उठा के ले आए अभी फिलहाल तो ये सारे इन बाउंड मुझे दिखा रहे है वर्किंग शिफ्ट और ये सब चीजें आ गई है इसके बाद ये मुझे इन्वेंटरी की एज भी दिखा रहा है इसके बाद ये स्टोरेज की टाइप भी दिखा रहा है ठीक है तो बेसिकली ये ये ये इसका मकसद क्या है इसका मकसद यह है कि आपको ये बताता है कि अभी जो इन्वेंटरी आपकी इन बाउंड में है उसके अंदर क्या हालात हैं अवेलेबल आपके 200 यूनिट्स 199 यूनिट्स अवेलेबल है यह पहली प्रोडक्ट जो आपको नजर आ रही है इसके बाद इसकी क्वांटिटी चार यूनिट्स अभी भी रिसीविंग में है ठीक है यानी कि ये अभी रिसेंटली आई होगी कुछ इन्वेंटरी तो इसके अब आप देखें इसका ये यहां पे मुझे पट सप्लाई के अंदर रैंक भी बता रहा है इस आइटम का इसकी डायमेंशन भी मुझे यहां पे दिखा रहा है ठीक है इसका प्रोडक्ट का नाम भी आ गया एस केयू भी आ गया सारी इंफॉर्मेशन यहां पर आ चुकी है अब हमने क्या करना है कि हम यहां पर यह देख सकते हैं कि जनाब हमारी इन्वेंटरी के जो जो सेल्स और जो मूवमेंट है वो कैसे हो रही है ठीक है ये हमें एक अच्छी बात क्या हो रही है कि अब ये बता रहा है ट्यूजडे 12 12 मार्च को मैं एक डाटा आपको देख बता रहा हूं तो बाय बॉक्स प्राइस था इसका $57 64 यूनिट सेंट्स मेरे सेल्स प्राइस से 57 ए 64 सेंट्स ठीक है इसके बाद था मिनिमम मैक्सिमम मेरे प्राइस भी बता रहे है जो मैंने सेट किए हुए हैं ये भी मैं आपको समझाऊं कि मिनिमम मैक्सिमम प्राइस कैसे सेट करते हैं प्राइस कंपटीशन कैसे होता है अच्छा कंपेरर वन के कंपट एक कंपट पहला कंपट आपका है $60 99 स दूसरा कंपेरर एफबीएम में है $75 पे लगा के बैठा है ये बात हो रही है 12 मार्च की ठीक हो गया अब अभी की हम बात करें ये वाले अ पेज की तो यहां पे आप देखें कि योर सेल्स प्राइस $63 70 अब ये रेड करके बता रहा है क्यों रेड करके बता रहा है ये कह रहा है कि जनाब बाय बॉक्स प प्राइस नीचे आ गया है $60 99 सेंट के ऊपर आ गया है और वो कौन है कंपेरर वन है आपका कोई एक कंपेरर है उसके प्राइस है एफबीए के $60 99 सें इस वक्त उसने बाय बॉक्स ले लिया है ये आपको यहां पे अलर्ट कर रहा है ठीक है अब ये जो भी प्रोडक्ट है इसमें कहता है कि वैसे आपकी बाय बॉक्स की ओनरशिप 91 डेज की रही है इसमें ओवरऑल जो भी बता रहा है ठीक है 71 प्राइस डिसीजन इसका मतलब 71 टाइम्स आपने या ऑटोमेटेड जिस तरह भी प्राइसिंग चेंज हुए हैं तो ये एक बहुत अच्छा सिस्टम है जिससे आपको पता चल रहा है कि जनाब ये पिछले वक्त में प्राइस मेरी किस तरह से ऊपर नीचे हो रही है और उस आइटम के ऊपर दूसरे लोग वो प्राइसिंग कैसे लेके चल रहे हैं यानी कि हमें प्राइस और कंपटीशन एनालिसिस करने में इस सेक्शन से बड़ा फायदा हो रहा है इसके बाद आप आ जाए ऑर्डर एंड इन्वेंटरी पे तो अब ये हमें बता रहा है कुछ यहां पे ऑर्डर एंड इन्वेंटरी हुई हुई है यह बता रहा है 30 डेज की इ वेंट्री एज है इसकी 241 यूनिट्स अभी तक की और डेट इसके अंदर आ रही है 25 मार्च की ठीक हो गया इसके बाद आप कहते हैं प्रॉफिट एनालिटिक्स अब इस प्रोडक्ट के प्रॉफिट एनालिटिक्स हम कर रहे हैं डेट स्पेसिफिकली तो डेट स्पेसिफिकली हमें ये बता रहा है यहां पे जैसे मैंने यहां क्लिक कर दिया तो अब ये राइट साइड प देखें मुझे बता रहा है इसके अंदर के सेल अमाउंट रिफंड यूनिट्स टू है ये रेड में आ रहा है इसका मतलब ये हो रहा है कि ये रिफंड हुए ठीक है सॉरी टोटल सेल्स के अंदर आ रहे हैं रेड वाला जो आ रहा है सेल अमाउंट है फिर टोटल एक्सपेंस है और फिर कोगस है यानी कि कॉस्ट ऑफ गुड्स सोल्ड तो टोटल एक्सपेंसेस निकालने के बाद माइनस प्रॉफिट इस वक्त इसका हुआ हुआ है तकरीबन $1 यानी कि यह आइटम अभी तक सेल नहीं हो रहा इस पेज के मुताबिक सिमिलर प्रोडक्ट प्राइसिंग अब मुझे बता रहा है कि जनाब इसके अलावा सिमिलर प्रोडक्ट्स क्या है अब यह लोड करेगा जब तक हम बैक करके वापस आते हैं इस आइटम को पहले वाले को चेक कर लेते हैं इसमें क्या हमारे सामने चीजें आ रही हैं इसमें हमारे सामने जनाब चीजें आ रही हैं कि जैसे पहले हम आ रहे थे इस पेज के ऊपर है एस केयू प्राइसिंग एंड बाय बॉक्स अब देखें हमारे बाय बॉक्स ये जब रेड में लाइन ऊपर चली गई इसका मतलब हमारे प्राइस ऊपर हैं और बाय बॉक्स के प्राइस कम है अब आप देखें वो जो ब्लर आ रहा है डायलॉग बॉक्स आ रहा है ऊपर उसमें बता रहा है यो योर सेल प्राइस $28 41 स और बाय बॉक्स का प्राइस है $24 80 सेंस इसका मतलब बाय बॉक्स कोई और ले गया है अब कंपीटर इसमें तीन बता रहा है प्राइस वन है $24 80 स फिर दूसरा भी है फिर तीसरा है $26 में तो ठीक है तो आप इस वक्त चौथे नंबर पे आएंगे मेरे ख्याल से जो तीन आ रहे हैं सामने इसके मुताबिक आप चौथे नंबर पे हैं और आपको बाय बॉक्स नहीं मिलना है क्योंकि आपसे पहले तीन लोग बैठे हुए हैं जो बाय बॉक्स के हकदार बनते हैं प्राइसिंग के मुताबिक तो ये तमाम चीजें आपको यहां से पता चलती हैं अब बीच में देखें प्राइसिंग हमारे कम हुए हुए हैं हमारे प्राइस $25 के ऊपर आए हुए हैं लेकिन बाय बॉक्स हमें बहरहाल फिर भी नहीं मिला है इसके पहले हमारे पास हमारा सेल प्राइस था $24 82 सेंट लेकिन बाय बॉक्स था $28 सेंटस वाले के पास तो इसके अंदर भी इसी तरह से है प्रॉफिट एनालिटिक्स आप करना चाहे तो यहां पे अगर वो डाटा दे रहा है तो प्रॉफिट एनालिसिस इसका नहीं आ रहा है मुझे नहीं पता क्यों नहीं आ रहा लेकिन हम इसको चेक कर लेंगे लास्ट 30 डेज की जगह 60 डेज ट्राई कर लेते हैं इसमें सिमिलर प्रोडक्ट की प्राइसिंग भी बता रही है कि ये जो प्रोडक्ट आप बेच रहे हैं इससे सिमिलर प्रोडक्ट की क्या प्राइसिंग amazonflex.in मिला नहीं मिला ये उस लेवल की डिटेल एनालिसिस है जो कि बहुत अच्छी हैं मैं समझता हूं कि आपको डेफिनेटली ये हेल्प करेगी अगर आप इंडिविजुअल लेवल पे ये मॉनिटर देखिए होता क्या है कि amazon2 आपकी लाइव है जो आपका कहीं एनसीएक्स तो नहीं लग गया आपके रिटर्न्स तो बहुत ज्यादा नहीं आ गए आपको ये सब चीजें भी देखनी जरूरी है जब तक आप वहां पे यह मेक श्योर नहीं करेंगे कि आपका वो प्राइसिंग आपका वो कंपटीशन एनालिसिस बेहतर है या नहीं है सेल्स की मॉनिटरिंग हो रही है या नहीं हो रही तब तक आप उसको आगे कैसे बढ़ाएंगे तो ये एक बहुत इंपोर्टेंट पार्ट है ठीक है जनाब इसके बाद आ जाते हैं हम इसके अंदर इन्वेंटरी मैनेजमेंट में ही देखिए अब ये रिटर्न मैनेजमेंट भी आ रहा है जिसके अंदर आप ये सिंपल इंफॉर्मेशन दिखाना शुरू कर देगा आपको कि कितनी इसमें है अगेन अब ये रिटर्न्स आए हुए हैं डिस्पोजल करेगा [संगीत] amazononline.in और अप्रैल तो यह 2023 में इस वक्त अप्रैल की मुझसे बात क रहा है क्योंकि आज जब ये रिकॉर्ड में कह रहा हूं मार्च की 22 तारीख है मेरे पास और मुझे ये कहता है कि जी योर एफबीए कैपेसिटी लिट्स स्टार्टिंग अप्रैल 1स्ट 2023 विल बी शोन इन द फॉलोइंग थे वो तो तो जो स्टैंडर्ड साइज की जो भी हमारी पैकेजिंग है या प्रोडक्ट्स हैं उसके लिए मुझे यह क्यूबिक फिट में अलाउ करता है 13.75 ये एक अकाउंट है जिसके ऊपर ऑलरेडी एक्टिवली सेल्स हो रही है और उसके अंदर इस वक्त हमारे पास यह बता रहा है कि जी अप्रैल में आपके पास यह अवेलेबिलिटी होगी क्यूबिक फिट में ठीक है और फुटवेयर चूंकि वैसे मेरे पास कोई भी इसमें फुटवेयर की प्रोडक्ट एक्टिवली सेल नहीं हो रही तो वो 200 का अवेलेबल है और वही अवेलेबल है इस वक्त ठीक है एक्स्ट्रा लार्ज में कहता है कि जी 100 क्यूबिक फीट कैपेसिटी लिमिट मेरी होगी और क्लोथिंग में 100 होगी ओवर साइज में 950 होग अब ओवर साइज वो वाली प्रोडक्ट्स होती है जिसके अंदर आप फर्नीचर को एक्सपेक्ट कर सकते हैं बड़े ट्रक के टायर्स है फॉर एग्जांपल या रेफ्रिजरेटर्स है बड़े वाले जो कक या बोट्स आती है इस तरह की कोई प्रोडक्ट्स है तो वो इन प्रोडक्ट्स को बेसिकली ओवर साइज में गिनता है या और भी बेशुमार प्रोडक्ट्स हो सकती है सोफा साइट्स भी होते हैं इसके अंदर चूंकि ये हमें ज्यादा साइज अलाव करेगा क्योंकि वो ऑलरेडी हमारी प्रोडक्ट ज्यादा होंगी उसकी कुछ क्वांटिटी भी हो सकती है तो इसलिए हम ओवर साइज के अंदर इसे कंसीडर कर सकते हैं इसको समझने के अंदर एक चीज और भी इंपॉर्टेंट है कि योर कैपेसिटी लिमिट इंक्लूड्स एनी लिमिट इंक्रीज रिक्वेस्ट ग्रांटेड एज ऑफ मार्च 20 23 एज वेल एज मल्टी चैनल एमसीएफ कैपेसिटी यू कैन आल्सो व्यू योर स्मेट कैपेसिटी लिमिट्स इन दिस डैशबोर्ड ये डैशबोर्ड का इन्होंने लिंक दिया है वो मेरा सरा सेंटल ओपन करेगा द फॉलोइंग टेबल शोज योर एफबी करंट एफबीए कैपेसिटी यूसेज तो ये बता रहा है कि जी आपका यूसेज कितना है इस वक्त तो जैसे आप बता रहे कि ये कोई नया अकाउंट है हमारा और जिसम बहुत ज्यादा इन्वेंटरी इस वक्त मौजूद नहीं है तो सिर्फ हम 1246 क्यूबिक फीड इस्तेमाल कर रहे हैं टोटल इस वक्त करंट हमारा ये बाकी सब में रो जीरो है देखें आप तो इसका मतलब क्या हो रहा है कि ये जो ऊपर वाले हैं वो मैक्सिमम लिमिट इसने मुझे असाइन कर रखी है जो कि अनटच है या मैं अभी इस्तेमाल नहीं कर रहा हूं वो अन यूज्ड है और जो यूज्ड है वो सिर्फ इतनी है 1246 क्यूबिक फीट हाउ एफबीए कैपेसिटी लिमिट्स आर सेट योर कैपेसिटी लिमिट्स आर इन्फ्लुएंस बाय योर इन्वेंटरी परफॉर्मेंस आईपीआई स्कोर जैसे आपने पहले भी पढ़ रखा होगा इसमें और बाकी कुछ अदर फैक्टर्स है वो कहता है कि जी फर सेल्स फोरकास्ट फॉर योर एेंस फुलफिलमेंट सेंटर कैपेसिटी शिपमेंट ली टाइम एसेट एस्टिमेट्स विल वेरी विद चेंजेज इन योर आईपीआई स्कोर एंड माइट गो अप इफ योर सेल्स आउट परफॉर्म र फोरकास्ट और डाउन इफ ी एक्सपीरियंस एन अन एक्सपेक्टेड चेंज इन र कैपेसिटी आउटलुक तो यह सिंपल सा तरीका है इसको इसके पर जरूर नजर रखा करें क्योंकि अगर जो भी कैपेसिटी इस वक्त य आपके पास अवेलेबल है आपकी लोकेशन इसब से हो रही है और आप इतनी ही इस वक्त इस्तेमाल कर सकते हैं अनलेस कि आप पहले से इसे रिक्वेस्ट करें तो ये एक समझाना मेरा मकसद था इसमें और वो आई बिलीव क्या आपने तो आज के इस वीडियो में हम डिस्कस करेंगे आईपीआई स्कोर जो इट्री परफॉमेंस इंडेक्स स्कोर भी कहलाया जाता है उसको किस तरह से एनालाइज किया जाता है और क्यों उस पर चेक रखना जो है वो जरूरी होता है तो जैसा कि आप देख सकते हैं मेरे सामने एक सेलर सेंट्रल ऑलरेडी ओपन हुआ हुआ है इसमें सबसे पहले हम जो है वो इन्वेंटरी में आके अ इन्वेंटरी प्लानिंग के सेक्शन में जाएंगे तो हमारे पास यह एक इन्वेंटरी डैशबोर्ड ओपन हो जाएगा जैसा कि आप देख सकते हैं यहां पे मेरा इंडेक्स जो है वो अभी आ रहा है 468 ठीक है जो कि यह बैड है ये अगर और बुरा होने लगा तो ये ऑल द वे डाउन और नीचे आता रहेगा और अनफॉर्चूनेटली इसके मुझे कंसीक्वेंसेस जो है वो आगे जाके फेस करने पड़ेंगे मोस्ट लाइक amazonbusiness.in किस तरह से चल रहा है जैसे कि इसमें अब आप यहां पे एक देख सकते हैं कि एक्सेस यूनिट्स जो है वो मुझे दिखा रहे है कि 10 यूनिट्स मेरे पास जो है वो एक्सेस है जो कि सेल नहीं हो रहे ठीक है और डेज इन इन्वेंटरी मुझे यहां पे दिखा रही है कि एवरेज जो है वो एफबी इन्वेंटरी कितने दिन की है मेरे पास के 42 डेज तक मेरी एफबी इन्वेंटरी जो है वो 42 डेज तक चलती रहेगी उसके बाद मतलब आहिस्ता आहिस्ता करके मेरे एक्स के यूज जो है वो आउट स्टक होते रहेंगे तो अल्टीमेटली वो जीरो पे आ जाएगा तो नेक्स्ट इसमें हम ये देखेंगे कि अच्छा ये एक चीज और यह देख ले एक्सेस यूनिट यहां पे ये आपको दिखा रहा है 10 यूनिट्स टू एसके यूज और नीचे हीय टाइल में भी दिखा रहा है हमें के दो एसके यूज मेरे ऐसे हैं जो सेल नहीं हो रहा है और एक्सेस है तो इसको भी आप यहां से भी देख सकते हैं नेक्स्ट हम इस पर भी क्लिक कर सकते हैं और परफॉर्मेंस में भी क्लिक करके आ सकते हैं हम इस पर क्लिक करते हैं तो इसने एक और टैग में जो है वरा सेक्शन ओपन कर दिया जहां पर यह और डिटेल आपको सारी चीजें दिखाएगा कि एक्सेस इन्वेंटरी की आपकी क्या पोजीशन है सेल थ्रू रेट आपका क्या है और कहां पर स्टैंड करते हैं हम स्ट्रैंडेड इन्वेंटरी आपकी है या नहीं है और उसका रेट क्या है और इन स्टॉक इन्वेंटरी में कोई मसले मसाइल है नहीं और साथ ही ये नीचे आपको जो है वो सजेशंस भी देता है कि वेज टू इंप्रूव योर परफॉर्मेंस ठीक है जैसे कि आप ये देख सकते हैं एक्सेस इन्वेंटरी परसेंटेज मेरी जो है व 1.21 पर है ठीक है मतलब मेरी जितनी भी इन्वेंटरी है उसका 1.21 पर एक्सेस है तो यहां पर जब मैं शो मोर डिटेल्स पर क्लिक करूंगा तो यह मुझे यहां पर इसने दिखाया सारी चीजें के टोटल स्टोरेज कॉस्ट एमेड मेरी जो है वो 69.9 है एक्सेस यूनिट्स मेरे 10 है ठीक है और य यहां तक जो है वो 0 पर पर चलता हुआ आ रहा था और अब ये इंक्रीस हो गया ऊपर चला गया मतलब लास्ट वीक जो है यह वीक 35 में इंक्रीस हुआ था अब थोड़ा सा जो है वो नीचे आया है तो थोड़ा सा बेहतर हुआ है य डाउन की तरफ फॉल हुआ ठीक है मतलब य जितना नीचे होगा जीरो प होगा तो आप एक्सलेंड प होंगे ठीक है उसके बाद ये ऊपर ये आया है 1 पर से 10 पर तक जो है ये गुड कहलाता है फिर 10 टू 30 फेयर है और उसके बाद अब 30 जो है वो पुर में चला जाएगा इसी तरह से एफबीए सेल थ्रू रेट यूनिट सॉल्ट पर इन्वेंटरी यूनिट्स एवरेज इसमें भी जब आप शो मोर डिटेल्स पर क्लिक करेंगे तो यहां पर भी आपको यह दिखा रहा है यह रिड दिखा रहा है पूरा आपको ग्राफ है और इसमें कंपैरिजन है इसमें देखि एक्सीलेंट जो है वो 7.0 प होना चाहिए चाहिए हमारा इस वक्त जो है वो 2.6 है तो हमें इनको इसको एक्चुअली जो है वो इंप्रूव करना होगा और इसको इंप्रूव करने का तरीके का यह है कि आपको अपनी सेल्स जो है वो बढ़ानी पड़ेगी मतलब इन्वेंटरी इन एंड आउट काफी स्पीड से होनी शुरू हो अगर कोई ऐसे एसके यूज है जिस पर आपको सेल्स नहीं आ रही तो उसको आपको प्राइसिंग का चेक देखना पड़ेगा प्राइसिंग उसकी कैसी है या फिर जो है वो सेल्स किस वजह से नहीं आ रही बॉक्स किस वजह से नहीं मिल रहा तो वो आपको सारी चीजें एनालाइज करके इसको आप इंप्रूव कर सकते हैं कि एफबीए सेल थ्रू रेट आपका इंप्रूव हो जाए उसके बाद स्टैंडर्ड इन्वेंटरी परसेंटेज होता है स्टैंडर्ड इन्वेंटरी बेसिकली वो होती है जो किसी इन्वेंटरी में अगर कोई मसला आ जाए या स्टेंड में स्टेंड के सेक्शन में चली जाए तो तो हमारे पास जो है वो ऐसी कोई इन्वेंटरी नहीं है कोई ऐसा एसके हमारे पास नहीं है जो स्टेंटेड हुआ हो जिसमें कोई मसला हो किसी लिस्टिंग में मसला हो तो यह हमारा 0 पर पे चलता हुआ आ रहा है उसके बाद नेक्स्ट है एफबीए इन स्टॉक वेट एफबीए इन स्टॉक रेट हमारा वो है कि एफबी की आइटम्स हमारे पास इन स्टॉक जो है वो कितनी परसेंट पे है तो इसमें जब मैं शो मोर डिटेल्स प क्लिक करूंगा तो यह भी एक्सीलेंट पे होनी चाहिए 100% पे होनी चाहिए ठीक है 100% प वैसे नॉर्मली नहीं हो सकती क्योंकि होलसेल के अंदर आउटर स्टॉक हो रही है होती है चीजें और साथ-साथ जो है वो इन्वेंटरी आ रही होती है और सेल भी होती रहती है साथ-साथ तो ये 100% पे तो नहीं होता लेकिन ये 100 बिटवीन 100 टू 90 जो है वो चलता रहता है मतलब गुड के आसपास इसको रखना आपको जरूरी है जैसा कि आप यह देख सकते हैं यहां पे हमारी इन्वेंटरी जो है वो इन स्टॉक आई थी तो यह ऊपर जो गया है इसका रेट फिर दोबारा हम आउट स्टॉक होना शुरू हुए तो ये नीचे आना शुरू हुआ फिर दोबारा ऊपर गया फिर नीचे आया तो ये यहां पे अब ये करंट ओवरव्यू भी आपको दिखा रहा है कि एस्टीमेट एफबीएस लॉस्ट सेल्स इन लास्ट 30 डेज मतलब 2700 की सेल्स हमने जो है वो लूज की है स्टॉक में ना रहते हुए अगर हम स्टॉक में होते तो ये सेल्स शायद हमें मिल जाती तो यह एक छोटा सा ओवरव्यू था इस इस पेज को देखना थोड़ा सा जरूरी होता है ठीक है और यह आपके इन्वेंटरी परफॉर्मेंस का जो है सेक्शन आपको काफी हेल्प करता है आपकी एफबीए की शिपमेंट्स के लिए आपको हेल्प करता है और यह जितना नीचे जाता जाएगा तो उतना आपके लिए जो है वो परेशानी हो सकती है कोशिश करें इसको फेयर या गुड के ऊपर रखें और उसको साथ-साथ जो है वो इस पेज को चेक करते हुए आप इंप्रूव भी करते रहे आज की इस छोटी सी वीडियो में हम डिस्कस करेंगे कि एमसीएफ ऑर्डर जो होता है आप कह ले कि भी पड़ी हुई है ऑलरेडी और उसका आपके पास किसी और प्लेटफॉर्म से ऑर्डर आता है और आप चाहते हैं कि amazonbusiness.in बाद नेक्स्ट प्रोसेस ये होता है कि जब आप इस पेटेज पे आ जाएंगे उसके बाद नेक्स्ट प्रोसेस यह है कि आप पहले तो य डिसाइड करेंगे मतलब आपके पास पहले से ऑर्डर आया हुआ होगा तो आपको पता होगा कि किस आइटम का ऑर्डर है ठीक है आप यहां से जैसे कि मेरे पास जो है वो इस आइटम का एक ऑर्डर आया हुआ है और मैं चाहता हूं कि amazononline.in तो मैंने यहां से क्लिक किया ड्रॉप डाउन पे और मैं यहां पर क्लिक करूंगा क्रिएट फुलफिलमेंट ऑर्डर को तो अब यह मेरे पास जो है वह मल्टी चैनल फुलफिलमेंट ऑर्डर या एमसीएफ ऑर्डर का पेज ओपन हो गया जहां पर यह मुझसे डिटेल मांगेगा सारी जैसे कि नेम एड्रेस और सिटी और यह सारी चीजें ठीक है तो और यहां पर ये क्वांटिटी पूछेगा आपसे कि कितनी क्वांटिटी आपको ऑर्डर करनी है या कितनी क्वांटिटी आपको शिप करवानी है तो यहां पर मैं इसकी जो है वो डिटेल्स डाल देता हूं पहले मैं कस्टमर का फुल नेम डालूंगा उसके बाद लाइन वन में जो है स्ट्रीट एड्रेस उसके बाद लाइन टू में मैं छोड़ दूंगा खाली सिटी जो है वह मैं डाल दूंगा यहां पर कैलिफोर्निया स्टेट है तो स्टेट में डाल दूंगा और यहां पर मैं पोस्टल कोड इसका डाल दूंगा ठीक तो यह मैंने यहां पर इसकी जो है वो डिटेल्स डाल दी य अब मैं क्लिक करूंगा नेक्स्ट प अब यहां पर य आपसे पूछेगा कि इसकी आपको जो है वो शिपिंग स्पीड वगैरह क्या रखनी है और क्योंकि मेरा ऑर्डर जो है व एक्सपेड शिपिंग प है तो मैं यहां से एक्स डायरेक्टेड शिपिंग पर क्लिक करूंगा तो यहां पर आप देख सकते हैं इसकी फुल ट ऑर्डर फी जो है वो चेंज हो रही है ठीक है तो जैसे कि स्टैंडर्ड प जो है वो 579 है एक्सपेड प 629 है और प्रायोरिटी शिपिंग में करता हूं तो 1380 है इससे चूंकि मैंने ऑलरेडी जो है वो शिपिंग चार्जेस कस्टमर से लिए हुए हैं और एक्सपेड इटेड शिपिंग पर ही मैं रखूंगा इसको और मैंने कस्टमर से जो है वह $ के करीब इसकी शिपिंग फी चार्ज की है ठीक है और प्लस प्रोडक्ट प्राइस वो एक डिफ्रेंट सिनेरियो है कि वो मैं कितने में बेची है तो इससे मैंने यहां पे एक्सपेड पे सेलेक्ट कर लिया यह फुल फट फी मेरे पास आ गई एड्रेस में एक दफा जो है वो और कंफर्म कर लूंगा अपने पास ठीक है यह सारी डिटेल्स मैंने कंफर्म कर ली ठीक है ये ऑर्डर नंबर मैं अपने पास जो है वो सेव करके रख लूंगा ताकि जब मेरे पास ईमेल आए amazon-cognito-identity-js प्लेस ऑर्डर करूंगा तो यह ऑर्डर जो है वो प्लेस हो जाएगा और amazononline.in यूज करना है क्या इसके एडवांटेजेस हैं वो तमाम चीजें हम इसमें देखेंगे ऑटोमेट प्राइसिंग का मकसद अ सिंपल है लब्ज माने वही है कि आप उसको ऑटोमेट कर दें ताकि वह ऑटोमेटिक प्राइसेस अप्लाई करें अब वो किस तरह करेगा कैसे करेगा वह हमें देखना होगा अलबत्ता मेन रीजन जो होता है ऑटोमेट प्राइसिंग का वो यह होता है कि हमें दूसरे जो सेलर्स हैं अगर जैसे आप ब्रांड सेलिंग कर रहे हैं और आपकी जिस लिस्टिंग पे आप सेल कर रहे हैं वहां पर ऑलरेडी लेट्स से 10 20 कोई सेलर बैठे हैं पहले से और आपको उनसे कंपीट करना है उनके प्राइसिंग को बीट करना है तो आपको ऑटोमेट प्राइसिंग की जरूरत पड़ती है इसमें हम कुछ रूल्स बनाते हैं जो हमारे अपने क्राइटेरियास के ऊपर बनते हैं और उन रूल्स के मुताबिक amazon2 मिनट के स्पैन से या टाइम फ्रेम से उस आइटम को रीप्राइसिंग ता रहेगा यह काफी यूजफुल होता है आपके लिए उस वक्त जब आपके पास काफी सारी लिस्टिंग्स हैं और आप काफी सारे सिमरा शायद 50 100 या जो भी है एक दो भी है तो भी उससे फायदा ही होता है कि आपको मैनुअली बैठ के रीप्राइसिंग के और बाय बॉक्स हासिल कर लिया तो अब अब यहां पर सिचुएशन ये बनेगी ना कि आप भी चाहेंगे कि जी ठीक है मैं इससे 50 सेन और कम कर देता हूं या 20 सेन और कम कर देता हूं ताकि मुझे बाय बॉक्स मिल जाए तो इस सिचुएशन में लेकिन बात यही होगी कि जब आप वो कम करेंगे तो उस सेलर के प्राइसेस ऑटोमेटिक मजीद फिर से कम हो जाएंगे ऐसे ज्यादातर चांसेस है होते हैं ऐसा ही होता है अक्सर बतर तो आप पांच या 10 सेंट 20 सेंट जो भी कुछ कम करेंगे वो आपसे मजीद फिर दोबारा कम वो कम हो जाएगा फिर से उसकी वजह यह है कि वो वो भी ऑटोमेट प्राइसिंग यूज कर रहा है और के प्राइसेस भी गिरा र है तो आपको चाहिए कि आप अपनी प्राइसेस को अपनी आइटम्स को जो है वो ऑटोमेट प्राइस के थ्रू इस्तेमाल करें इसका फायदा वही होगा आप बैठे नहीं है सामने लेकिन आपका कंपैट जब प्राइसेस कम कर रहा है तो आपका amazon2 अप है वो भी प्राइसेस कम करेगा और बाय बॉक्स हासिल करने की कोशिश करेगा ठीक है तो इसमें कुछ प्राइसिंग रूल का यहां पे जैसे सेक्शन आपको बटन नजर आ रहा है कि जी क्रिएट न्यू प्राइसिंग रूल तो यह हम क्लिक करेंगे और नए एक नया प्राइसिंग रूल हम बना के देखेंगे जिसके अंदर मल्टीपल जो स्ट्रेटेजी है वो हम समझने की कोशिश करेंगे अब यहां पर यह कहता है कि जी क्रिएट न्यू प्राइस रूल व्हाट टाइप ऑफ रूल डू यू वांट तो तीन किस्म के रूल्स है पहला है कंपेरटिवली यूनिट तो तीनों में अब क्या डिफरेंसेस है कंपेरटिवली फाइट करने की कोशिश कर ें हैं जब अ आप जो है वो चाहते हैं कि जी आपको बाय बॉक्स मिले या आप बाय बॉक्स जिसके पास है उसके प्राइसेस से कंपीट करें ठीक है तो आपका यह मकसद होगा कि जी मुझे बाय बॉक्स मिल जाए तो उस सिचुएशन में आप फिर कंपट बाय बॉक्स वाली स्ट्रेटजी अपनाएंगे दूसरा है लोएस्ट प्राइस पे अब यहां पे आप बाय बॉक्स की परवाह नहीं करते आप कहते हैं कि जी लोएस्ट प्राइस वाली स्ट्रेटजी जो है वो हमें मिल जाए उसमें यह होगा कि अगर सबसे कम प्राइस वाला जो जो सेलर बैठा है आप उससे कंपीट कर रहे होंगे अब चाहे वह बाय बॉक्स उसके पास है या नहीं है वह इसमें आपको उस चीज का मैटर नहीं करना है तीसरा है बेस्ड ऑन सेल्स यूनिट ये स्पेशली प्राइवेट लेबल वालों के लिए काम ज्यादा आता है जो लोग प्राइवेट लेबल कर रहे हैं और क्योंकि वह अकेले खुद ही सेलर्स होते हैं उनके पास उनके कंपटीशन उनके कंपटीशन में कोई सेलर नहीं होता है तो लेकिन वोह क्या चाहते हैं कि जी ठीक है अगर मेरे 10 पीसे जब बिक जाए तो मेरे प्राइस जो है वो यह हो और 11वां पीस जो है फिर वो यह प्राइस से बिके तो फिर वो प्राइस या तो आपने बढ़ाने हैं या आपने घटाने हैं या जो भी आपने करना है तो आप ये इस इस सिचुएशन में आप ये कर सकते हैं क्योंकि वो प्राइवेट लेवल की सिचुएशन अक्सर ऐसी होती है कि वो चाहते हैं कि जी इतने पीसे मेरे जब बिक जाए तो मेरे प्राइसेस जो है वो ऑटोमेटिक स्लाइटली बढ़ जाए तो होता क्या है कि वो हर 10 पीस के बाद या 20 पीस जब उनके बिक जाते हैं तो वो प्राइस को स्लाइटली बढ़ाना शुरू करते हैं 20 सेंट से 10 सेंट से 20 सेंट से इसका फायदा एक यह भी होता है कि जब आप प्राइस को स्लाइटली बढ़ाते हैं तो वह आहिस्ता आहिस्ता आपका प्राइस बढ़ता रहता है amazon2 डायरेक्ट कर दिया तो amazonbusiness.in है कि आप उसके प्राइसेस जो है वो स्लाइटली स्लोली बढ़ाए ना कि डायरेक्ट शूट अप करवा दे एकदम से तो वह फिर आपका नुकसान हो जाएगा ठीक है तो हम इस वक्त बाय बॉक्स की स्ट्रेटजी ले लेते हैं ये पूछता है नाम क्या रखना है इस रूल का आपने तो हमने कर दिया जी टेस्ट सैंपल वन बाय बॉक्स फिलहाल के लिए हम यह नाम इस्तेमाल कर लेते हैं अब कहता है प्रोसीड टू मार्केट प्लेस सिलेक्शन क्योंकि मेरे पास amazonaws.com है हमने अगर पूछता है आपसे भी तो आप ड कॉ सेलेक्ट करले नहीं पूछे तो भी कोई मसला नहीं है डिफॉल्ट जो आपका होगा कंट्री वो उसी जगह पर जा रहा होगा ठीक है तो अब कहता है जी डिफाइन बिलो द प्राइसिंग एट्रबीक तो यहां पर जो आपके पास है कि प्राइसिंग एक्शन ड यू वांट amazononline.in तो बाय बॉक्स के प्राइस से नीचे आ जाए ऑटोमेटिक मैच द बाय बॉक्स प्राइस मतलब बिल्कुल सेम कर दे जो मैं बाय बॉक्स के प्राइस है आपकी आइटम के भी वही प्राइस कर दे या कहता है स्टे अबब तो वो फिर ऊपर रहे थोड़ा सा अब यहां बिलो हम करते हैं डिफॉल्ट इसके और यहां पर कहता है जी डॉलर अमाउंट है या परसेंट अमाउंट आप इसको जो फीसद का हिसाब है कि जी आपने कहा 5 फीसद से कम कर दे 10 फीस से कम कर दे तो आप वो भी कर सकते हैं लेकिन ये फिर आपको देखना पड़ता है कि क्या वाकई में आपकी आइटम में इतनी गुं गुंजाइश है आपके प्रॉफिट में इतनी गुंजाइश है तो जाहिर सी बात है आप उस हिसाब से उसे कम कराएंगे वरना डॉलर अमाउंट में नॉर्मली हम क्या करते हैं 0.05 कर देते हैं अब आइटम चाहे जो है वो $80 का है $100 का है या $20 का है वो पाच पा सेंट से नीचे करता रहेगा उसके तो कंपटीशन तो बाय बॉक्स के प्राइस अगर 9999 सेंटस हैं तो आपके प्राइस हो जाएंगे 1994 सेंट और फिर वो उसके मुताबिक आपकी सेलर परफॉर्मेंस ऐसी है तो वो आपको बाय बॉक्स मिल जाए यह कोशिश होगी कोई गारंटी नहीं होती लेकिन यह कोशिश होती है तो इस सिचुएशन के बाद वो कहता है व्हिच टाइप ऑफ ऑफर्स डू यू वांट टू कंपेयर टू अब किस किस तरह के ऑफर्स को आपने कंपेयर करना है तो पहले कहता है जी ऑल ऑफर्स ऑन जी हमारी आइटम की जो कंडीशन है जो कि न्यू है उसी से कंपेयर करें ठीक है या स्पेसिफिक में जाएंगे आप तो फिर वो स्पेसिफिक में आपसे पूछेगा ओनली ऑफर्स विथ सेम फुलफिलमेंट मेथड यानी कि एफबीए वालों के पास जाना है या एफबीएम वालों के पास जाना है यहां से आप उसको बता सकते हो तो अगर आपकी आइटम एफबीए हो रही है या एफबीएम हो रही है तो आप यहां से वो उसको सेलेक्ट कर सकते हैं ताकि वह उसी के हिसाब से चलता रहे या फिर थर्ड पार्टी सेलर्स की तरफ जाना है तो जी सिफ कंपीट करेगा नॉर्मली मैं ऑल ऑफर्स पे रखता हूं इसे ताकि वो जो भी जितनी भी ऑफर्स हैं हम तो तमाम पे कंपलीट कर रहे हैं क्योंकि हमारी मिनिमम प्राइस स्ट्रेटजी हमें पता होता है कि हमने 10 पर पे या 20 पर पे या 15 पर पे रखना है तो हम उस हिसाब से इसको सेट करते हैं लेकिन याद रहे कि हर आइटम का अपना मिनिमम और मैक्सिमम प्राइस पाएगी ठीक है तो यह कम यानी कि 5 सेंट से कम तो कर रहा है लेकिन इसे मिनिमम प्राइस चाहिए तो एक $50 का आइटम है और अगर यह पा पा सेंट से इसको कम करता रहा तो यह तो फिर इनफिट चला जाएगा ना जीरो पे चला जाएगा तो आपको मिनिमम प्राइस भी उस आइटम के देने पड़ेंगे जिस पे ये पॉलिसी अप्लाई हो रही है तो अगर उस उस उसका मिनिमम प्राइस जो है लेट्स से $199 सेंट है और $50 आपने प्राइस रखे थ तो ये 55 सेंट कम करते करते $199 सेंट तक आएगा उसके बाद यह रुक जाएगा फिर अगला अगर इसका जो कंपेरर है जो सेलर है दूसरा कोई और उसके प्राइस आपके 4999 से भी 41 सॉरी 4199 से नीचे हैं तो भी उसको फर्क नहीं पड़ता क्योंकि यह वहां पर रुक जाएगा यह आपकी आइटम को मजीद कम नहीं करेगा ठीक है अब नेक्स्ट है डू यू आल्सो वांट टू कंपेयर द प्राइस आर दैट आर ऑफ ऑफ amazon2 औकात ऐसा होता है आपने देखा होगा कि लमार्ट जो है वो लेट से 995 की बिक रही है amazon.com से या न्यू एग से या कहीं और से तो बहुत सारे रिटेलर्स हैं जिससे wm9 कर देते हैं ठीक है सिंपल है तो हमने यह सारी यहां पर स्टोर करा दी है अब यह कहता है कि जी आप इसको सेव कर द हमने हमने सेव कर दिया इसको अब कहेगा जी प्रोसीड टू एसक्यू सिलेक्शन अब यहां यह सिंपल सा है मैं आपको स्क्रीनशॉट भी बता दूंगा नेक्स्ट स्क्रीन में वह आपसे कहेगा तमाम प्रोडक्ट दिखाएगा और बता पूछेगा कि जी इस जैसे मैंने बताया पहले कि प्रोडक्ट को सेलेक्ट करना पड़ेगा और मिनिमम प्राइस आपको डालने पड़ेंगे ठीक है तो अब हम उस पेज पर आ गए दूसरे यहां पर यह हमसे कह रहा है कि जी आपने एसके यू सेलेक्ट करने है या आपकी आइटम सेलेक्ट करनी है तो जैसा कि मैंने बताया था कि मिनिमम प्राइस आपको डालने पड़ेंगे जब तक आप मिनिमम और मैक्सिमम प्राइसेस नहीं डालेंगे ये स्टार्ट इसको नहीं करेगा अब लेट्स से इस वक्त मेरी आइटम के प्राइस है $51 41 सस ठीक है तो मुझे कोई ना कोई मिनिमम प्राइस इसका डालना पड़ेगा लेट्स से मैंने $45 डाल दिया और मैक्सिमम साइड प मैंने जो है वो 85 डाल दिया तो जब ये दोनों प्राइस मैं डालूंगा फिर मैं यहां स्टार्ट रीप्राइसिंग कर दूंगा तो ये रीप्राइसिंग करना इसको स्टार्ट कर देगा यानी कि वो मॉनिटरिंग चलना शुरू हो जाएगी वो देखना शुरू कर देगा कि इसके ऊपर और कितने सेलर्स हैं इस आइटम के ऊपर और उसके बाद जो है यह उसको रीप्राइज जाइ है यानी कि $45 तक उसके नीचे फिर वो नहीं जाएगा तो ये बड़ा सिंपल सा ऑप्शन है जो हमने स्ट्रेटेजी देखी थी गेट बाय बॉक्स था और दूसरा था लो विद कंपीट विद लोएस्ट प्राइस वो भी एगजैक्टली सेम है बस फर्क इतना होता है कि जी वो लोएस्ट प्राइस के साथ वो चल रहा होता है और बाय बॉक्स के स्ट्रेटजी में सिर्फ बाय बॉक्स वाले सेलर को देख रहा होता है फिर वो लोएस्ट वाले को इग्नोर कर देता है तो ये फर्क दोनों स्ट्रेटेजी का है बाकी बनाने का तरीका एगजैक्टली सेम है अलबत्ता यहां पर हमने इसको समझ लिया कि जी इसकी मिनिमम इसका एक डि डिसएडवांटेज आपको आएगा जब आप ड्रॉप शिपिंग कर रहे हैं या कुछ ऐसा बिजनेस कर रहे हैं जिसके अंदर आपके पास बहुत सारे एसके यूज है लेट्स से आपके पास थाउजेंड्स में एसके यूज है तो आप यहां पे मिनिमम और मैक्सिमम प्राइसेस सेट नहीं कर पाएंगे वो बेसिकली होता क्या है कि बहुत सारा काम आपके लिए बन गया ना बहुत टीडीएस टास्क है कि जी इतनी सारी आइटम्स हैं सबके मिनिमम प्राइस मैं डालूं वो मिनिमम प्राइस भी आपको फिर कैलकुलेट करने पड़ेंगे कि अच्छा जी मेरी परचेज कॉस्ट ये है अ मेरी शिपिंग कॉस्ट इसमें लग रही है सेल्स टैक्स अगर लग रहा है तो वो भी आपको फैक्टर करना पड़ेगा उसके बाद कैलकुलेट करके आपको यहां पे कोई मिनिमम प्राइस डालनी पड़ेगी तो अगर थाउ में आपके आइटम्स हैं तो वो ये आपके लिए बहुत ज्यादा काम हो जाता है तो इस इस मसले से बचने के लिए हम थर्ड पार्टी सर्विस यूज करते हैं जिसका मैंने जिक्र भी किया है इन इस कोर्स के अंदर उसकी भी वीडियोस मैंने बना रखी है अगर आपने नहीं देखी है तो तो आप वहां ज जरूर उस सेक्शन को देखिएगा तो उससे फायदा यह होता है कि वो amazon2 कॉस्ट देनी पड़ती है और वो भी ऑटोमेटिक जाती है हमारे स्टॉक मॉनिटरिंग सॉफ्टवेयर से वो ऑटो कैलकुलेट कर लेता है कॉस्ट को क्योंकि सोर्स का यूआरएल उसके पास होता है पहले से तो अगर wm35 का मिल रहा है तो वो कॉस्ट उठा के अ रीप्राइसिंग और मैक्सिमम प्राइस साइन कर देगा तो जब बड़े लेवल प आप काम कर रहे होते हैं तब यह सारे काम आप मैनुअली नहीं करते ना आपको करने की जरूरत है क्योंकि हम फिर वो सर्विसेस यूज करते हैं चैनल मैक्स के बारे में चैनल मैक्स को किस तरह से सेटअप किए जाते है और बेसिक सेटिंग्स इसकी जो है वो क्या होती है जब आप इसको एमडब्लूए कीज के साथ कनेक्ट कर लेंगे और इसका यल अकाउंट आप ले लेंगे तो आपके पास जो लॉगइन होने पे ये इस तरह का एक डैशबोर्ड आएगा ठीक है इस डैशबोर्ड पे मुख्तलिफ चीजें यह आपको बताता है लाइक रीप्राइसिंग कितने एसके हो रहे हैं और जो है वो बाय बॉक्स कितने के पास कितनी प्रोडक्ट्स के पास है आपके पास और लोएस्ट प्राइस प कौन है फ्लोर प्राइस प कौन है सीलिंग प्राइस प कौन सी प्रोडक्ट्स है तो यह कुछ मुख्तलिफ डिटेल्स लेकिन इससे पहले आपको सबसे पहला काम जो यह करना है वह यह करना है कि आपको इसको इनेबल करना पड़ेगा ठीक है फौरन जब आप इसको पहली दफा लॉग इन करेंगे तो यह प्रोडक्ट्स आपकी पिक करके बाज दफा ले आता है बाद दफ कुछ टाइम लगाता है लेकिन वो रीप्राइसिंग उसको ऑन नहीं करेगा रीप्राइसिंग ऑन करने के लिए आपको सबसे पहले यहां सेटिंग्स में आके रीप्राइसिंग मॉडल प जाना पड़ेगा इसको मैं खोल लेता हूं और साथ-साथ मैं जो है वो यहां से अच्छा यहां पर दो ऑप्शन है रीप्राइसिंग न्यू और रीप्राइसिंग 19 रीप्राइसिंग न्यू में वो कुछ इशू आते हैं और थोड़ा सा मतलब सारी प्रोडक्ट वो नहीं लेक आता सिर्फ वो प्रोडक्ट लाता है जो आपकी लाइव होती है रीप्राइसिंग 19 के अंदर जो है व सारी प्रोडक्ट आपकी लेकर आ जाते है रिगार्डलेस इट्स लाइव और नॉट तो मैं नॉर्मली रीप्राइसिंग 19 जो है व यूज करता हूं इसे भी मैं खोल के रख लेता हूं न्यू टैब में अच्छा यह यहां पर आपके पास सेटिंग्स इसकी खुल गई जो हमने यहां से ि से खोली थी ठीक है रीप्राइसिंग मॉडल से यह हमारे पास ओपन होगी यहां पर आपके पास यह इनेबल्ड होगा और यह इस तरह से डिसेबल्ड होगा ठीक है आपको इसे इनेबल करना है पहली दफा यह बाय डिफॉल्ट इनेबल नहीं होगा इसे जब आप इनेबल करेंगे तो रीप्राइसिंग इनेबल हो जाएगी अब चूंकि आप एफबीए कर रहे हैं तो यहां पर एफबीए की सेटिंग्स यहां अवेलेबल है ठीक है यह आपको मुख्तलिफ ऑप्शंस देता है लाइक एफबीए लिस्टिंग अगेंस्ट एफबीए सेलर्स अगर एफबीए सेलर्स आपके कंपट हैं या आपकी लिस्टिंग प एवीएस सेलर्स अवेलेबल है तो आपके पास तीन चार तरह की स्ट्रेटेजी आती है लाइक शेयर बाय बॉक्स टारगेट बाय बॉक्स रेज रेज बाय और लोअर बाय और मैच मैच में वह मैच कर लेगा लोअर बाय में आप बता सकते हैं कि जी एफबीए सेलर से इतने नीचे रहो रेज में आप बता सकते हैं कि जो आपके वाला या आपसे ऊपर वाला ए बी सेलर है या नीचे वाला है उससे इतना ऊपर रहो और टारगेट बाय बॉक्स और शेयर बाय बॉक्स यह दो स्ट्रेटजी है जो मैं पर्सनली ज्यादातर यूज करता हूं या यूज की है मैंने टारगेट बाय बॉक्स में यह करता है यह कि अगर मैं टारगेट बाय बॉक्स चूज करूंगा तो यहां पर यह मुझे परसेंटेज का ऑप्शन देगा ठीक है और चैनल मैक्स कोशिश करेगा कि जितना परसेंट आप यहां पर डिफाइन कर रहे हैं आपकी प्रोडक्ट पर उतने परसेंट बाय बॉक्स वो हासिल कर सके ठीक है तो यह अग्रेसिव जीी एक तरह से है कि एग्रेसिवली आपको अगर कोई प्रोडक्ट बेचनी है और टारगेट करना है बाय बॉक्स को तो इसमें आप जो है वह असाइन कर सकते हैं एफबीए लिस्टिंग्स पे टारगेट बाय बॉक्स अच्छा दूसरी इसमें आती है शेयर बाय बॉक्स शेयर बाय बॉक्स में ये चैनल मैक्स जो है वो ऑटोमेटिक आपकी सेल्स हिस्ट्री के ऊपर और मुख्तलिफ सेलर्स के ऊपर कैलकुलेशंस करके आपको बाय बॉक्स का शेयर देता है वो ऑटोमेटिक उसका चलता है एआई का एल्गोरिथम और उसके ऊपर वो बताता है इसमें आप क्वेश्चन मार्क में यहां पे भी देख सकते हैं यह चीजें यहां पे भी आपको बताता है ठीक है यह दूसरा ऑप्शन इसके अंदर आता है नॉन एफबीए सेलर्स के अगेंस्ट कि अगर नॉन एफबीए सेलर्स हैं और आप उस परे जाके मीटू करते हैं या पगी बैक करते हैं तो मैक्सिमाइज बाय बॉक्स कर सकते हैं आप टारगेट बाय बॉक्स कर सकते हैं ठीक है amazon2 को ड्रॉप करता है ठीक है फिर आहिस्ता आहिस्ता ऊपर ली जाता है और फिर दोबारा एकदम से ड्रॉप कर देता है तो उसमें बाय बॉक्स मिलने के चांसेस बढ़ जाते हैं तो यह बेसिक सेटिंग्स है ठीक है अब हम आते हैं प्रोडक्ट्स वाले सेक्शन की तरफ तो यह प्रोडक्ट्स वाला सेक्शन है जो हमने यहां से खोला था रीप्राइसिंग 19 से ठीक है इसमें ऑल पर आप सेलेक्ट करेंगे तो ऑल प्रोडक्ट्स आपके पास आ जाएंगी इसमें बाय डिफॉल्ट जब आप इसको चैनल मैक्स को साइन अप करेंगे ट्रॉयल वर्जन प या पेड वर्जन प तो यह प्रोडक्ट्स की ऑटोमेटिक जो आपकी सेलिंग प्राइस है उसको मिनिमम प्राइस अज्यू करके यहां पर सेट कर देगा ठीक है हमें क्या करना है हमें हर प्रोडक्ट का मिनिमम और मैक्सिमम सेट करना पड़ेगा आप उसकी सारी कैलकुलेशंस कर लें कि जी आपकी कॉस्टिंग कितनी है उसमें शिपिंग कितनी लगी है एफ ए क लेबल्स लगे या नहीं लगे और फिर आप यहां पे मिनिमम और मैक्सिमम अपनी प्राइस सेट कर सकते हैं ये यहां पे मैक्स सेट हुई हुई है और यहां पे आप मिनिमम प्राइस सेट करेंगे तो जब यह दो चीजें आप सेट कर देंगे सेव क्लोज पे क्लिक करेंगे लाइक लेट्स सपोज एक प्रोडक्ट मैं आपको दिखाता हूं जैसे ये वाली है ये यहां पे मिनिमम और मैक्सिमम सेट हुई हुई है तो ये ऑटोमेटिक इसको रीप्राइसिंग करना शुरू कर देगा ठीक है बेस्ड ऑन द स्ट्रेटजी जो हमने असाइन की थी तो यहां पे ये आपको स्ट्रेटजी भी नजर दिखा रहा है कि इस प्रोडक्ट पे जो है वो ये डिफॉल्ट स्ट्रेटजी लगी हुई है इस पे भी डिफॉल्ट लगी हुई है इस पे भी डिफॉल्ट है तो इस तरह से यहां से आप मिनिमम मैक्सिमम आपको सेट करनी है मिनिमम कॉस्ट आपकी फ्लोर प्राइस कहलाए कीी मैक्सिमम अ मिनिमम प्राइस यहां पर आपको जो है वो आपकी फ्लोर प्राइस कहलाए कीी ठीक है यह इस प्राइस तक गिरेगा 70 27.99 तक इस प्रोडक्ट पे सेल करने की कोशिश करेगा यह आपकी मिनिमम फ्लोर प्राइस है इससे नीचे अगर आप जाएंगे तो आपका मतलब कैलकुलेशन करने के बाद अगर मैं कहूं कि मैं इससे नीचे जाऊंगा तो यह मेरी प्रोडक्ट लॉस में चली जाएगी यह मेरी ब्रेक इवन भी कहला सकती है या ब्रेक इवन से थोड़ा सा ऊपर भी कहलाई जा सकती है तो यह मैंने कैलकुलेट करके यहां पर जो है वो सेट की हुई है कि मेरी मिनिमम प्राइस सेलिंग प्राइस जो है वह 27.99 है और 30.9 90 सेंट जो है वो मैंने मैक्सिमम डिफाइन कि है मैं चाहूं तो इसको बढ़ा भी सकता हूं ठीक है तो यहां से यह मिनिमम और मैक्सिमम आपको सेट करनी है जैसे हम amazononline.in या आपकी प्राइसिंग का कितना है जैसे इसमें यहां पे 19 पर दिखा रहा है बाय बॉक्स 24.99 पे है और हमारा जो है वो सेट हुआ हुआ है 29.7 क्योंकि इसमें मिनिमम कोई डिफाइन नहीं हुई हुई तो ये एट सीलिंग है और मैक्सिमम प्राइस पे जाके इसने रोका हुआ है रीप्राइसिंग इसकी ऑफ हुई हुई है आप चाहे तो इसको इनेबल भी कर सकते हैं तो ये कुछ बेसिक सेटिंग्स थ अ बेसिक सेटिंग्स थी और उम्मीद है यह वीडियो आपको बेसिक सेटिंग्स करने में हेल्प करेंगी बाकी मजीद इसमें और भी सेटिंग्स है जो आप एक्सप्लोर कर सकते हैं यहां से लाइक यह रीप्राइसिंग वाला सेक्शन जो है इसमें आप मजीद स्ट्रेटेजी भी बना सकते हैं यहां पे यहां से आप जो है वो इसको एडिट भी कर सकते हैं स्ट्रेटजी बना भी सकते हैं जैसे यह यहां पे ऑप्शंस है इस और यह यहां प डिलीट का ऑप्शन है ये यहां पे जो है वो कॉपी करने का ऑप्शन है डिफॉल्ट को ये एज अ न्यू स्ट्रेटेजी कॉपी कर लेगा और यहां पे आप अगर मुख्तलिफ स्ट्रेटेजी बनाना चाह रहे हैं तो आप यहां से इसको चेंज कर सकते हैं अपनी हर प्रोडक्ट को मुख्तलिफ स्ट्रेटेजी में असाइन कर कर सकते हैं amazon's आपने बेतहाशा देखी होंगी हो सकता है ट्रेनिंग भी ले रखी हो लेकिन आपको कोई फायदा नहीं हुआ उसका सबसे बड़ा मसला ये आता है कि एक ईमानदारी वाली मेंटरशिप जो आपके पास अमूमन नहीं होती उसका सबसे बड़ा रीजन ये होता है कि जब आप वीडियोस देखते हैं तो आपको क्वेश्चंस करने के लिए या आपके चैलेंज को हैंडल करने के लिए किसी मेंटर या उस्ताद की जरूरत होती है वो उस्ताद होता है जो आपको हेल्प करता है स्टेप बाय स्टेप के अंदर इसका बेहतरीन तरीका है कि सक्सेस कैंप का प्रोग्राम हमने जो डिजाइन किया है उस पर जाइए उसके थ्रू आपको एक प्रॉपर मेंटरशिप मिलती है और amazononline.in है पीपीसी के हवाले से जो पीएलडीएम मॉड्यूल है हमारा प्राइवेट लेबल ड्रॉप शिपिंग जो अजन पर हम करते हैं उसके लिहाज से वह बनी हुई है तो अब जो सीरीज हम स्टार्ट कर रहे हैं यह एक जनरल ओवरव्यू होगा जिसमें हम पीपीसी को पूरा डिस्कस करेंगे और इंशाल्लाह उसको तमाम जाविया से भी देखेंगे कि अगर वह प्राइवेट लेवल के लिए हो रही है या होलसेल एफबीए के लिए हो रही है या फिर जस्ट पीएलडीएम स्लोली ग्रेज आती जाएंगी तो यह बिल्कुल एक बेसिक और बिगिनिंग लेवल से होगा कि अगर जिन जिन हजरात को या खवातीन को स्टूडेंट्स को यह नहीं पता पीबीसी के बारे में कोई आईडिया नहीं है तो यह उनके लिए बेस्ट होगा और ऑफकोर्स मैं चाहूंगा कि जो ऑलरेडी एक्सपर्ट लोग हैं वोह भी बिल्कुल इससे देख सकते हैं कि हो सकता है शायद कोई ऐसी बात हो जो आपके इल्म में ना हो और यहां से आप उससे कुछ फायदा हासिल कर सके तो क्या है अन पीपीसी पीपीसी स्टैंड्स फॉर पे पर क्लिक ठीक है तो आप अब लजी माने अगर देखने जाए तो पे परर क्लिक का यह है कि जी उस वक्त पे करें जब कोई क्लिक करता है आपकी आपके ड को या आपकी प्रोडक्ट के जो भी स्पर्ड एड होते हैं तो अजन का यह ए पीपीसी एक जनरल टर्म है जो कि हर किस्म के बड़े नेटवर्क्स है वो देते हैं जैसे ग का भी अपना पीपीसी सिस्टम है फ भी इसी तरह से प्ले करता है और भी बहुत सार जो बड़े जाइंट है उनकी तरफ सेय ऑप्शन अवेलेबल हो होते हैं एडवरटाइजिंग मॉड्यूस में तो amazononline.in तो है जी बिल्कुल कॉपीडब्ल्यूबी [संगीत] फिलहाल बात करने का कोई फायदा नहीं है दो चीजें हैं अब स्पंस प्रोडक्ट्स और स्पंस ब्रांड्स और इसमें ये कहता है कि स्पॉन्सर्ड ब्रांड्स जो है वो ब्रांड रजिस्ट्री उसके लिए जरूरी है अगर जो सेलर्स के पास ब्रांड रजिस्ट्री नहीं है तो फिर वो स्पनर ब्रांड्स में नहीं जा पाएंगे तो सबसे मेन जो हमारे पास जो हर किसी के पास अवेलेबल है वो है स्पंस प्रोडक्ट्स ये कीवर्ड टारगेटेड एड्स होते हैं जो आप प्रमोट करते हैं अपनी प्रोडक्ट्स को और इसके ऊपर अब सेल्स आना शुरू हो जाए और इसकी भी बहुत सारी इसमें इंड इ एंड ट इ एंड बट्स है लेकिन फिलहाल एक जनरल आईडिया की बात करें तो कि जी मैं चाहता हूं कि मेरी प्रोडक्ट पर सेल बढ़े मेरे मेरी प्रोडक्ट के ऊपर कस्टमर्स आए तो मैं पीपीसी के थ्रू स्पंस कर दूंगा अपनी प्रोडक्ट्स को अपनी लिस्टिंग्स को और अजन पर उन रिलेटिव या रिलेटेड सर्च टर्म्स के ऊपर या कीवर्ड्स के ऊपर जब कोई बायर सर्च कर रहा होगा उससे सिमिलर कीवर्ड्स को तो अजन मेरी लिस्टिंग को भी एस एन स्पन सर्ड प्रोडक्ट या स्पंस लिस्टिंग के तौर पर शो कर देगा अब वह पहले पेज पर आएगी या दूसरे पर आएगी या ऊपर आएगी या नीचे आगी वो डिफरेंट सिचुएशन है जिसको हम इंशाल्लाह इसी में आगे डिस्कस करेंगे उससे हमें मजीद समझ में आएगा कि कैसे अजन प्लेसमेंट काम करती हैं तो अब यह सवाल आ जाता है कि पीपीसी एड्स कहां होते कहां आते हैं तो स्पंस प्रोडक्ट एडस जो है यह कहता है दो लोकेशंस पर अन दिखाता है सर्च रिजल्ट्स पर दिखाता है ठीक है और अजन प्रोडक्ट डिटेल पेजेस पर दिखाता है दो चीजें हैं अन का सर्च रिजल्ट्स का पेज और प्रोडक्ट डिटेल पेज यह दो जगह है जहां पर स्पर्ड एड्स लगते यह दो पेजेस है एक्चुअली ठीक है अब इन पेजेस में भी मल्टीपल जगह हैं जहां पर अन आपके स्पनर प्रोडक्ट को दिखाता है अच्छा एक्सटर्नल वेबसाइट पर भी आ सकते हैं एक्सटेंडेड एक्सटेंडेड ड नेटवर्क बेटा एंड रिटारगेट ये बेसिकली जो लोगों ने अगर री मार्केटिंग का सब्जेक्ट पढ़ रखा है या उनकी नॉलेज है तो यह थोड़ा सा उससे रिलेटेड है तो फिलहाल यह टॉपिक नहीं है मेरा तो मैं उस उस लेवल पर अभी नहीं जाना चाहता और स्पनर ब्रांड एड्स आर डिस्प्ले इन द अन सर्च रिजल्ट पेज दे फोर एड प्लेसमेंट तो स्प ब वन प्लेसमेंट डिस्प्ले अब द फोल टॉप ऑफ द सर्च ठीक है फर थ्री प्लेसमेंट बिलो द फोल्ड इन सर्च यानी के वो आप जब स्क्रीन स्क्रॉल करेंगे तब उसके उस वक्त आपको नजर आना शुरू हो पीडी अपीयर बिलो द एड टू कार्ड बटन कन ल्स अपीयर न द राइट रेल ऑफ सर्च ल् तो अब जो प्रोडक्ट एड्स है जो टू लोकेशन पर जो आ रहे हैं जो सबसे ऊपर की बात करू तो सर्च रिजल्ट प्रोडक्ट डिटेल में आ जाते हैं ठीक है और ड फॉर्मेट कैसे हैं अब आप देखि यहां पर य स्क्रीनशॉट्स भी लगे रखे हैं ड टारगेटिंग कीवर्ड्स है ठीक है स्पनर प्रोडक्ट में स्पनर ब्रांड्स के अंदर भी कीवर्ड से ड टारगेटिंग हो जाती है पीडीए के अंदर जो है प्रोडक्ट और इंटरेस्ट ग्रुप भी है और अवेलेबल फॉर वेंडर्स ओनली तो यह वेंडर्स के लिए होता है हमारे लिए फिलहाल य नहीं है तो कीवर्ड्स जो है अब जिन्हे नॉर्मली वैसे हर किसी को पता होता है कीवर्ड्स क्या है लेकिन एक जनरल रूल ऑफ थम मैं बता देता हूं कीवर्ड्स यानी कि वो चीज है जो आपने अपनी प्रोड अगर फॉर एग्जांपल आपके पास आप गार्लिक प्रेस बेच रहे काफी पॉपुलर है य एग्जांपल तो गार्लिक प्रेस आप अगर बेच रहे हैं तो आप अपनी जो लिस्टिंग बनाएंगे उसमें आप कीवर्ड्स डालेंगे कीवर्ड्स क्या होंगे व कीवर्ड्स यह होंगे केजी गार्लिक प्रेस ठीक है और ऐसा एक और अगर आपका गार्लिक प्रेस स्टील मेड है तो आप लिखेंगे स्टील गार्लिक प्रेस स्टेनलेस स्टील गार्लिक प्रेस लाइट वेट गार्लिक प्रेस मे बी इस तरह का तो बहुत सारे कीवर्ड्स आप डालते हैं एक कीवर्ड नहीं होता बहुत सारे कीवर्ड्स डालते ये कीवर्ड्स है जो आपकी लिस्टिंग में आप एन को ये बता रहे हैं कि जी मेरी प्रोडक्ट है क्या उसके क्या कीवर्ड्स है तो ये कीवर्ड्स की वजह से ओवरऑल बाकी जो आपका प्रोडक्ट का जो टाइटल है जो कैटेगरी है जो जो डिस्क्रिप्शन के अंदर जो बॉडी कंटेंट है ये बहुत सारी जगह हैं जहां amazononline.in अन बायर को फिर बाद में खुद ही बताएगा वो उसका फिर हम आगे पढ़ेंगे उसको हु कैन यूज amazononline.in अवेलेबल होता है तो एवरेज में या मैं अगर यह कहूं कि जनरली क्या कॉस्ट आती है अजन पीपीसी की तो यह बेसिकली ऑक्शन बेस्ड होता है अब ऑक्शन बेस्ड का मतलब यह हो गया कि जनाब आप कहते हैं कि मैं बेड लगाता हूं कुछ अमाउंट की और वह इस लिहाज से है कि अगर उसी कीवर्ड के ऊपर किसी और ने भी बिड लगाई है और अगर मैं जीता हूं तो मैं मैं ऊपर आ जाऊंगा डिस्प्ले में और अगर वो जीतता है तो वो ऊपर आ जाएगा यह इस तरह से ऑक्शन काम करती है पीपीसी में और यह स्टैंडर्ड है तमाम के लिए सिर्फ अन का वो नहीं है इसमें तो हाईएस्ट बिडर जो होगा बेसिकली वो हाईएस्ट प्लेसमेंट लेगा ठीक है यानी कि डिफॉल्ट आपने एक हाईएस्ट प्लेस बिड अमाउंट दे दिया फॉर एग्जांपल ये कहता है कि अभ देखि एग्जांपल भी इसने यहां पर हमने डिस्प्ले कर रखी है तो पहला एडवरटाइजर है वो कहता है कि मेरी बिड है 50 सेंट ठीक है दूसरा कहता है मेरी बिड है $ 10 सेंट और तीसरा कहता है 4 डलर अच्छा एक चीज का हमने यह देखना है कि यह जो बेड रेट होता है वह 0.01 यानी कि न सेन सिर्फ एक सेन से ऊपर नीचे हो रहा होता है यानी के अगर एक सेन का भी फर्क होगा ठीक है बिडर में तो वो दूसरे जो हायर बिडर होगा उसको प्लेसमेंट मिल जाएगी और आप जो है अब जो एग्जांपल है मैं बेसिकली एक्सप्लेन इस तरह करना चाह रहा हूं इसमें य कहता है कि इन द अब एग्जांपल एडवर्टाइज थ विन द ऑक्शन विथ बिड ऑफ फो अच्छा ये तीन लोगों ने बिड लगा दिए ठीक है एक ने कहा सा एक ने कहा ड एक ने कहा चा डलर तो जीता कौन आप कहेंगे जी चा डलर वाला तो क्या उसने चा डॉलर पे कर दिए एक क्लिक के नहीं ऐसा नहीं होगा इसलिए नहीं होगा कि अन बेसिकली पीपी का जो स्टैंडर्ड तरीका वो यह है कि फेर डील हो ना फेरर चार्जेस हो उसके तो वो ड 51 स चार्ज करे क्योंकि डलर से नीचे की बिट कौन सी है 50 अब चकि एड थर्ड एडवरटाइजर ने अन को यह बता दिया था कि जनाब मेरी जो मैक्सिमम पर क्लिक कैपेसिटी है ना व 4 डलर अब एन ने कहा ठीक है हमें पता चल गया हम च डलर से ऊपर आपको चार्ज नहीं करेंगे पर क्लिक प यह बात तय हो गई अब एडवरटाइजर वन जो था वो बली 4 डलर के बाद सबसे हाईएस्ट बिडर जो था वो एडवरटाइजर वन था जिसने ढ़ डलर लगा रखे थे तो अन यह देखता है उसका सिस्टम यह देखता है कि सबसे टॉप के बाद और जो बीच का जो गैप था वो 50 सेंट्स का था तो वो डल चार्ज नहीं करेगा व $51 सें चार्ज करेगा यानी कि उसने सिर्फ एक सेंट ऊपर बढ़ा दिया 350 से और $51 सें चार्ज किया एडवर्टाइज थ्री को और उसको प्लेसमेंट दे दी गुंजाइश उसके पास थी बेसिकली अन के पास डल तक जाने की तो अगर एडवरटाइजर फोर होता फॉर एग्जांपल यहां पर और उसका बिड रेट जो होता वो $8 सेंटस होता तो भी एडवर्टाइज थ्री ही जीतता यहां पर विन विन कर जाता और उसको उस वक्त amazononline.in कॉस्ट पर क्लिक पर क्लिक आप क्या पे कर रहे हैं यह कॉस्ट है आपकी यसे सीपीसी कहते हैं और यह जनरल टर्म है आप बहुत दफा सुनेंगे इसको इंटरनेट के ऊपर तो इसमें कहा जाता है कि एवरेज जो होता है वह दो सेंट से लेकर न डॉलर तक होता है यह बड़ी बहुत वाइड रेंज है ठीक है लेकिन य डिपेंड करता है कि आपके कीवर्ड्स कैसे हैं प्रोडक्ट कैटेगरी कैसी है उसकी सब कैटेगरी कैसी है उसकी जो निश है आप जिस निश में आप सेल कर रहे हैं वो कितनी कंपट है तो हो स आप गार्लिक प्रेस बेच रहे हो और गार्लिक प्रेस की निश बहुत कंपट है यानी के शायद आपको 7000 लिस्टिंग उसके अंदर मिल रही होंगी जब आप गार्लिक प्रेस अजन पर लिखेंगे 10000 लिस्टिंग मिल रही है तो 10000 का मे बी 10 पर लोग भी अगर उसको पीपीसी उसकी जो है वह एक्सक्यूट कर रहे हैं चला रहे हैं इसका मतलब तो 1000 लोग तो लगे हुए हैं पीपीसी चलाने में तो अब वो 1000 आपका कंपटीशन है पीपीसी में तो बेसिकली इस लिहाज से वो 1000 में किसका कितना कितनी कैपेसिटी है कोई कहता है जी मैं न डलर तक पे करूंगा कोई कहता है मैं चा डलर तक पर क्लिक पे करूंगा कोई कहता है मैं पाच तक जाऊंगा 10 तक जाऊंगा कोई जिस जो जो नीचे वाले हैं लो बजट वाले वो तो वैसे ही अन उ को साइड पर कर देगा वो तो फिर बाद में आएंगे लेकिन जिनके बजट हाई है वो कंपीट करेंगे एक दूसरे के साथ तो यह सीपीसी जो होगा वो डिपेंड करेगा उसके ऊपर तो इसका कोई वैसे जाहिरी तौर पे कोई नंबर नहीं दिया जा सकता कि जी आपकी सीपीसी इतनी होगी वो तो आपको उसी वक्त पता चलेगी जब आप एक्चुअली में एड्स को एग्जीक्यूट करेंगे चलाएंगे हफ्ता दो हफ्ता जब उसको चलेगा तो बहुत सारा और भी डाटा आपको मिलेगा और हमेशा लोग जो है वो जो भी एड्स चलाते हैं जो एड्स पीपीसी के जो एक्सपर्ट्स हैं वो भी आपको स्पेसिफिक नेश और प्रोडक्ट के एड्स चलाएंगे हफ्ता दो हफ्ता उस परे स्पेंड करेंगे और फिर उसका जो डाटा सामने आएगा उसके बिहाव पे उसको एनालाइज करेंगे ऑप्टिमाइज करेंगे और फिर उसे बेहतर बनाएंगे उससे जिस जिसकी वजह से हमें क्लिक्स और सेल्स ज्यादा मिलेंगी और हमारा एक्सपेंस कम होता जाएगा तो इंप्रूव करता है ऑर्गेनिक रैंकिंग या नहीं तो अब यह बड़ा एक क्रिटिकल सवाल है मुझे ऐसा लगता है क्योंकि कुछ लोग यह मानते हैं कि जनाब पीपीसी ऑर्गेनिक रैंकिंग्स इंप्रूव करता है कुछ लोग यह मानते हैं कि यह ये ऑर्गेनिक रैंकिंग्स इंप्रूव नहीं करता तो यहां पर यह कहता है कि जी यह बिल्कुल करता है डायरेक्ट इन्फ्लुएंस है इसका प्रोडक्ट की ऑर्गेनिक रैंकिंग में पीपीसी का तो द मोर सेल्स जेनरेटेड वाया पीपीसी एड्स विल हैव पॉजिटिव इफेक्ट ऑन ऑर्गेनिक प्रोडक्ट्स ऑर्गेनिक रैंकिंग तो यह इसलिए भी कहा जाता है कि अब जैसे नई प्रोडक्ट्स है फॉर एग्जांपल आपने नई प्रोडक्ट लच किए तो उसके ऊपर जब आप पीपीसी चलाते हैं तो वहां पर वो इंपैक्ट करता है उसकी सेल्स उसकी जो ऑर्गेनिक रैंकिंग है लेकिन इसका एक रीजन और भी है कि जो नई लिस्टिंग होती है उसके ऊपर कोई रिव्यूज नहीं होते हैं तो जब क्लिक्स लेकिन वो शुरू का जो टाइम होगा वोह बहुत क्रिटिकल होगा आपके ऊपर क्योंकि आपके जब रिव्यूज नहीं होंगे तो सेल्स जब मिल रही होंगी वोह बहुत मुश्किल से मिल रही होंगी और आपका स्पेंड काफी ज्यादा हो रहा होगा क्योंकि लोग क्लिक करते जाएंगे तो अन बेसिकली उस वक्त इस वजह से भी बाज औकात आपकी ऑर्गेनिक रैंकिंग जो है वो इफेक्ट होती है वो फिर काम शायद वो उस तरह से नहीं करेगा अच्छा यह नहीं कहा कह रहा मैं कि यह बहुत ज्यादा इंपैक्टफुल है यानी कि अच्छा जी आज के दिन में अगर 10 सेल्स आ गई तो आपकी लिसनिंग ऑर्गेनिक कीवर्ड के ऊपर ऑर्गेनिक रैंकिंग उसकी टॉप वन पे टॉप थ्री के अंदर आ गई ऐसा नहीं होता इट टेक्स टाइम लाइक अ लॉट ऑफ टाइम सम टाइम्स आल्सो डिपेंड्स ऑन द निश फिर वही बात है कि निश कैटेगरी और कितने कम कितना बड़ा कंपटीशन है आपका तो उसके ब हाफ पे भी ये डिपेंड करता है कोई ऐसी निश में है आप जहां पे कंपटीशन कोई खास है ही नहीं ना होने के बराबर है तो वहां पे तो थोड़ी सी पीपीसी चलेगी तो आपकी आइटम फॉरन जो है वो हो सकता है पेज वन या पेज टू पे आ जाए टॉप 10 में आ आ जाए टॉप 20 में आ जाए तो डिपेंड्स बहुत जल्दी आ सकती है लेकिन ज्यादातर जो कंपेरटिवली वो तीन से छ महीने तक आप पीपीसी तो चला के नहीं रख सकते आई मीन इतना ज्यादा बजट नहीं कोई बंदा लगा सकता अनलेस कि वो पीपीसी कन्वर्ट इतना कर रही हो कि आपको सेल्स इतनी आ रही हो कि आप कह कि अच्छा जी चलो ठीक है आई एम स्टिल इन प्रॉफिट आई एम स्टिल प्रॉफिटेबल तो फिर आप कंटिन्यू रखें छ महीने क्या फिर चलता रहने दो कोई मसला ही नहीं क्योंकि सेल्स तो जनरेट कर रहा है प्रॉफिट भी आ रहा है उससे तो बेस्ट है फिर वो दैट इज हाउ नॉर्मली पीपल थिंक तो ये चीज है दूसरा जो ऑर्गन ये रैंकिंग के हवाले से बात है रैंकिंग के लिए और भी जो मेथड्स है जो अप्लाई करते हैं लोग गिव अवेज देके और फेक रिव्यूज जनरेट करवा के या से और आपको फाइव रिव्यूज उससे भी मिल जाएंगे तो दैट इ हाउ पीपल यूज ट तो वो लिया जा सकता है वो ले ले amazononline.in अपनी प्रोडक्ट के लिए या उसके बारे में कोई प्लानिंग करें तो इसमें सबसे पहले है टारगेटिंग टारगेटिंग का मतलब क्या है कि आप क्या चीज के ऊपर अपने एड्स को डिस्प्ले करना चाहते हैं तो नॉर्मली जो तीन चीजें अन आपको देता है वह है कीवर्ड प्रोडक्ट एसन और कैटेगरी कीवर्ड मैंने आपको समझा दिया है प्रोडक्ट एसन जो होता है एसन यानी कि एन स्टैंडर्ड आइडेंटिफिकेशन नंबर है जो यूआरएल के अंदर जो लिंक आप ओपन करते हैं उसमें भी आ रहा होता है और प्रोडक्ट की लिस्टिंग के अंदर जो स्पेसिफिकेशन का एरिया है नीचे उसमें भी आप उसको देखते हैं तो इस चीज को जो है वो थोड़ा सा हमने देखना होगा कैटेगरी वाइज भी आप इसे टारगेट कर सकते हैं और इसके अलावा नेक्स्ट हम आ जाते हैं सर्च टर्म्स वर्सेस कीवर्ड्स अच्छा अब बाज औकात आप पढ़ेंगे सर्च टर्म्स कहीं पर कहीं पर आप ख पढ़ेंगे कीवर्ड्स सो ये दोनों में फर्क है दोनों सेम चीज नहीं है लेकिन उसके अंदर जो कंटेंट है जो वैल्यूज है वह सेम या सिमिलर हो सकती है तो अगर आप कहते हैं जी गार्लिक प्रेस फॉर एग्जांपल तो गार्लिक प्रेस आपने अपने लिस्टिंग में कीवर्ड रखा है गार्लिक प्रेस ठीक है यह कीवर्ड है और यही कीवर्ड हर जगह अवेलेबल भी है जैसे टूल्स जो आप यूज कर रहे हीलियम के या सेरेब्रो मैगनेट वगैरह तो वहां पर भी आपको कीवर्ड्स भी मिलते हैं वहा सर्च टर्म्स भी अर मिल जाते हैं अब सर्च टर्म्स एक्चुअली क्या चीज है ये वो चीज है जो बायर एंटर करता है बायर एक ले मैन है उसे नहीं पता कीवर्ड्स और सर्च टम्स के बारे में उसे गार्लिक प्रेस चाहिए और उसे चाहिए फॉर एग्जांपल वो कहता है जी स्टेनलेस स्टील गार्लिक प्रेस अब ये सर्च टर्म है लेकिन ये कीवर्ड भी हो सकता है क्यों क्यों क्यों कीवर्ड हो सकता है क्योंकि आपने या और सेलर्स ने भी अपनी लिस्टिंग्स के अंदर लिखा है इसे स्टेनलेस स्टील गार्लिक प्रेस ठीक है या लाइट वेट गार्लिक प्रेस हो सकता है कस्टमर लिखे गार्लिक प्रेस अंडर र् कस्टमर है कुछ भी लिख सकता है उसकी मर्जी उसको तो नहीं पता ना कि एग्जैक्ट कीवर्ड्स क्या क्या है या क्या होना चाहिए तो amazononline.in जो लिस्टिंग है और जो उनकी रैंकिंग है उसके बहाव पर वो पूरा सर्च रिजल्ट्स का पेज जो है वो जनरेट होके डिस्प्ले करा देता है बायर को तो अब ड के अंदर अगर उसने लिखा है फॉर एग्जांपल या ड दिखा अंडर ड तो $ के अंदर हो सकता हैन ले आए ऐसी लिस्टिंग जो अंडर $ है लेकिन amazononline.in जो ज्यादा ड से महंगे वो भी ले खैर तो ये डिफरेंस है सर्च टर्म्स और कीवर्ड्स फिर आ जाते हैं कीवर्ड मैच टाइप्स अच्छा ये जो सर्च टर्म्स और कीवर्ड्स का जो हमने डिस्कस किया इसका बहुत सीरियस इंपैक्ट है मैच टाइप्स के हवाले से मैच टाइप्स कौन से होते हैं तीन किस्म के आप पढ़ेंगे और यह स्टैंडर्ड है पीपीसी के ये अन के अलावा भी आप बाहर अगर फ पे या ग एडवरटाइजिंग एडवर्ड्स में आप काम करें तो वहां पर भी आप यही सर्च मैच टाइप्स को पढ़ेंगे जो कि कौन से है तीन ब्रॉड फ्रेज और एग्जैक्ट ठीक है ब्रॉड फ्रेज और एग्जैक्ट यह तीनों में फर्क है और क्या फर्क है वह इंशाल्लाह हम आगे अभी डिस्कस करेंगे अच्छा इसके अलावा फिर आ जाते हैं नेगेटिव टारगेटिंग प तो नेगेटिव टारगेटिंग का मतलब क्या है तो नेगेटिव टारगेटिंग में नॉर्मली नेगेटिव कीवर्ड्स होते हैं जो हम डाल देते हैं अपनी अपने एड्स में कैंपेन में उस वक्त कि हम यह बताए amazon2 का है अब जो शख्स गार्लिक प्रेस अंडर $ लिख के ढूंढ रहा है नहीं लिखते ज्यादातर ऐसे नहीं लिखते लेकिन एक बात है एग्जांपल है तो अगर कोई शख्स 5 ड के अंदर का ढूंढ रहा है तो वो 12 ड पर तो मुश्किल है कि जाए 7 डलर उसके लिए जो है वह बड़ा डिफरेंस रखते होंगे माने रखते होंगे क्योंकि वह ढूंढ रहा है पा डलर के अंदर ही चाहिए तो अजन अगर 12 डल वाला गार्लिक प्रेस उसको दिखा दे फॉर एग्जांपल बेशक वो अच्छा होगा लेकिन वो नहीं खरीदेगा तो यह अ फिर amazon2 वाली चीज नहीं लेता छोड़ो जी ऐसे बहुत आ रहे होंगे फिर जिसकी वजह से आपको चार्ज लग रहा लग रहा होगा काम तो आपके सामने रीजन आते आप जब बेसिकली एनालाइज करते हैं अपनी कैंपेन को तो ऐसे बहुत सारे कीवर्ड्स आपको मिलेंगे जो हो सकता है कि amazon2 कल को कहते हैं बाइक या यहां पर पाकिस्तान में बाइक आप नॉर्मल मोटरसाइकिल को कहते हैं तो ये डिफरेंस वो बाइक टायर हो सकता है वो बाइक सकल के टायर ढूंढ रहा हो आपने बाइक टायर बाइक एक्चुअल मोटरसाइकिल के टायर को बेचने के लिए लिख दिया हो तो दैट काइंड ऑफ डिफरेंसेस अच्छा कैंपेन टाइप्स जो है वह दो किस्म की होती हैं एक है मैनुअल और एक है ऑटोमेटिक ऑटोमेटिक में आपको ज्यादा कोई खास काम नहीं करना पड़ता वो है प्रोग्राम बहुत कुछ कह लेे अनच कीवर्ड्स भी लेकर आ रहा होगा जिसके ऊपर वो आपकी लिस्टिंग को दिखा रहा होगा और फिर आपका कस्टमर क्लिक करेगा तो एन आपको चार्ज भी करेगा तो वो ऑटो होती है लेकिन उसके कुछ फायदे भी है कुछ डिसएडवांटेजेस भी है फायदे क्या है कि नॉर्मली हम बाज औकात यह सीखने के लिए करते हैं अगर हमारे पास ऑलरेडी कीवर्ड्स नहीं है पहले से आपके पास फॉर एग्जांपल आपके पास टूल्स नहीं है सेरेब्रो यम 10 का या इस तरह का अब आपके पास कीवर्ड्स का डाटा नहीं है सारा का सारा तो आप कहते हैं चलो जी मैं एक हफ्ते के लिए इसको ऑटो पे लगा देता हूं या दो हफ्ते के लिए ऑटो पे लगा देता हूं तो वह ऑटो के ऊपर जब चलेगा तो फिर वह समझ ले कि वो बहुत कुछ आपने कहा जी $ या $ मेरा बजट है डेली का मैंने उसको ऑटो पे लगा दी और ऑटो पे अच्छा जी ये अच्छे कीवर्ड्स है ये गंदे कीवर्ड्स हैं ये अच्छे कीवर्ड्स है जो कन्वर्ट हो रहे हैं जिसके ऊपर मेरी लिस्टिप पर भी आ रही है मुझे फायदा भी दे रहे हैं तो मैं इन कीवर्ड्स को साइड प कर लेता हूं मैं इनको चलाऊंगा और जो गंदे कीवर्ड्स है मैं उनको लिस्टिंग में से हटा दूंगा या उनको मैं आप फिर उनको नेगेटिव टारगेटिंग में डाल देते हैं जैसा हमने ऊपर डिस्कस किया तो यह ऑटो का फायदा होता है मैनुअल में फिर आप तरफ से कुछ करने की जरूरत नहीं है मैं जो बता रहा हूं बस उसके ऊपर काम करें तो यह मैनुअल कैंपेन होती है अच्छा अब इसमें जो है जो फर्क है नॉर्मली जो हम चलाते दोनों है जब आप आगे स्टडी करेंगे इसको सीखेंगे तो आपको व चीजें भी पता चलेंगी कैसे क्या चीज किस तरह फायदा देती है डायनामिक बिडिंग एक नेक्स्ट इसके अंदर ऑप्शन आपको नजर आएगा जो अलाव करता है एडवरटाइजर को बिड्स आप लगा दें इससे होता यह है कि आप amazononline.in बड उसी कीवर्ड के ऊपर तो आपको तो अन ने साइड पर कर दिया आपने कहा जी अब आपकी तो बात ही नहीं हो रही अभी तो हमारे पास साढ़े वाला है फिलहाल तो उसको देखना है क्योंकि व वो हाईएस्ट बिडर है तो हम तो उसकी बात सुनेंगे तो आपको तो उसने साइड पर कर दिया लेकिन डायनेमिक बिडिंग से य होता है कि वह अन आपको एक जगह पर अलाव करता है कि आपने एक परसेंटेज डिफाइन कर दिया कि जी मेरी बिट को परसेंटेज लेवल पर चलाते रहो तो आपने बता दिया 50 पर का मैं आपको मार्जिन और देता हूं डायनेमिक बिडिंग में अब क्या हो गया amazon2 $ है वैसे तो लेकिन अगर जरूरत पड़ी तो इसने मुझे फॉर एग्जांपल आपने वहां 50 पर लिखा था डायनामिक बिडिंग में तो amazon2 डॉलर की गुंजाइश है तो अब जरूरत पड़ी तो मैं इसकी ल से ऊपर भी बेट को चार्ज ले जाऊंगा $ तक छ से ऊपर तो फिर सवाल ही पैदा नहीं होता फिर नहीं जाता मैं लेकिन ये डायनामिक बिडिंग के फायदे हैं ये डाउन भी करता है डाउन में भी इसी तरह आप डिफाइन करते हैं अप एंड डाउन के अंदर तो वो डाउन भी कर देगा जब उसको जरूरत पड़ेगी जहां पर कंपटीशन ऐसा होगा वहां वो डाउन भी कर देगा तो एडजस्ट बिड्स ये amazononline.in तो अन उस सिचुएशन में आपकी बिट को बढ़ा देगा फिर उस परसेंटेज इसी तरह मॉडिफाई टॉप ऑफ द सर्च और प्रोडक्ट डिटेल पेजेस तो यह बिड मॉडिफाई प्लेसमेंट तो अगर आप कहते हैं कि जी अगर टॉप पर यह बेसिकली जो ऊपर हमने डिस्कस किया डायनामिक बिडिंग उसी से रिलेटेड है तो आप इसको जो परसेंटेज डिफाइन करते हैं वो डिफरेंट प्लेसमेंट के लिए करते हैं अच्छा जी टॉप सर्च जाने के लिए मेरे परसेंट आपको देता हूं 100% तो चा डलर अगर मेरी बिड है तो आप इसको डल तक ले जाओ लेकिन ऊपर दिखा दो टॉप ऑफ द सर्च में और अगर प्रोडक्ट डिटेल पेज के अंदर टॉप पर जाना है तो वहां पर भी मैं परस अच्छा अब नेक्स्ट हम पढ़ेंगे इसमें मैच टाइप्स मैच टाइप्स क्या चीज होती है मैंने पिछले उसम किया है इसका थोड़ा सा कि तीन किस्म की मैच टाइप्स होती है और ये स्टैंडर्ड है पीपीसी के जो पूरे ओवरऑल एक इंडस्ट्री है उसम तीन मैच टाइप्स होती है एक है ब्रॉड दूसरा है फ्रेज और तीसरा है एजेक्ट तो किस तरह से हम यह डिफरेंशिया कि सारे वर्ड्स उसके जो है वो होने चाहिए कीवर्ड में और यह मैच टाइप किससे मैच कर रहा बेसिकली सर्च टर्म्स जो जो कस्टमर टाइप कर रहा है जो बायर टाइप कर रहा है अजन पर वह सर्च टर्म्स है ठीक है अन उन्हें मैच करता है एक्चुअल कीवर्ड से जो आपने डाले हैं या अन के ओवरऑल एक सिस्टम में मौजूद है तो अन उसे मैच करता है और देखता है कि अच्छा क्या किस तरह की मैचिंग हो रही है और उसके बिफ पर फिर वो अपने रिजल्ट से बायर को शो करता है तो ब्रॉड मैच टाइप में कहते हैं कि किसी भी किस्म का आई मीन जो वर्ड्स है अगर दो वर्ड है तीन वर्ड्स है तो वह सारे मैच होने चाहिए लेकिन ऑर्डर जो है वर्ड्स का आगे पीछे हो तो कोई बात नहीं ठीक है थोड़ा बहुत ऊपर नीचे हो तो कोई बात नहीं फ्रेज जो मैच टाइप है उसमें कहते हैं कि जी सेम ऑर्डर में होने चाहिए उसके उन ऑर्डर के बाद और पहले कुछ और वर्ड हो तो कोई बात नहीं इसी तरह एग्जैक्ट में तो फिर एग्जैक्ट ही हो गया अब इसमें तो कोई गुंजाइश उन्होंने छोड़ी नहीं कि कुछ और हो एग्जैक्ट का मतलब फर एग्जैक्ट ही है तो एग्जांपल्स भी दिए है हमने एग्जांपल्स को देख लेते हैं तो ब्रॉड में अगर फॉर एग्जांपल आपका कीवर्ड है वॉलेट मैन और कस्टमर सर्च टर्म में लिखता है वॉलेट मैन ब्लैक ये सिर्फ वॉलेट मैन जो सेम होगा या वो लिखता है वॉलेट ब्लैक मैन या मैन वॉलेट लेदर अ देखि वॉलेट मैन आपका कीवर्ड है आपकी लिस्टिंग में लेकिन कस्टमर ने जाकर लिखा मेन वॉलेट लेदर तो अब वॉलेट और मैन यह दोनों लज अल्फाज इसमें आ गए तो दैट मींस कि वो मैच हो गया क्योंकि ब्रॉड की टाइप है ना ब्रॉड मैच टाइप आपने ऑन कर रखा है उस पर वो वाली कैंपेन में अपनी तो इसलिए वो उसे मैच अन करा देगा और आपका ऐड जो है उस कीवर्ड या सर्च टर्म्स के ऊपर डिस्प्ले हो जाएगा अच्छा इसी तरह फ्रेस की एग्जांपल की बात कर लेते हैं तो वॉलेट मैन को ही लेते हैं लेकिन अब देखें कि अगर सर्च टर्म में बायर ने लिखा है वॉलेट मैन ब्लैक तो डिस्प्ले करेगा लेकिन अगर लिखा है वॉलेट विमेन या पर्स मेन तो वह डिस्प्ले नहीं करेगा वॉलेट ब्लैक मैन लिखा है तब भी नहीं करेगा क्योंकि इसमें फ्रेज इसमें कंडीशन यह है कि वॉलेट मैन जो एक्चुअल कीवर्ड है वो लाजमी होना चाहिए उसी ऑर्डर में वॉलेट मैन अब मैन के बाद या वॉलेट से पहले कोई भी वर्ड्स हो सकते हैं उससे मसला इसे नहीं है यह फ्रेज के जो मैच टाइप है उसमें यह वाली कंडीशन होती है तो ये ऑर्डर जो है वो वर्ड्स का सेम होना चाहिए इसी तरह अब थर्ड जो है वो एग्जैक्ट है एग्जैक्ट के अंदर बेसिकली कोई गुंजाइश नहीं है एग्जैक्ट का मतलब एग्जैक्ट है तो वॉलेट मैन लिखा है तो वॉलेट मैन पर ही दिखाए ड बाकी किसी चीज पर ना दिखाए तो अब आप देखें एग्जांपल नेगेटिव एग्जांपल जो है वो वॉलेट मेमन वॉलेट मेन ब्लैक कुछ भी हो बेसिकली कुछ भी हो फिर वो दिखाना उसको सिर्फ एक ही वर्ड पर जो वर्ड आपने लिख के दिया वॉलेट मैन पट दिखाओ अमूमन य आपको महंगे पड़ जाते हैं बेसिकली क्योंकि इंप्रेशन काफी ज्यादा अन इसके आन काफी स्लो इंप्रेशन उसको मिल रहे होते अच्छा अब वेरिएंट की बात कर लेते हैं इसमें कि अपर एंड लोअर केर्स अलाउड है स्लाइट मिस स्पेलिंग भी अलाउड है सिंगुलर प्लूरल भी अलाउड है ठीक है और स्पेशल कैरेक्टर्स भी अलाउड है ठीक है और फिलर वर्ड जिसे कहते हैं जैसे फॉर हो गया इन हो गया द या टू या इस तरह कुछ लिखा है तो वो भी बेसिकली कवर ऑटोमेटिक इसमें हो जाते हैं तो यह मैच टाइप्स है बेसिकली जिसका आपको पता होना चाहिए और यह बहुत ज्यादा आपके लिए जब आप एनालिसिस कर रहे होंगे अपनी कैंपेन में उसमें बहुत य मदद करेंगे आपको समझने में अब हो सकता है कि आप आपके पास 50 कीवर्ड्स है मैनुअल कैंपेन में आपने तीन किस्म की कैंपेन चला दी वही 50 कीवर्ड सब में डाले एक ब्रॉड की चलाई एक फ्रेस की चलाई और एक एग्जैक्ट की चलाई तो जब आप एक हफ्ते बाद उस कैंपेन को रिव्यू कर रहे होंगे एनालाइज करोगे या दो हफ्ते बाद तो आपको पता चलेगा कि ब्रॉड के अंदर कौन सा कीवर्ड बेहतर काम कर रहा है फ्रेज में कौन सा कीवर्ड बेहतर काम कर रहा है और एजेक्ट में कौन-कौन से कीवर्ड ऐसे हैं जो नेगेटिव है या वो आपके लिए नुकसान में साबित हो रहे हैं तो आप उनको हटा सके तो इंडिविजुअल मैच टाइप्स की कैंपेन मैं बनाता हूं स्पेशली जब मैं पीएलडीएम मुझे इनिशियल बजट लगाना पड़ता है लेकिन वो फायदा बहुत देते हैं उस चीजों को समझने में और एनालाइज करने में कि कौन से कीवर्ड्स मैच टाइप के मुताबिक अच्छा काम कर रहे हैं अच्छा परफॉर्म कर रहे हैं और कौन से नहीं कर रहे हैं अब मैं कहता हूं हाउ मच शुड आई स्पेंड तो यह स्पेंड कैसे होना है इसकी थोड़ी सी कैलकुलेशन हमें करनी पड़ती है एकॉस एक चीज इसमें कॉमन एक टर्म है अजन पीपीसी में इसका मतलब है एडवरटाइजिंग कॉस्ट ऑफ सेल और हम बेसिकली यह फिगर आउट करते हैं कैलकुलेट करके कि हमारा ब्रेक इवन कोस क्या होगा और वो कैलकुलेट हम कैसे करेंगे वो इस तरह करेंगे कि एडवरटाइजिंग कॉस्ट ऑफ सेल इज योर प्रॉफिट मार्जिन बिफोर एड स्पेंड तो एक एग्जांपल हम देख लेते हैं 35 ये एग्जांपल से मैं बताऊंगा तो ज्यादा आसानी से समझ में आ जाएगा तो अ फॉर एग्जांपल टारगेट एकस आपका होना चाहिए आप कहते हैं कि मेरा यह प्रोडक्ट है amazononline.in से एकस ये एकस जो है वो बेसिकली आपको शायद क्योंकि डिस्प्ले में कुछ सामने ऐसी कोई चीज नहीं है यह amazononline.in 20 हो गया दैट मींस कि आप ब्रेक इवन पर वो प्रोडक्ट को सेल कर रहे हैं आपको कोई मुनाफा या प्रॉफिट उस पर नहीं हो रहा लेकिन ठीक है करते करना पड़ता है बाज औकात हमें क्योंकि हमें रैंकिंग करनी होती है इसलिए हम जाते हैं बाज औकात तो इसको लॉस में भी जाते हैं तो अगर 20 पर की बजाय आपका एकस अगर 25 पर पर चला गया और 20 पर आपका प्रॉफिट था तो इसका मतलब आप 5 पर नेगेटिव में है यानी कि नुकसान ले रहे हैं 5 पर आप अगर और बढ़ता जा रहा है आपका एकस तो इसका मतलब वो और आपका न बेसिकली परसेंटेज आपका बढ़ता जा रहा है तो इसलिए आपको ज्यादातर जो पीपीसी उन आइटम्स के ऊपर चलाया जाता है प्रोडक्ट प जिनम प्रॉफिट मार्जिन हाई होते हैं यानी कि 30 35 पर 40 पर या उससे भी ज्यादा अगर प्रॉफिट मार्जिन है तो लोग पीपीसी चलाते हैं ताकि यह एकस की जो कंडीशन है वह थोड़ी सी अंदर ख रख सके 20 25 पर और उसके बाद भी 10 15 पर प्रॉफिट भी निकाल सके तो अगर आप 10 15 पर भी प्रॉफिट निकालने के काबिल हो जाते हैं तो फिर आप पीपीसी को एक लंबे अरसे के लिए चला सकते हैं क्योंकि जो पीपीसी की जो कॉस्ट आ रही है वह आपकी प्रॉफिट मार्जिन से पे हो रही है और उसके बाद भी आप 10 10 15 पर प्रॉफिट बना रहे हैं तो फिर तो आप एक अच्छी पोजीशन में आ गए ना तो इसलिए हम एक कोस को इस तरह कैलकुलेट करते हैं तो ये एग्जांपल आपको क्लियर य बता रहे है कि अगर आपका टारगेट ये है कि मैं 5 पर प्रॉफिट बनाऊं और आपका 20 पर प्रॉफिट मार्जिन अभी है बिफोर आप कोई ऐड चलाए उससे पहले आपका प्रॉफिट मार्जिन 20 पर है तो और आपको 5 पर अगर कमाना है अभी भी ऐड चलाने के बाद भी तो फिर आपका टारगेट एकॉस्ट जो होगा वह 15 पर होगा क्योंकि 20 पर टोटल आपका आपके पास बच रहा है ना तो आप 15 पर एड स्पेंड में देंगे एकस को और 5 पर आप बचाएंगे ताकि आपको मुनाफा मिल सके अब अगर आपका एक कोस बहुत ऊपर निकलता जा रहा है देखिए शुरू में तो निकलेगा जब आप स्टार्ट करेंगे तब तो एकस बड़े हाई होते हैं 100% भी होते हैं 90 पर भी होते हैं तो वो कोई मसला नहीं है लेकिन क्योंकि अजन एग्जीक्यूट करता है इस कैंपेन को चलाता है हफ्ता दो हफ्ता तो व एकस नीचे आना शुरू हो जाता है तो उसको टाइम देना बड़ा जरूरी है पहले दिन में आपका एक कोस जो है अगर आप आई मीन डरने की जरूरत नहीं होती हमें कि जी मेरा 90 या 100% पर कैसे चला गया तो यह नेट प्रॉफिट की कैलकुलेशन है वही फिक्स में है जैसे हमने पहले परसेंटेज में किया यह फिक्स में य पर बता दिया एग्जांपल आपको चाहे तो आप इसको न फॉलो करें हां भाई क्या पढ़ लिया अभी तक ब्रांड रिलेशनशिप पढ़ लिया या डिस्ट्रीब्यूटर हंटिंग पढ़ लिया या ई आई एन कैसे रजिस्टर करना है यह पढ़ लिया होगा एलएलसी कैसे फॉर्म करनी है यह पढ़ लिया होगा कुछ तो पढ़ा होगा जो पढ़ लिया कोई कुरा अंदाजी कोई ना कोई हमसी इसमें हम एक नई कैंपेन रन कर रहे हैं और यह देख रहे हैं कि कैसे हम इसके अंदर ई कैंपेन एक्चुअली रन करते हैं यन का सेल्फ सेंट्रल में एन एडवरटाइजिंग का नया कंसोल है पहले जो वीडियोस बनी है व मेरे ल से पुराने कंसोल पर बनी हुई है पुराना एक एस्टिंग सिस्टम था अबन ने नया लंच कर दिया है तो बहल मैं इस बनाने जा रहा हूं इंशाल्लाह इसमें हमें थोड़ी सी ज्यादा आसानी हो जाएगी कुछ नया इंटरफेस है ज्यादा चीज एक्सेसिबल है ठीक है क्रिएट कैंपेन करेंगे पहले हमें यह देखना है कि हमारी जो प्रोडक्ट है जो एसन है हमें करना क्या है क्या हमें जो है इसमें ऑटोमेटिक कैंपेन चलानी है या मैनुअल चलानी है मैनुअल हम उसी व चला सकते हैं जब हमारा कीवर्ड का एनालिसिस हुआ हुआ हो इस वक्त हम एक नई कैंपेन स्टार्ट करेंगे और यह फिलहाल मैं ऑटो करूंगा क्योंकि मुझे अभी कीवर्ड्स गैदर करने हैं मैं चाहता हूं कि मुझे amazonflex.in और प्रोडक्ट्स हम स्पॉन्सर्ड प्रोडक्ट्स प जाएंगे इसका हम नाम रखेंगे 8 मैं कहता हूं इसे ऑटो नो एंड ट डेली बजट मैंने इसका दे दिया है $ ठीक है मैं इस कैंपेन को कम से कम तीन हफ्ते दो से तीन हफ्ते एजिस्ट रखूंगा यानी कि चलता रखूंगा और मैं यह देखूंगा कि यह मुझे क्या रिजल्ट्स क्या लेकर आता है मेरे पास अच्छा डायनेमिक बिट्स अप एंड डाउन है डाउन ओनली है फिक्स बिट्स है अन जो है वह आपकी बिट्स खुद ही नीचे कर देगा जब जरूरत पड़ेगी और ऊपर भी ले जाएगा अब जब जरूरत पड़ेगी तो मैं ऊपर अप एंड डाउन वाली सेलेक्ट इसलिए करता हूं अक्सर जरूरी नहीं है कि आप भी करें लेकिन अमूमन मैं इसलिए रखता हूं कि मैं समझता हूं कि अगर अगर जहां जरूरत है वहां amazonflex.in व डलर है तो यह डलर तक ऊपर ले जा सकता है यह अप जरूर जहन में रखिएगा अच्छा आप चाहे तो इसको एडजस्ट भी कर सकते हैं मैनुअली आप नहीं करेंगे तो यह 100% प जाएगा और अगर आप कर देंगे तो टॉप ऑफ द सर्च फर्स्ट पेज के ऊपर अगर आप चाहते हैं कि इसको आप कितने परसेंट ऊपर लेकर जाना चाहते हैं तो यह आप यहां से बढ़ाएंगे प्रोडक्ट पेजेस के ऊपर अगर आप इसको बढ़ाना चाहते हैं या घटाना चाहते हैं तो बढ़ाना एक्चुअली चाहते हैं तो य य से आप करेंगे तो ये आपको एग्जांपल्स भी दे रहा है और बता भी रहा है कि कितना परसेंट जो है ये किस हिसाब से ये चलेगा तो ये अजमन के साथ इसको चाहे तो इसको भी चेंज करें व नॉर्मली मैं छोड़ दिया करता हूं 100% जाने देता हूं इसे दोनों सरतो में अच्छा ड ग्रुप का नाम हमने दे दिया ऑट डव फिलहाल के लिए और मेरी प्रोडक्ट है इसके अंदर यहां से आपने प्रोडक्ट सेलेक्ट करनी है अच्छा आप इसमें मल्टीपल वेरिएशंस दे सकते हैं मल्टीपल एसेंस दे सकते हैं क्योंकि मेरी प्रोडक्ट के इस वक्त तीन एसेंस है तो मैं सारे इसके अंदर ऐड कर रहा हूं और क्योंकि मैं यह देखना चाहता हूं कि कौन सा एसन जो है वो ज्यादा परफॉर्म करेगा या बेहतर परफॉर्म करेगा तीनों वेरिएशंस मैंने अपने इसमें एड अप कर दिए हैं अच्छा डिफॉल्ट बिड अब इस वक्त जो है वो 75 सेंट्स है यह मुझे कहता है सजेस्टेड बिट 79 होनी चाहिए अब जब मैं सजेस्टेड 79 रखूंगा तो ये तमाम प्रोडक्ट्स और तमाम जो मैंने लकी है और तमाम बिड्स जो कीवर्ड्स हैं उनके ऊपर भी 79 सेंस के हिसाब से ये बिड लगा देगा तो मैं सजेशन को फिलहाल फॉलो करूंगा 70 क्योंकि वैसे भी 75 और 79 के अंदर कोई खास फर्क नहीं है तो हमें यह भी देखना है कि वो कैसे इसको लेकर चलता है अच्छा इसके अंदर ऐसा भी होता है कि अक्सर वो अ वो वाले कीवर्ड्स भी उठाता है कुछ लोग एसन को डाल के भी सर्च कर रहे होते हैं यानी कि किसी और आपके कंपेरर सर्च कर रहे होंगे तो को एन से भी पकड़ता है बेसिकली और आपकी प्रोडक्ट को सर्व कर देता है स्पर्ड में तो इससे भी अक्सर हमें सेल्स मिलती है क्योंकि अगर हमारे जो कस्टमर जो इस इन को सर्च कर रहा है स्पेसिफिकली तो अक्सर ऐसा होता है कि वह बहुत ज्यादा महंगा है या काफी महंगा है तो आपका प्रोडक्ट का प्राइस कम है तो कस्टमर आपके प्रोडक्ट को चूज कर लेता है बस ये इतनी सी चीजें और आपने य लच कैंपेन पर प्रेस कर देना है और अन इसे लच कर देगा कांग्रेचुलेशन कैंपेन लच सक्सेसफुली और इसमें अब आपकी जोय कुछ देर में फ्यू मिनट्स में स्टार्ट हो जाएगी कैंपेन और चकि जैसे मैंने बताया कि हमें कम से कम दो हफ्ते इसको एग्जीक्यूट करना है वसे तो तीन हफ्ते रेकमेंडेड है लेकिन दो हफ्ते भी करें तो एक अच्छा खासा आपके पास डाटा आएगा हमें वो सर्च रिजल्ट चाहिए सर्च टर्म्स चाहिए वो सारे और अन कैसा परफॉर्म कर रहा है उसके ऊपर तो इसमें हम एक नई कैंपेन रन कर रहे हैं और यह देख रहे हैं कि कैसे हम इसके अंदर नई कैंपेन एक्चुअली रन करते हैं न का सल्फ सेंट्रल में अन एडवरटाइजिंग का नया कंसोल है पहले जो वीडियोस बनी है वो मेरे ल से पुरानी कंसोल पर बनी हुई है पुराना एक एसिस्टिंग सिस्टम था अब एन ने नया लंच कर दिया है तो बरल मैं इस बनाने जा रहा हूं इंशाल्लाह इसमें हमें थोड़ी सी ज्यादा आसानी हो जाएगी कुछ नए इंटरफेस है ज्यादा चीज एक्सेसिबल है ठीक है क्रिएट कैंपेन करेंगे पहले हमें यह देखना है कि हमारी जो प्रोडक्ट है जो एसन है तो हमें करना क्या है क्या हमें जो है इसमें ऑटोमेटिक कैंपेन चलानी है या मैनुअल चलानी है मैनुअल हम उसी व चला सकते हैं जब हमारा कीवर्ड का एनालिसिस हुआ हुआ हो इस वक्त हम एक नई कैंपेन स्टार्ट करेंगे और यह फिलहाल मैं ऑटो करूंगा क्योंकि मुझे अभी कीवर्ड्स गैदर करने हैं मैं चाहता हूं कि मुझे amazonflex.in प्रोडक्ट पर जाएंगे इसका हम नाम रखेंगे डब् ए मैं कहता हूं इसे ऑटो नो एंड डेली बजट मैने इसका दे दिया है 20 ठीक है मैं इस कैंपेन को कम से कम तीन हफ्ते दो से तीन हफ्ते एस्ट रखूंगा यानी कि चलता रखूंगा और मैं यह देखूंगा कि यह मुझे क्या रिजल्ट्स य क्या लेकर आता है मेरे पास अच्छा डायनेमिक बिट्स अप एंड डाउन है डाउन ओनली है फिक्स्ड बिट्स है अगर जहां जरूरत है वहां amazonflex.in न डॉलर है तो यह डॉलर तक ऊपर ले जा सकता है यह अ जरूर जहन में रखिएगा अच्छा आप चाहे तो इसको एडजस्ट भी कर सकते हैं मैनुअली आप नहीं करेंगे तो यह 100% प जाएगा और अगर आप कर देंगे तो टॉप ऑफ द सर्च फर्स्ट पेज के ऊपर अगर आप चाहते हैं कि इसको आप कितने परसेंट ऊपर लेकर जाना चाहते हैं तो य आप यहां से बढ़ाएंगे प्रोडक्ट पेजेस के ऊपर अगर आप इसको बढ़ाना चाहते हैं या घटाना चाहते हैं तो बढ़ाना एक्चुअली चाहते हैं तो य य से आप करेंगे तो ये आपको एग्जांपल भी दे र और बता भी रहा है कि कितना परसेंट जो है ये किस हिसाब सेय चलेगा तो यह अजमन के साथ इसको चाहे तो इसको भी चेंज करें व नॉर्मली मैं छोड़ दिया करता हूं 100% जाने देता हूं इसे दोनों सरतो में अच्छा ऐड ग्रुप का नाम हमने दे दिया ऑटो डव फिलहाल के लिए और मेरी प्रोडक्ट है इसके अंदर यहां से आपने प्रोडक्ट सेलेक्ट करनी है अच्छा आप इसमें मल्टीपल वेरिएशन दे सकते हैं मल्टीपल एसेंस सकते हैं चूंकि मेरी प्रोडक्ट के इस व तीन एसेंस है तो मैं सारे इसके अंदर ऐड कर रहा हूं और क्योंकि मैं यह देखना चाहता हूं कि कौन सा एसन जो है वो ज्यादा परफॉर्म करेगा या बेहतर परफॉर्म करेगा तीनों वेरिएशंस मैंने अपने इसमें एड अप कर दिए हैं अच्छा डिफॉल्ट बिड अब इस वक्त जो है वो 75 सेंट्स है यह मुझे कहता है सजेस्टेड बिट 79 होनी चाहिए अब जब मैं सजेस्टेड 79 रखूंगा तो ये तमाम प्रोडक्ट्स और तमाम जो मैंने सेलेक्ट किए और तमाम बिड्स जो कीवर्ड्स हैं उनके ऊपर भी 79 सेंस के हिसाब से ये बिड लगा देगा तो मैं सजेशन को फिलहाल फॉलो करूंगा 70 क्योंकि वैसे भी 75 और 79 के अंदर कोई खास फर्क नहीं है तो हमें यह भी देखना है कि वह कैसे इसको लेकर चलता है अच्छा इसके अंदर ऐसा भी होता है कि अक्सर वो अ वो वाले कीवर्ड्स भी उठाता है कुछ लोग एसन को डाल के भी सर्च कर रहे होते हैं यानी कि किसी और आपके कंपेरर का एसन अगर सर्च कर रहे होंगे तो भी पकड़ता है बेसिकली और आपकी प्रोडक्ट को सर्व कर देता है स्पर्ड में तो इससे भी अक्सर हमें सेल्स मिलती है क्योंकि अगर हमारे जो कस्टमर जो इस इनको सर्च कर रहा है स्पेसिफिकली तो अक्सर ऐसा होता है कि वह बहुत ज्यादा महंगा है या काफी महंगा है तो आपका प्रोडक्ट का प्राइस कम है तो कस्टमर आपके प्रोडक्ट को चूज कर लेता है बस य इतनी सी चीजें और आपने य लच कैंपेन पर प्रेस कर देना है और अन इसे लच कर देगा कांग्रेचुलेशन र कैंपेन लच सक्सेसफुली और इसमें अब आपकी जो कुछ देर में फ्यू मिनट्स में स्टार्ट हो जाएगी कैंपेन और चकि जैसे मैंने बताया कि हमें कम से कम दो हफ्ते इसको एग्जीक्यूट करना है ब तो तीन हफ्ते रेकमेंडेड है लेकिन दो हफ्ते भी करें तो एक अच्छा खासा आपके पास डाटा आएगा हमें वो सर्च रिजल्ट चाहिए सर्च टर्म्स चाहिए वो सारे और कि करेंगे मैनुअल इसलिए करेंगे क्योंकि मुझे कीवर्ड्स पहले से पता है कि मैं किन कीवर्ड्स के ऊपर अपनी प्रोडक्ट को टारगेट करना चाहता हूं और यह इस वक्त वो प्रोडक्ट है यह वैसे प्राइवेट लेवल की प्रोडक्ट है और चूंकि इसके ऊपर ऑलरेडी अच्छे खासे रिव्यूज भी है ये ऑलरेडी सेल्स इसकी आ रही है हां बस स्लो है तो हम इसको वापस फॉर एग्जांपल अगर लेकर आना चाहते हैं पीपीसी के थ्रू तो इसकी मैनुअल कैंपेन मैंने जो पिछली ऑटो स्टार्ट की थी एक वीडियो में रिसेंटली वो भी इसी प्रोडक्ट की थी और वो चलती रहे मुझे मसला नहीं है लेकिन मैं मैनुअल भी स्टार्ट करना चाहूंगा क्योंकि मुझे वो दो हफ्ते इन इन कीवर्ड्स जो स्पेसिफिक कीवर्ड्स के ऊपर मैं अभी स्टार्ट करना चाहता हूं उ उनको स्टार्ट करने के लिए मैं दो हफ्ते इंतजार नहीं करना चाहता ऑटो के मुकम्मल होने का ऑटो वाली कैंपेन का तो मैं यह जो कीवर्ड्स के ऊपर कैंपेन मैनुअली स्टार्ट करूंगा उनको मैं ऑटो कैंपेन के अंदर नेगेटिव कीवर्ड्स में डाल दूंगा ताकि ऑटोमेटिक वहां पर ऐड सर्व करने की कोशिश ना करें बेसिकली अन करेगा यह कि वह मेरी ही कैंपेन को डुप्लीकेट की वजह से आपस में कंपटीशन करेगा और प्राइस बढ़ाएगा और सर्व करेगा तो बेहतर य होता है कि हम ऐसा ना करें डुप्लीकेट कीवर्ड्स ना होने चाहिए बेसिकली अगर एक कैंपेन के अंदर कोई कीवर्ड आपका मौजूद है तो फिर वह दूसरी कैंपेन उसी प्रोडक्ट की हो तो उसमें वह कीवर्ड नहीं होना चाहिए हमें यह कोशिश करनी भी लाजमी है क्रिएट कैंपेन करेंगे फिर से स्पनर प्रोडक्ट्स यह भी मैं डब् ही दूंगा क्योंकि नाम प्रोडक्ट वही है मेरी और यह मैनुअल होगी हाई एसवी मैं इसको इसलिए कहता हूं कि क्योंकि मैं इस वक्त सिर्फ वो कीवर्ड सेलेक्ट किए हुए हैं मैंने जो कि बेसिकली जिनका सर्च वॉल्यूम हाई है जो मेन कीवर्ड है यह क अभी मैंने लॉन्ग टेल कीवर्ड इसमें नहीं डाले हैं ठीक है इसको मैं यहां से मैनुअल टारगेटिंग सेलेक्ट करूंगा और इसका बजट भी मैं दूंगा डेली $ और बिट्स को मैं अप एंड डाउन जाने दूंगा इसके अंदर कोई मसला नहीं है और यह बेसिकली हाई एसवी यहां पर मैं चलाऊंगा ताकि मुझे पता हो कि यह ऐड ग्रुप के अंदर सिर्फ वो वाले चल रहे हैं जो कि हाई सर्च वॉल्यूम है मैंने सारी प्रोडक्ट्स डाल दी है अब यह मेरे पास यहां ऑप्शंस आ रहे हैं आप देख रहे होंगे ब्रॉड फ्रेज और एग्जैक्ट तो हमें कौन-कौन से कीवर्ड्स चाहिए ये जो सजेस्टेड है amazon2 लिस्ट के अंदर जाऊंगा और यहां पर इसे कॉपी करूंगा ठीक है अच्छा ये आप देखेंगे कि मैच टाइप जो है वो चेंज हो गया फिल्टर से मैच टाइप के ऊपर वो पूछ रहा है कि ये कौन सा मैच टाइप होना चाहिए तो मैं इनको एग्जैक्ट कर दूंगा यानी कि एगजैक्टली ये वाले कीवर्ड्स के ऊपर जो है वो ऐड सर्व करें बाकी इनसे मिलते जुलते कीवर्ड्स के ऊपर ऐड सर्व ना करें तो यह कीवर्ड्स को आपने सेलेक्ट किया हुआ है तो आप इसे ऐड कीवर्ड्स कर देंगे तो यह राइट साइड के ऊपर आ जाएंगे अच्छा आपके जो सजेस्टेड बिड्स है वही अन ने यहां पर ऑटो अप्लाई कर दिए हैं हम चाहे तो इनको चेंज कर सकते हैं लेकिन मैं समझता हूं कि फिलहाल जरूरत नहीं है और इसी को हम चलने देंगे और हम लच पर क्लिक कर देंगे तो यह कैंपेन भी लॉन्च हो जाएगी तो मैंने जो सर्च वॉल्यूम क्योंकि मैंने सिर्फ छह पांच छह कीवर्ड्स डाले हैं वो जो बेसिकली ये कह ले कि जो मोटे-मोटे कीवर्ड्स है और एग्जैक्ट कैंपेन में क्योंकि ये एग्जैक्ट कैंपेन जो होती है वो अमूमन महंगी पड़ती है कंपैरेटिव क्योंकि वो तो हम कैंपेन मैनेजर में जाएंगे और जो हमने ऑटो कैंपेन लगाई थी उसे हम वापस उसी में जाएंगे उसे एडिट करेंगे बेसिकली और यहां लेफ्ट साइड पर आपको नजर आएगा नेगेटिव कीवर्ड्स नेगेटिव टारगेटिंग ठीक है तो ऐड नेगेटिव कीवर्ड्स आप यहां पर अभी तो नो डाटा क र क्योंकि अभी स्टार्ट किया है हमने तो हम इसको ऐड नेगेटिव पर क्लिक करेंगे तो ये वो सारे कीवर्ड्स है जो बेसिकली हमने वहां पर मैनुअल में चलाए हैं इसलिए मैंने यहां कॉपी कर दिया नेगेटिव एग्जैक्ट है और नेगेटिव फ्रेज है तो मैंने नेगेटिव एग्जैक्ट ही रखा है क्योंकि यहां पर भी मुझे एग्जैक्ट में ही वो कीवर्ड्स रिमूव करवाने हैं ड ड कीवर्ड्स कर दें और सिंपल इसको सेव कर दें तो ये आपके सारे नेगेटिव कीवर्ड्स यहां पर आ गए हैं सात कीवर्ड्स है ये मुझे बता रहे हैं और चूंकि जैसे जैसे मैं और मैनुअल वहां पर ऐड करूंगा कीवर्ड्स अपनी मैनुअल कैंपेन में मैं यहां आकर अ ऑटो में इसे नेगेटिव में डाल दूंगा तो ये ख्याल रहे कि ऑटो में फिर वो कैंपेन वो कीवर्ड्स नहीं होनी चाहिए ओवन लोग यह करते हैं कि ऑटो की कैंपेन चला के छोड़ देते हैं दो-तीन हफ्ते और जब सारा डाटा उनके पास इकट्ठा हो जाता है तो फिर वह ऑटो का डाटा उठाते हैं सारा और एनालाइज करके मैनुअल चलाते और ऑटो को बंद ही कर देते हैं तो फिर यह नेगेटिव डालना नहीं पड़ता बेसिकली क्योंकि मैं दोनों इस वक्त साथ कर रहा हूं और मुझे पता है मुझे क्या करना है दैट्ची ऑप्टिमाइजेशन बहुत जरूरी है आपकी लिस्टिंग की बिफोर के आप पीपीसी स्टार्ट करें या उसके बारे में सोचे अजन की अगर लिस्टिंग आपकी ऑप्टिमाइज नहीं है कीवर्ड्स अच्छे नहीं तरीके से लिखे हुए जो आपका कंटेंट है वह प्रॉपर्ली लिखा नहीं है आपकी इमेजेस अच्छी नहीं है तो फिर पीपीसी करने का तो कोई फायदा नहीं उल्टा यह नुकसान होगा क्योंकि कस्टमर आएगा और उसे आपकी लिस्टिंग सही नहीं मिलेगी या इंफॉर्मेशन प्रॉपर नहीं मिलेगी तो वो छोड़ देगा और आपका नुकसान होना शुरू हो जाएगा तो मेक श्यर करें कि आपके सारे कीवर्ड्स जो है रिलेवेंट वो आपकी लिस्टिंग में मौजूद हो बैक एंड पे और कंटेंट उसका प्रॉपर्ली ऑप्टिमाइज्ड हो और नॉर्मली हम कंटेंट राइटिंग जो प्रोफेशनल्स है उनसे करवाते हैं वो लिख के अच्छा कंटेंट देते हैं और वो एसईओ बेस्ड होता है कीवर्ड रिच होता है और फोटोग्राफी भी अमूमन करवाते हैं प्राइवेट लेवल की प्रोडक्ट्स के लिए लोग ताकि वो अच्छी क्वालिटी की पिक्चर्स हो और वह कन्वर्जन में मदद करें हाउ टू क्रिएट एंड ऑप्टिमाइज योर अन पीपीसी कैंपेन जनरली लोग हर कोई मैं भी यही कहता हूं और बहुत सारे आपको एक्सपर्ट्स जो है वह यही कहेंगे कि दोनों तरह की कैंपेन चलाए ऑटोमेटिक भी चलाए और मैनुअल भी चलाए साथ चलाए मैनुअल का मतलब ऑटोमेटिक जैसे मैंने पहले बताया उसमें ज्यादा कोई काम नहीं करना पड़ता आपको आपको कीवर्ड्स नहीं डालने पड़ते मैनुअल में डालने पढ़ते हैं मैनुअल में वो मैच टाइप्स भी हम डिफाइन कर रहे होते हैं तो ऑटोमेटिक ऑटोमेटिक कैंपेन को भी चलाए दो हफ्ते उसको भी चलने दे और मैनुअल को भी साथ साथ चलाए लेकिन मैनुअल को आपको ज्यादा देखना पड़ेगा ऑटोमेटिक को भी आपको देखना पड़ेगा हर दूसरे तीसरे दिन में आपको रिव्यू करना पड़ेगा एनालाइज करना पड़ेगा और अगर ऑटोमेटिक में कोई ऐसे कीवर्ड्स है जो नेगेटिव परफॉर्म कर रहे हैं बहुत नुकसान दे रहे हैं तो उनको हम नेगेटिव कीवर्ड्स में नेगेटिव टारगेटिंग में डाल देते हैं मैनुअल को भी रिव्यू करते हैं इसी तरह अगर उसमें भी कोई चीजें नुकसान दे रही है तो हम उनको भी कर देते ऑटोमेटिक बेसिकली इसलिए चलाना जरूरी है कि वह आपको मदद करता है वो वाले कीवर्ड्स भी ढूंढने में जो आपके जहन में नहीं थे या आपकी लिस्ट में नहीं थे तो हो सकता है कि आपने फॉर एग्जांपल आपका प्रोडक्ट है गार्लिक प्रेस और आपको नहीं पता कि कोई लाइट वेट गार्लिक प्रेस भी लिख के ढूंढ रहा है आपने तो लिखा था गार्लिक प्रेस से जो भी जितने भी आपके जहन में चीजें आती गई या आपने टूल्स जो यूज किए उन टूल्स की मदद से भी आपको चीजें मिलती गई लेकिन हो सकता है कि amazononline.in ट्रांसफर किया जाए रेगुलर ऑप्टिमाइजेशन बहुत इंपॉर्टेंट है जैसे मैंने पहले ही बताया कि अगर आप इसे रेगुलरली ऑप्टिमाइज नहीं करेंगे या रिव्यू नहीं करेंगे अपनी कैंपेन को आप चला के छोड़ नहीं सकते कि जी चलो ठीक है मैंने चला दिया दो हफ्ते बाद देखूंगा ऐसा नहीं है आपको ऑलमोस्ट एवरी डे या एवरी नेक्स्ट डे आपको रिव्यू करना बहुत जरूरी है अदर वाइज नुकसान बहुत हो जाता है क्योंकि जो कीवर्ड्स अंडर परफॉर्म कर रहे हैं या नेगेटिव परफॉर्म कर रहे हैं वो आपको नुकसान दे रहे हैं आपकी कॉस्ट खा रहे हैं आपका पैसा खा रहे हैं तो बहुत जरूरी है कि आप डेली बेसिस पर या एवरी नेक्स्ट डे अपनी कैंपेन को एनालाइज करें देखें कहां पर आपको कौन से कीवर्ड्स फायदा दे रहे हैं कौन से कीवर्ड्स नुकसान दे रहे हैं तो जो नुकसान दे रहे हैं उनको कम से कम हम बंद कर दें या नेगेटिव में डाल लेकिन कंटीन्यूअस लेवल पर आपको कैंपेन चलानी पड़ेंगी एक लंबे अरसे तक स्पेशली जब आप प्राइवेट लेवल के लच कर रहे हैं या पीएलडीएम तो इसमें जैसे हम नेगेटिव कीवर्ड्स को यूज करते हैं इरेलीवेंट हो या अनप्रॉफिटेबल हो तो इरेलीवेंट कैसे हैं कि जी कोई और ही प्रोडक्ट की वो लेकर आ रहा है अब गार्लिक गार्लिक प्रेस आपका प्रोडक्ट है फॉर एग्जांपल और आपका प्लास्टिक का है अगर या कोई और मटेरियल है और ऑटो में अजन उसे स्टेनलेस स्टील वाले के ऊपर जाक दिखा रहा है स्टेनलेस स्टील गार्लिक प्रेस के कीवर्ड पर दिखा रहे है ये तो क्लियर गलत बात हो रही क्योंकि आपका प्रोडक्ट तो वो है ही नहीं आपका प्रोडक्ट तो स्टेनलेस स्टील है ही नहीं तो फिर कस्टमर्स को दिखाने का कोई फायदा नहीं है वह आपको नुकसान देगा इसी तरह अनप्रॉफिटेबल भी होते हैं तो बेवजह क्लिक्स जनरेट कर रहे होते हैं वह अब क्लिक्स जनरेट करने के बाद अगर कोई कस्टमर खरीद नहीं रहा तो फिर डिफरेंट रीजन भी हो सकते हैं वो कीवर्ड्स उनके माने दो माने हो सकते हैं या मल्टीपल जैसे ना कि दो माने वाले लव्ज या कोई ऐसे कीवर्ड्स जो कि बेसिकली कस्टमर को देखने से लगे कि प्रोडक्ट आपके कि अच्छा जी ये तो हो सकती है मेरे काम की लेकिन जब वो जाके आइटम को देखे पूरा डिटेल में पढ़े तो फिर कहे कि नहीं जी ये तो मेरे काम की नहीं है तो वो खरीदेगा नहीं लेकिन जब उसने क्लिक कर दिया था तो क्योंकि आपकी कॉस्ट वहां पे अप्लाई हो गई तो इसलिए बहुत इंपॉर्टेंट है कि आप एनालाइज करें अपनी कैंपेन्स को रिव्यू करते रहे और जो भी अंडर परफॉर्मिंग कीवर्ड्स हैं उन्हें नेगेटिव टारगेटिंग में डालते रहे अच्छा ऑप्टिमाइज सीपीसी बिट्स फॉर योर एमेजन पीपीसी एड्स तो ऑप्टिमल सीपीसी यानी कि कॉस्ट पर क्लिक जो है वह आपको कैसे मिलती है डिपेंड करता है आपके जो गोल्स है आपने जो लगा रखे हैं और आप इसे कैसे देखेंगे के कीवर्ड विथ गुड एकस ठीक है तो इनक्रीस कीवर्ड कीवर्ड बिड इफ कीवर्ड लेसर देन टारगेट वैल्यू तो अगर आपका अगर य ये बेसिकली मकसद यहां पर यह है कि अगर वो कीवर्ड्स है जो अच्छा काम कर रहे हैं जिनका एक कोस बहुत कम आ रहा है इसका मतलब तो वह प्रॉफिटेबल है इसका मतलब वह आपको परफॉर्म क्लिक्स भी दे रहे हैं उनका एकस भी कम है तो इन कीवर्ड की आप बड जो है रेट बढ़ा सकते हैं तो अन आपको और बेहतर प्लेसमेंट देगा और ऊपर लेकर आएगा फिर आपको और वो ज्यादा कन्वर्ट होगा बेसिकली एक और नीचे आ जाएगा अच्छा अगर ऐसे कीवर्ड्स है जो कि कन्वर्ट नहीं हो रहे तो उनकी या तो बिट्स को कम कर दें या वो कीवर्ड ही पॉज कर दें या उसको नेगेटिव में डाल दें कीवर्ड्स विथ फ्यू और नो इंप्रेशंस अब बहुत कम इंप्रेशंस अगर पढ़ रहे हैं उसके ऊपर तो कीवर्ड हो सकता है कि आपकी लिस्टिंग में ना डाला गया हो आप भूल गए हैं उसे डालना या यह भी हो सकता है कि ऑटोमेटिक जब कैंपेन आपने चलाई थी वहां थोड़े दिन वो चला था फिर आपने उसे मैनुअल में डाला तो वो चलना बंद हो गया बाद में तो हो सकता है चेंजेज आती रहती है तो यह बहुत क्रिटिकल है कि आप एक दो तीन हफ्ते तक ऑटोमेटिक को और मैनुअल को चलाए और सिर्फ डाटा को निकाले ग्रैब करें बेसिकली आप कीवर्ड्स माइन कर रहे हैं अन से और वह डाटा इकट्ठा कर रहे हैं उसके बाद आप एक्चुअल उसको एक लॉन्ग टर्म के लिए चलाने के काबिल हो जाएंगे तो यह ओवरऑल एक ओवरव्यू था पीपीसी का इंशाल्लाह और वीडियो इसके अंदर रिलीज करूंगा मैं और यह जो पूरा आर्टिकल है जो पूरा कंटेंट है वो सेलिक्स कॉ से कॉपी किया गया था उसका यूआरएल यहां पर आपको डिस्प्ले हो रहा है हो रहा होगा आपकी स्क्रीन प तो आप चाहे तो वहां से भी रेफरेंस ले सकते हैं और उसमें लिंक्स भी है और अगर आप पढ़ना चाहे उनके अपने टूल्स भी है तो वोह देखना चाहे तो खैर वो एक्सपेंसिव सर्विसेस है बट आर्टिकल उनका चकि बहुत फिट हो रहा था जैसा मैं एक्सप्लेन करना चाह रहा था तो इसलिए मैंने उसे ही कॉपी किया कि बजाय कि मैं खुद बैठ के लिखूं लेकिन ऑफकोर्स मुझे समझाना अपने लफ्जों में था तो वह चीज मैंने यहां पर एक्सप्लेन कर दी उम्मीद है कि आप लोगों को इससे फायदा हासिल होगा अच्छा अब यह वह स्क्रीन है क्रिएट कैंपेन वाली जिसमें जो जो ऐसे कीवर्ड्स होते हैं जिनको हम समझते हैं कि यह अच्छा हमारे लिए परफॉर्म कर रहे हैं तो हम वो कीवर्ड्स को अलग से कैंपेन के अंदर डा डाल देते हैं ठीक है अब यह वाली एक कैंपेन मेरी चल रही है जिसमें आप देखेंगे कि आपको यहां नजर आता है कि 21 इंप्रेशंस पड़े हैं चार क्लिक लगे हैं और $ की इसने तकरीबन सेल कर दी है 1385 इसका एक कोस है और सिर्फ पांच 55 ल इसने खर्च किए हैं 55 डल खर्च करने पर इसने $ मुझे सेल्स दे दी है जिसका मेरा ओवरऑल प्रॉफिट तकरीबन 12 से ज्यादा होगा लेकिन यह बहुत अच्छा है मेरे लिए अगर साढ़े में खर्च करता हूं और 12 डल का नेट प्रॉफिट कमा लेता हूं तो मोरन नफ तो यह एक्चुअली मजीद इंप्रूव हो सकता है लेकिन इसके ऊपर इंप्रेशन सिर्फ 21 ही लगे तो हमें यह देखना होगा कि इसका एक्चुअल इस कीवर्ड का सर्च वॉल्यूम क्या है तो हम मैगनेट से चेक करते हैं इसको और देखते हैं कि ये हमें क्या इसका डाटा हमें दिखाता है ठीक है यह कहता है सर्च वॉल्यूम 363 यानी कि बहुत कम है लेकिन यह ख्याल रखें कि इस वक्त मेरी प्रोडक्ट के लिए यह बहुत ज्यादा अच्छा है यानी के बहुत ज्यादा कन्वर्ट हो रहा है यानी कि जब कोई भी सर्च कर रहा है तो मेरी प्रोडक्ट जब ऊपर आ रही है तो यह कन्वर्ट कर रहा है उसके तो जो कि मेरे लिए बहुत अच्छा है तो इसलिए मैं क्या करता हूं कि मैं इस कीवर्ड की कैंपेन बनाता हूं मैंने एसन डाल दिया और मैनुअल कैंपेन बना दया अच्छा याद रखिएगा कि ये कीवर्ड्स जो आप यहां पे मैनुअल कैंपेन में डालेंगे वो कीवर्ड्स आपको ऑटो कैंपेन जो इसी एसीन की चल रही है उसमें जाके नेगेटिव कीवर्ड्स में डालने पड़ेंगे ताकि ऑटो से वहां पे फिर वो ना फेंके ठीक हो गया वरना वो डबल डबल एक ही पेज पे ना आ जाए आपके लिए या कॉम्प्लिकेशंस उसके लिए ना बढ़े तो हमें जो है वो वहां ऑटो में उसे नेगेटिव में डालना पड़ेगा और यहां एक इंडिविजुअल कैंपेन हम बनाएंगे जिसके अंदर हम मजीद ड सेट्स बनाएंगे जो मैं आपको बता देता हूं स्टार्ट और एंड डेट आपने जो भी रखनी है अगर आप फिक्स करना चाहते हैं तो रखें वरना स्टॉप करवाना चाहते हैं किसी टाइम पर तो आप वो भी करा सकते हैं फिलहाल आज जैसे 14 15 तारीख 15 तारीख है तो हम इसको फॉर एग्जांपल 22 तारीख तक के लिए रखते हैं एक हफ्ते के लिए एग्जांपल है अभी तक इसलिए मैं इसको 22 तक रता हूं डेली बजट मैंने इसका 15 डलर कर दिया है और मैनुअल टारगेटिंग मैंने इसको कर दिया है ठीक है अब मैंने ये एक बना दिया कीवर्ड डाल दिया इसके आगे मैंने लिख दिया फ्रेज अच्छा मुझे अभी तक क्योंकि वो ऑटो से चल रहा था इसलिए मुझे ये नहीं पता कि फ्रेज एग्जैक्ट या किसम से ये आ रहा है तो इसलिए मुझे यहां पे ये तीनों बनाने पड़ेंगे अब ये मेरा प्रोडक्ट है एन है मैं इसे बेसिकली वो करना चाहता हूं तो हम इसको सर्च करवा लेते हैं यहां प्रोडक्ट्स की लिस्ट में यह आ गया मेरे पास ठीक है हमने इसको यहां पे ऐड करा दिया अच्छा यह मेरी एक आदत है कि मैं डायनामिक बिड्स अप एंड डाउन प जाता हूं सिर्फ डाउन ओनली प नहीं जाता हूं वो इसलिए नहीं जाता कि मैं यह देखना चाहता हूं कि अगर पोटेंशियल ऊपर ले जाकर है प्राइस ऊपर ले जाकर पोटेंशियल है तो वो ले जाए हमें पता तो चले अब देखें इसकी डिफॉल्ट बिड मेरी ऑटो की भी 75 सेंट्स पर चल रहा था लेकिन इसका जो हम अगर आप आप ये देखेंगे कि इस कीवर्ड को जिसने एक्चुअल सेल्स कन्वर्ट की है मेरे ख्याल से 75 90 सेंट्स प चल रहा था तो आप यहां देखेंगे कि ये $ 39 सीपीसी इसका है यानी कि $ 39 सेंट इसका सीपीसी है तो उसने अप एंड डाउन की वजह से वो अप लेके गया था मैंने ओपन कर रखा था कि जी ठीक है ऊपर जाना पड़े तो चले जाओ मसला नहीं और मैंने 100% पर रखा ई थ 100 या 150 पर तो वो इतना ऊपर ले गया इसको और इसने यह ब क्लिक के ऊपर जो है इसको ड डिस्प्ले किया और चार इसके ऊपर बेसिकली व पड़े और तकरीबन दो सेल्स हुई है ड हमें य पर मिले तो यह बहुत अच्छा ऑप्शन हमारे पास है तो इसलिए मैंने इसको ओपन रखा था ठीक है आपकी मर्जी अगर आप चाहे तो इसको डाउन ली कर सकते लेकिन मैं नहीं समझता कि कोई रिजल्ट अच्छे आएंगे ठीक है अब हम थोड़ा सा नीचे आ जाते हैं इसमें कीवर्ड टारगेटिंग और प्रोडक्ट टारगेटिंग दो चीजें हम फिलहाल जो है वो कीवर्ड टारगेटिंग के ऊपर रहते हैं एंटर कीवर्ड्स अब ऊपर हमने फ्रेज सेलेक्ट किया था इसलिए मैं यहां पर कीवर्ड जो है वह फ्रेज फ्रेज की कीवर्ड्स ही डालूंगा अच्छा अगर आप चाहे तो इसमें मजीद कीवर्ड्स भी डाल सकते हैं मसला वैसे कोई नहीं है थोड़ा सा उसको बाद में चलाना मुश्किल हो सकता है आई मीन रिपोर्ट जब आप निकाल के उसकी दोबारा देखेंगे तो थोड़ी सी मुश्किलात बढ़ सकती है लेकिन फिलहाल के लिए हम कर लेते हैं ठीक है दूसरा कीवर्ड है आपका लाइट टैबलेट लाइट टैबलेट के ऊपर इसने 29 इंप्रेशंस दिए थे चार कन्वर्ट चार क्लिक्स लगे हैं और उसके ऊपर भी $45 की इसने सेल जनरेट की दो यूनिट यहां पर भी सेल हुए हैं ठीक है तो हमने यह वाला कीवर्ड भी उठा लिया और यह कीवर्ड भी हमने आके यहां पे एक सेकंड जी हमने यह भी यहां पे पेस्ट कर दिया अभी दोनों को हमने ऐड करवा दिया अब देखि सजेस्टेड बिड में यह बता रहा है जी 90 सेंटस और इसकी बता रहा है 76 सेंटस दोनों में मेरा जो है वो एवरेज के आसपास ही है दूसरी बात कि मैंने ऊपर अप एंड डाउन ओनली भी ओपन रखा है 100% से है वो तो इसलिए मुझे यहां चेंज करने की एस सच जरूरत नहीं है करना चाहे तो कर भी सकते हैं नहीं तो कोई बात नहीं अब ये चूंकि मैनुअल है और ये मैच टाइप इसका हमने फ्रेज रखा है इस वक्त ठीक है तो इसमें दो कीवर्ड्स हैं तो इसलिए मैं अब मैंने तो ये बेसिकली इस तरह की कैंपेन बना दी कि इसके अंदर मजीद कीवर्ड्स हम डाल सकते हैं तो इसलिए फिर मैं यहां से ये कीवर्ड इसके नाम मैं सेे हटा देता हूं क्योंकि ये कीवर्ड अकेले एक कीवर्ड की कैंपेन एड सेट नहीं है अब ये एड सेट मल्टीपल कीवर्ड्स का है लेकिन ये फ्रेज टाइप का है तो हम यह फ्रेज टाइप हमने सेलेक्ट कर लिया हमने यहां अप डाउन भी सेलेक्ट कर लिया डिफॉल्ट बिट भी आ गई अच्छा यह आ रहा है देखि अमाउंट्स यह प्लेसमेंट के हिसाब से आप इसको चाहे तो एडिशनल इसमें दे सकते हैं लेट्स सपोज टॉप ऑफ द सर्च के ऊपर आपने कहा जी मैं इसको 100% से बढ़ाना चाहता हूं तो यानी कि अब ये बता रहे कि आपकी 75 सेंस आपकी बिट प्राइस है तो वो 150 तक जाएगी मैंने कहा ठीक है कोई बात नहीं इसको 150 तक ले जाओ और टॉप ऑफ द सर्च मेरे इसको दिखाओ प्रोडक्ट को ठीक है प्रोडक्ट पेज के ऊपर मैंने कहा जी ठीक है 50 पर तक इसको बढ़ा दो तो ये $ 13 सेंटस तक इसको बढ़ा देगा मर्जी है आपकी आप इसको 100% पे भी रख सकते हैं तो यह चीज है अब यह मैंने फ्रेज रखा है फ्रेज को यह मैंने ऐड ग्रुप अलग बना रहा हूं मैं और नेक्स्ट जब आप बनाएंगे इसी एक ही कैंपेन के अंदर मजीद ऐड ग्रुप्स हम बनाएंगे व भी मैं आपको बता देता हूं पहले हम इसको लच कर देते हैं कैंपेन को ताकि य कैंपेन यहां पर हमारी लच हो जाए ठीक है अब हम कैंपेन हमारी बन चुकी है अच्छा यह मैनुअल वाली कैंपेन अब हमारी बन चुकी है अच्छा यह मैनुअल वाली कैंपेन अब हमारी बन चुकी है तो हमने यहां पर देखा हमने फ्रेज ऐड किया था ठीक है अब हमें मजीद ऐड ग्रुप इसमें ऐड करने यानी कि एजेक्ट का और ब्रॉड का तो वह मैं चाहूंगा कि हम यहां पर ऐड कर दे पहले आप इसे कहते हैं जी एक्जैक्ट इसमें हमने वो प्रोडक्ट डालनी है य ठीक है अब हमने कीवर्ड टारगेटिंग कर दिया ऐड कीवर्ड कर दिया य य पर मेरे पास दो कीवर्ड्स मुझे उठाने हैं य दोनों को मैंने सेलेक्ट कर लिया और वापस आ जाते हैं हम इसमें और यहां हम इसको पेस्ट करते ठीक है तो सब चीजें सेम रहेंगी यहां से आपने जो है व ख्याल रखना है कि कौन सा मैच टाइप आपने ऊपर नाम में लिखा है आपने नाम लिखा था एजेक्ट का तो आप य सेट सेलेक्ट कर ले और इसे इसको कीवर्ड को ऐड करवाए यहां पर नीचे यह कीवर्ड्स यहां पर आ गए अब देखि आपकी बिट प्राइस से वैसे इसके प्राइस कम है तो ठीक है अच्छी बात है आप इसे जाने दे और ड ग्रुप यहां पर क्रिएट कर दे इसमें अच्छा आपके पास एजेक्ट और फ्रेज दोनों हो गया अब हमारे पास एक तीसरा ग्रुप बाकी है जिसको हम मैच टाइप ब्रॉड में लेंगे इसका नाम हम रख देते हैं ब्रॉड ठीक हो गया अब यहां पर हम टैबलेट सेलेक्ट कर लेते हैं ताकि हमारा प्रोडक्ट आ जाए ये आ गया प्रोडक्ट हमारा [संगीत] और कीवर्ड्स हम य पर एंटर करेंगे मैच टाइप हमने ब्रॉड ही रहने दिया क्योंकि ब्रॉड ही कर रहे हम इस वक्त कीवर्ड हमने दोनों डाल दिए ऐड करवा दिए अच्छा आप देखेंगे क्योंकि इसकी वैल्यूज जो है व सर्च वॉल्यूम ज्यादा नहीं है इसलिए यहां पर सजेस्टेड बिट भी आपको कम आ रही होती है जो कि अच्छी बात है ठीक है अब आप इसे आगे बढ़ाते क्रिएट ड ग्रुप कर द ठीक है तो आपने देखा कि यह हमने जो कीवर्ड्स जो टाइप थे उन तीनों टाइप्स के हिसाब से हमने बना दिए टोटल टारगेट्स में अभी टू दिखा रहा है यानी कि दो कीवर्ड हमने डाले हैं तो आप चाहेंगे तो यहां पर मजीद हम ऐड कीवर्ड बाद में कर सकते हैं यानी कि जो ये एक ही कैंपेन इस एन के लिए मैनुअल एक ही चलती रहेगी इसमें हम कीवर्ड्स बाद में ऐड करते जाएंगे और बाद में आप ये कीवर्ड्स को देखें ये बंद भी कर सकते हैं यहां से तो अगर आपको कल को यह लगे कि जनाब एक कीवर्ड जो है वह काम नहीं कर रहा है अब देखिए यहां पे कितना आसान हो गया आपके लिए देखना कि क्या इस कीवर्ड के ऊपर कितनी सेल्स या कितने ऑर्डर्स आएंगे ठीक है ये देखि आपको नजर आ जाएगा यहां पे कि कितनी सेल्स इसने जनरेट करी है या कितने एकज इसका है क्या स्पेंड किया है कितना लगाया और कितनी सेल्स मिली है तो कल को आपको लगे कि जनाब यह कीवर्ड जो है वो यहीं देख के पता चल जाएगा एक्सेल की रिपोर्ट भी डाउनलोड नहीं करनी पड़ेगी अगर कोई कीवर्ड बहुत ज्यादा स्पेंड कर रहा है लेकिन कन्वर्ट नहीं कर रहा सेल्स नहीं जनरेट कर रहा तो आप यहां से यह बटन प्रेस करके इसको बंद कर दें खत्म हो गया मसला हल हो गया मजीद ऐड करने कीवर्ड्स तो यहां ये मैनुअल कीवर्ड्स का ये फायदा है लेकिन मैनुअल हम उसी वक्त बाद में ऐड करते हैं थोड़ा सा ताकि ऑटो की जो कैंपेन हमने पहले चलाई थी उससे हमें एक एक एनालाइज करने के लिए डाटा मिल जाए कि अच्छा जी क्या-क्या कीवर्ड्स हमारे ज्यादा अच्छे चल रहे हैं फिर हम उनको ज्यादा टारगेट करें ठीक है तो ये एक इसके इसका होता है तरीका कि हम मैनुअल कीवर्ड्स की कैंपेन कैसे चला लाते हैं और क्या-क्या चीजें उसको ख्याल में हम रखते हैं यह बेसिकली इसका एक भी एक और चीज का ख्याल रखिएगा कि यह हम जो बिजनेस मॉडल के ऊपर काम कर रहे हैं यह उसके लिए है मैं यह नहीं कह रहा हूं कि अगर कोई शख्स कोई आप लोगों में से स्टूडेंट्स प्राइवेट लेवल भी कर रहे हैं तो यही चीज एगजैक्टली प्राइवेट लेवल पे भी एप्लीकेबल है शायद मोस्ट लाइक नहीं होगी यह तो पीएल डीएस का जो बिजनेस मॉडल है उसके लिए एप्लीकेबल है तो ऐसा ऐसा मैं नहीं कह रहा हूं कि कल को आप अगर डिफरेंट बिजनेस मॉडल में काम कर रहे हो और यही मेरी एग्जैक्ट स्ट्रेटजी अप्लाई करें आप ट्राई कर सकते हैं लेकिन मैंने जो रिकमेंडेशन दी है वो अपनी जो स्ट्रेटजी है उसके लिए है अच्छा यह रिपोर्ट हमने इस्तेमाल करनी है यह पीपीसी की एक हम रिपोर्ट डाउनलोड करते हैं ये तकरीबन चार पांच दिन का डाटा इसमें आ रहा है और मल्टीपल कैंपेन्स का डाटा आ रहा है फॉर सम रीजंस मुझे कैंपेन नाम यहां से हटाने पड़े थे एड ग्रुप नेम और कैंपेन नेम ये मिक्स होते हैं और कुछ इसमें कॉन्फिडेंशियल भी होते हैं इसलिए मुझे वोने सारी हटा दिए लेकिन आपको प्रोडक्ट के कीवर्ड्स वगैरह एटली सारे नजर आ जाएंगे तो इससे आपको प्रोडक्ट क्या है यह तो जरूर आईडिया हो जाएगा ठीक है तो अब यह नवंबर की इस वक्त जैसे हमने कुछ दिनों की डिटेल्स निकाली है इसमें इंपॉर्टेंट चीज क्या है कि सबसे पहले तो यह मेक शर करें कि पहली रो सेलेक्ट करके फिल्टर यहां पर अप्लाई कर द अच्छा मैं मेरे पास तो मैं मैकबुक यूज करता हूं इसलिए स्क्रीन ो थोड़ी सी डिफरेंट है आपके पास अगर विंडोज है तो माइक्रोसॉफ्ट एक्सल की स्क्रीन शायद थोड़ी सी डिफरेंट हो तो एक् ये फिल्टर का बटन आपने तलाश करना है ये ऊपर ही कहीं पर होगा और पूरी रॉ सेलेक्ट करें और फिल्टर का बटन अप्लाई कर दें बस तो ये फिल्टर्स यहां पर आ जाएंगे ठीक है अब हम आगे बढ़ते हैं हमारे लिए जो इंपॉर्टेंट कॉलम्स हैं हम उनकी बात कर लेते हैं सबसे पहले हमारे पास जो इंपोर्टेंट कॉलम है वो है कस्टमर सर्च टर्म ठीक है यानी कि कस्टमर ने जो सर्च टर्म इस्तेमाल किया है वो यहां पर ये लिस्ट कर रहा है इंप्रेशंस कितने इंप्रेशंस इसके ऊपर पड़े हैं इस कैंपेन या एड सेट के ऊपर क्लिक्स कितने लगे क्लिक थ्रू रेट क्या था सीटीआर और सीपीसी क्या था कॉस्ट पर क्लिक अच्छा टोटल स्पेंड विस में आ रहा है और सेवन डेज सेल्स भी आ रही है सेन डेज की सेल्स भी हमें दिखा रहा है और एक कोस भी दिखा रहा है एडवरटाइजिंग कॉस्ट ऑफ सेल्स ये इतने कॉलम्स फिलहाल के लिए हमारे इस वक्त की जो टॉपिक है उसके लिए जरूरत है हमें तो हम इसकी बात करते हैं तो कस्टमर सर्च टर्म भी यहां पर आ रहा है इंप्रेशन तो हमें देखना क्या है हमें यह फिगर आउट करना है कि कौन से ऐसे कीवर्ड्स हैं जो हमें नुकसान दे रहे हैं और कौन से ऐसे कीवर्ड्स हैं जो हमें फायदा दे रहे हैं ठीक है अब जाहिर सी बात है इन दोनों के बीच के कीवर्ड्स भी आएंगे निकल के जो न्यूट्रल होंगे लेकिन फिलहाल हम जो बात कर रहे हैं वो यह बात कर रहे हैं कि कौन से फायदेमंद है और कौन से नुकसान दे हैं तो सबसे पहले तो मैं यह कहूंगा कि आप इस पेंड को जो य फिल्टर है इसको डिसेंडिंग ऑर्डर में कर द तो जब आप इसे डिसेंडिंग ऑर्डर में कर देते हैं तो यह आपके पास ऊपर ही सबसे हाईएस्ट स्पेंड जो होगा वह इस वक्त आपके सामने आ जाएगा यानी कि इस वक्त का चार दिनों पाच दिनों में जो भी स्पेंड हो रहा है उसमें 31 77 सेंट जो है यह बेसिकली स्पेंड कर दिया है मैक्सिमम नंबर इस वक्त मेरे पास ये आ रहा है तो अब मुझे यह देखना है क्यों इतना ज्यादा इसने चार्ज किया क्योंकि इसके सामने देखें सेल्स कुछ भी नहीं है यानी कि सेवन डेज की कोई सेल्स नहीं आ रही जीरो है एकस भी जीरो है तो इसका मतलब ये 31 77 सेंट तो मेरा जाया हो गया इसके ऊपर तो मुझे कोई फायदा ही नहीं मिला तो ये तो 100% नुकसान है मेरा तो अब क्या मसला है हम यह देखते हैं सबसे पहले मैंने यह देखा कि टर्म जो आ रहा है सर्च कीवर्ड जो आ रहा है वो आ रहा है कुकी कटर्स इंप्रेशन उसके ऊपर पड़े 1848 क्लिक्स भी पड़ गए 23 और लेकिन किसी ने परचेज नहीं किया तो इसकी वजह क्या है इसकी वजह यह है कि एक्चुअली चूंकि हम तो पीएल डीएस कर रहे हैं यानी कि प्राइवेट लेवल ड्रॉप शिपिंग के मॉडल में इस वक्त चल रहे हैं तो हमारी आइटम तो प्राइवेट लेवल तो जरूर है लेकिन एफबीए नहीं है हम तो एफबीएम कर रहे हैं हम तो ड्रॉपशिप कर रहे हैं तो इसलिए ज्यादातर केसेस में होता क्या है कि ये जो 23 लोगों ने क्लिक किया है तो यह मोस्ट लाइक ये कस्टमर्स पेज पर गए हैं दो रीजन हो सकते हैं उनकी खरीद ना खरीदने के वो यह हो सकते हैं कि कि या तो उनको प्राइस ज्यादा लगा हो या फिर उनको यह उन्होंने रियलाइफ किया हो कि जनाब इसकी डिलीवरी डेट जो है वो ज्यादा है और एफबीए मुझे खरीदना है मैं तो प्राइम का मेंबर हूं तो मुझे एफबीए दो दिन में डिलीवरी चाहिए तो यह तो ज्यादा टाइम लगाने वाली डिलीवरी है तो इसलिए उन्होंने परचेज नहीं किया हो जो कि नॉर्मल है ऐसा होगा इसमें इस बिजनेस मॉडल में लेकिन ठीक है हम इसको ओवरकम कर सकते हैं अब हमें यह देखना होता है ज्यादातर की सर्च टर्म क्या है और कैसा है कुकी कटर्स यानी कि दो वर्ड का सरजम है पहली बात तो अगर आप मेरी पुरानी वीडियोस इसमें देखेंगे इस टॉपिक के ऊपर तो मैं दो दो वर्ड्स के फ्रेजस को तो मैं रिकमेंड करता भी नहीं हूं ज्यादातर दो वर्ड के फ्रेजस जो होंगे उनके सर्च वॉल्यूम्स बड़े हाई होते हैं बड़े हाई वॉल्यूम्स वाले के ऊपर ज्यादातर मोस्ट लाइक आपको एफबीए सेलर्स ही नजर आएंगे या amazonbusiness.in सेलर की कोई खास वैल्यू नहीं होती यानी कि चूंकि आपका स्टॉक नहीं है वहां पे आप वहां उसको दो दिन में डिलीवरी नहीं कर सकते कस्टमर को पता है कि जी मेरे पास जब इतना सारा वरायटी मेरे पास इतनी सारी मौजूद है एफबीए में दो दिन डिलीवरी में तो मैं क्यों किसी ऐसे सेलर से खरीदूंगा भी हो या ना भी हो लेकिन फिर भी तो यह बड़ा इंपॉर्टेंट क्राइटेरिया है जो आपने जहन में रखना है जब भी आप सर्च टर्म्स को कीवर्ड्स को यूज करेंगे प्रोडक्ट को इस पूरे बिजनेस के अंदर आपने यह चीज बहुत खास जहन में रखनी है कि कीवर्ड्स आप किस तरह के उठाएंगे क्योंकि कस्टमर क्या सोचता है खरीदते वक्त यह भी हमें ध्यान रखना है अब हम क्विकली मैं एक चीज बता देता हूं क्योंकि मैंने मुझे इस वक्त नहीं पता कि यह कुकी कटर का सर्च वॉल्यूम क्या है ठीक है तो हम इसे लेते हैं और मैग्नेट में इसको हम रन करके देखेंगे अच्छा जैसे मैंने पहले जिक्र की अच्छा पहले जैसे मैंने जिक्र किया था कि हीलियम 10 तो रिक्वायर्ड है इस बिजनेस मॉडल के लिए हम मैग्नेट यहां पर यूज कर रहे हैं हमने इसमें कुकी कटर्स डाल दिया तो अब आप देखें सर्च वॉल्यूम आपके सामने आ गया 5281 इसका सर्च वॉल्यूम है जो कि बहुत ही ज्यादा है बहुत हाई है अब अगर आप यहां सर्च वॉल्यूम को हाई टू लो कर दें सो सबसे ऊपर आपके पास यह आ रहा है 52800 881 और आपको यह सीपीआर में बताता है गिव अवेज में 832 यानी कि जो लोग प्राइवेट लेवल एफबीए में कर रहे हैं इस आइटम को उस उनको भी पहले पेज पे टॉप 10 में आने के लिए अ इतने 800 से ज्यादा पीसे गिव अवेज में देने पड़ेंगे यानी कि फ्री ऑफ कॉस्ट देने पड़ेंगे तब जाके ये इस एगजैक्टली 800 नहीं देने पड़ते कम देने पड़ते हैं लेकिन फिर भी यह बहुत ज्यादा खाएगा यानी कि बहुत ज्यादा ब्लीडिंग लेगा तो हमें तो हमें तो जाना ही नहीं है ना ऐसी सूरत में क्योंकि अब यह तो प्राइवेट लेबल वाले वो हजरात जो एफबीए करके बैठे हैं उनके लिए तो मुश्किलात है ही क्योंकि उनको तो ऊपर आना है टॉप 10 के अंदर तो इसलिए यह परेशानी के बायस उनके लिए होगा हमें ये नहीं करना है इसलिए हम कुकी कटर्स के ये जो कीवर्ड है हम बेसिकली हटा देंगे इसको हम हमने तो ये रखना ही नहीं हमें इसके ऊपर प्रमोट ही नहीं करना अगर आप कुकी कटर्स को लेकर amazon2 पे ए जो देखें यहां पे ये स्पंस एेंस भी 475 बता रहा है ये एवरेज हो रहा है हो रहा है मेरे ख्याल से सेवन डेज का लेकिन अगर इतने ज्यादा स्पों सर्ड एसेंस बैठे हैं पहले से इस एक कीवर्ड के ऊपर तो और वो भी प्राइवेट लेबल एफबीए वाले तो एफबीएम या ड्रॉपशिप वालों का नंबर कहां से आएगा म तो बहुत मुश्किल हो जाएगा ना तो हमें तो वो ब्लीडिंग और वो वाले स्टेजेस में जाना ही नहीं है तो हम क्या करते हैं कि हमने इस वक्त क्योंकि मैं यह रिपोर्ट को ही सिर्फ देख रहा हूं मैं अभी बार-बार अपने लो हाईलाइट कर दिया था यह पहले से हाइलाइटेड थी लेकिन बहरहाल मैं इसीलिए किया था कि यह नेगेटिव कीवर्ड्स है अब यह कीवर्ड्स हमारे नेगेटिव हैं सारे यानी कि हमने ऑटो कैंपेन जो है हमारी amazononline.in गया ये ठीक है अब एक चीज जहन में और रखें कि क्लिक की प्राइस भी बहुत ज्यादा है $38 सेंसस की क्लिक की प्राइस है 23 क्लिक्स पड़ गए थे जिसकी वजह से $31 77 सेंटस इसका अमाउंट बन चुका अब दूसरे कीवर्ड को देख लेते हैं हम यह यह दूसरा कीवर्ड जो है वो बेसिकली प्रोडक्ट भी दूसरा है ऊपर वाला जो कीवर्ड था वो दूसरे प्रोडक्ट के लिए था तो हम इसकी बात कर लेते हैं किचन यूटेंसिल्स में इंप्रेशन आपके पास 1070 के करीब है नौ क्लिक्स पड़े हैं ठीक है यह आपका सीटीआर आ गया $51 सेंट इसका प्राइस है कॉस्ट पर क्लिक है टोटल स्पेंड इसका लग गया है $60 सेंट्स के आसपास और सेल इसमें मिली है 99 स की अच्छा 99 की सेल्स का मतलब मुझे पता है कि यह एक ही यूनिट सेल हुआ है क्योंकि प्रोडक्ट का प्राइस 1299 है ठीक है तो एक ही यूनिट सेल हुआ है इसके अंदर क्लिक जो है वह न पड़े हैं लेकिन कन्वर्ट हुआ है एक ही तो इसलिए एकस जो है वो मेरा 100 ऑलमोस्ट 105 पर है जो कि बुरा है जो अच्छा नहीं है लेकिन हम इसको मजीद डिग डाउन कर सकते हैं किचन यूटेंसिल्स ये वैसे तो मेरे क्राइटेरिया प पूरा उतर रहा है ये तीन वर्ड्स का कीवर्ड है फ्रेज है हो सकता है इसका भी सर्च वॉल्यूम बहुत ज्यादा हो और मोस्ट लाइक ऐसा ही होता है क्योंकि ऐसे ही कीवर्ड्स होते हैं जिस पर इतने ज्यादा इंप्रेशंस पड़ रहे होते हैं लेकिन हम फिर भी इसको जाके चेक कर लेते हैं एक दफा मैग्नेट में ठीक है अब यहां देखें सर्च वॉल्यूम आ रहा है 1411 किचन यूटेंसिल्स यह है इसमें जो जो स्पॉन्सर्ड एेंस दिखा रहे है यह 318 है ठीक है यह भी बहुत ज्यादा है हमें इतने ज्यादा नहीं चाहिए हेडलाइन एेंस जो है वो 15 आ रहे हैं और इसका सीपीआर 328 आ रहा है यानी कि 328 यूनिट्स आप गिव अवेज में देंगे तब जाके आप रैंक कर पाएंगे यहां पे तो हम तो इतना सब नहीं कर सकते तो हम ये कीवर्ड नहीं चाहिए इसलिए यह कीवर्ड भी हमारे लिए ब्लैकलिस्ट हो जाएगा यानी कि नेगेटिव कीवर्ड में जाएगा जितने भी मोटे मोटे कीवर्ड्स हैं यानी कि ज्यादा सर्च वॉल्यूम वाले कीवर्ड्स हैं हम उनको टारगेट नहीं करते और अगर ऑटो में टारगेट वो हो रहे हैं तो हम उनको पहले ही हटा देंगे अब ये तो मैंने एक्सप्लेन करने के लिए रखे हुए थे इसलिए ताकि हमें पता हो कि कैसे हमें कीवर्ड्स को देखना है पॉजिटिव नेगेटिव चीजें हमें कैसे निकालनी है इसमें से अब ये देखें अ ऊपर वाला जो कीवर्ड जिसका प्रोडक्ट है यह प्रोडक्ट सेम ही एक्चुअली यूटेंसिल्स ऊपर सर्च इंप्रेशन ज्यादा पड़े हैं क्लिक सिर्फ तीन छ पड़े ठीक है एक इसके ऊपर सेल हुई है 1299 मेंही बता रहा है और स्पेंड इसका हो चुका 1154 यानी कि इसका तकरीबन 100% के करीब आ गया 89 89 पर इकोस आ रहा है यानी कि मैंने जितना जितने की जितने अमाउंट की सेल की थी सेल की थी उतना ही ऑलमोस्ट उसने खर्च भी कर दिया है अब चांसेस है कि इसके ऊपर मैं मजीद इसको ल लगाए रखू तो यह मजीद सेल्स जनरेट कर देगा लेकिन बजहर देखने से मुझे नजर आ रहा है कि यह बहुत ज्यादा पैसे और मेरे इस्तेमाल कर लेगा उसकी वजह मैं आपको बता देता हूं अब आप यूटेंसिल्स में ठीक है यह रहा हमारे पास पहले से सर्च हुआ हुआ आ रहा है इसका सर्च वॉल्यूम आप देखें 4564 और एसीन आ रहे इसके में 295 760 गिव अवेज में दिखा रहे है यानी कि ये तो एक बहुत बड़ा मोटा कीवर्ड है इसको भी आपने टारगेट नहीं करना है क्योंकि अगर इसको आप कंटिन्यू करेंगे तो अल्टीमेटली आपके लिए नुकसान हो जाएगा आपको जो है वो काफी ज्यादा स्पेंड इसके ऊपर करना पड़ेगा यानी कि छह अब देखें ना ऑलमोस्ट $ इसकी कॉस्ट पर क्लिक प्राइस है सीपीसी इसका $92 से आ रहा है यानी कि अगर ये 10 20 क्लिक लगा देगा तो ये तो मेरा $ 400 ये वैसे ही खा जाएगा और उसके बाद जाके अगर मुझे तीन चार सेल्स भी सिर्फ जनरेट करता है तब भी मैं तो $50 की सेल्स मुश्किल से कर पाऊंगा और अगर इतनी सेल के ऊपर अगर मेरा प्रॉफिट जो है वो नहीं होता इतना ज्यादा क्योंकि इस प्रॉडक्ट के ऊपर प्रॉफिट शायद ल मेरे ख्याल से प्रॉफिट है तो अगर चार 45 ल का प्रॉफिट वो 50 पांच पीस के ऊपर मुझे कितना आएगा $20 आ जाएगा और $50 में सेल उसमें स्पेंड कर दूं अगर सीपीसी में तो इट डजन मेक सेंस इसीलिए मेरे लिए यह कीवर्ड जो है वह काबिले कबूल नहीं है और मैं इसको भी नेगेटिव कर दूंगा ठीक हो गया अच्छा डंपलिंग मेकर एक और कीवर्ड आ रहा है इसके ऊपर यह बेसिकली कुकी कटर का प्रोडक्ट का ही कीवर्ड है डंपलिंग मेकर तो इसलिए अब हम इसको देख लेते हैं इसके इंप्रेशंस बहुत कम है अब आप कह सकते हैं कि जी इसका सीटीआर तो अच्छा जा रहा है 2.4 49 हो गया तकरीबन तो जी बिल्कुल इसका सीटीआर बिल्कुल अच्छा है सिक्स इसके ऊपर क्लिक्स पड़े हैं लेकिन सेल कोई नहीं है $1 इसने भी खर्च कर दिए हैं तो इसको मैं देखा मैंने तफसील में तो डंपलिंग मेकर मैंने प्रोडक्ट अपना ओपन किया तो मुझे पता चला कि जी वो कुकी कटर है वो डंपलिंग में मेकर नहीं है amazononline.in अच्छा अब नेक्स्ट कीवर्ड हम देख लेते हैं यह एंब्रॉयडरी नीडल्स का कीवर्ड है और यह डिफरेंट प्रोडक्ट है इसके आगे मुझे दिखा रहा है 203 इंप्रेशंस पड़े हैं लेकिन क्लिक्स जो है वो तकरीबन आठ पड़ गए हैं और सीटीआर जो है वह ऑलमोस्ट 4 पर के पास आ गया है तो बजहर अगर यह इंफॉर्मेशन देखूं तो मैं मुझे यह चीजें बड़ी अच्छी लग रही है क्यों क्योंकि यहां पर जो है वह $1 सेंस का का प्राइस है सीपीसी है और खर्च इसने टोटल 9 61 31 कर दिया है और $99 सें की सेव जनेट अच्छा ये प्रोडक्ट का प्राइस 1199 है यह मुझे पता है बात लेकिन मुझे एक और चीज भी पता है कि यह एंब्रॉयडरी नीडल्स अब जिसको चाहिए जिस कस्टमर को वो मेरे पास अकेली मेरी प्रोडक्ट में एंब्रॉयडरी नीडल्स नहीं है वो पूरी किट है उसके अंदर और भी चीजें हैं तो अगर जो कस्टमर एंब्रॉयडरी नीडल्स ढूंढ रहा है है मोस्ट लाइक वह मेरा यह प्रोडक्ट नहीं खरीदेगा ज्यादातर केसेस में अब यह थोड़ा सा अब आपके सोल डिस्क्रेसियस क्या कर रहा है अब ऐसी सूरत के अंदर फिर हम इस कीवर्ड को नेगेटिव में मैं पर्सनली जो है व नहीं डालता मैं इसे यह कर सकता हूं कि मैं इसको कहीं और एक और शीट बनाए जहां पर आप नोट कर ले कि जी इसको मुझे वच लिस्ट में डालना है या मुझे इसको देखना है दोबारा से स्पेशली इस कीवर्ड को कि यह चार दिन के बाद मजीद क्या करता है अगर इसने आठ आठ क्लिक्स के ऊपर एक सेल जनरेट कर दी है और हो सकता है कि बेसिकली होता क्या है कि यह प्रोडक्ट ऐसा है बाय मतलब कस्टमर्स को और प्रोडक्ट को भी आपने जहन में रखना है कि आपका प्रोडक्ट कैसा है आप भी कभी नीडल्स परचेस करने जा रहे होंगे अपने या अपने बच्चों के लिए और अगर कोई कहेगा यार नीडल्स आपको $ का मिल रहा है यह पूरी किट है इसके अंदर यह भी है है ये भी है ये भी है ये 12$ का है सिर्फ तो आप फिर वो परचेस कर लेंगे ये तो आपका ऑन द स्पॉट माइंड चेंज हुआ ना तो इसके अंदर चांसेस सेल्स के कम है ज्यादा नहीं है लेकिन इट रियली डिपेंड्स कि ये कन्वर्ट होता है मजीद ज्यादा या नहीं तो मैं पर्सनली इसको थोड़ा सा टाइम और दूंगा जब मैं और टाइम इसको दूंगा तब मुझे पता चलेगा कि आया यह काम कर रहा है कुछ या नहीं तो इसलिए मैं इसको अभी रहने दूंगा अभी के लिए मैं कोई इसके ऊपर स्टेप नहीं लूंगा अच्छा दूसरा भी देख लें और इसकी एक और वजह भी थी जो मैंने यह डिसीजन लिया इसके नीचे ही एंब्रॉयडरी नीडल्स दोबारा आ रहे है लेकिन इसमें मैच टाइप का फर्क था यह फ्रेज है ये एग्जैक्ट है ठीक है अच्छा टारगेटिंग भी मैं आपको बता देता हूं उसमें भी दोनों में नीडल ही आ रहे है उसने amazononline.in और भी कम है और $9 इसने खर्च किए हैं और इसके बि हाफ पे इसने जो है वोह $24 की सेल्स जनरेट कर दी यानी कि दो यूनिट्स उसने बेच दिए यानी कि यह ऊपर वाले से थोड़ा सा बेहतर साबित हुआ एग्जैक्ट मैच के ऊपर तो यह मैं कह सकता हूं कि जो कस्टमर एंब्रॉयडरी नीडल्स खरीदने आ रहे हैं उनके माइंड चेंज होना आसान हो सकता है और वह कन्वर्ट होके किट हमारी वाली जो है वह खरीद सकते हैं अब ये देखें यह पूरी पूरा डिसीजन जो मैंने लिया है वह सारा बेस्ड ऑन द प्रोडक्ट इट सेल्फ को भी देखते हुए लिए क्योंकि मुझे पता है कि प्रोडक्ट क्या है तो आपने यह चीजें भी जहन में रखनी इसका कोई एक फाइन लाइन ऐसा नहीं है कि नहीं जी हमने तो इतने इतने इंप्रेशन और इतने क्लिक के ऊपर इसको डिक्लाइन कर देना है या इसको एक्सेप्ट कर लेना है या इसको नेगेटिव कर देना ऐसा नहीं है तो हम एनालाइज करते हैं चीजों को जितना क्योंकि हमने इसको इस वक्त एक्सपेंड से डिस्टेंडिंग किया हुआ है तो जितने ज्यादा खर्च हो रहे हैं उतने ज्यादा जो है हम यहां पर ऊपर आ रहे हैं अच्छा नेक्स्ट कीवर्ड इसके अंदर आ रहा है कुकिंग और भी आ रहे हैं खैर मैं अभी उनकी तरफ इसलिए नहीं जा रहा क्योंकि मैं देखना चाहता हूं कि यह मैंने क्यों येलो हाईलाइट किया हुआ है ऊपर वाला एक था किचन यूटेंसिल्स यूटेंसिल्स यह सिमिलर है बस पहला वर्ड इसमें चेंज है इसमें 280 इसने जो है वह इंप्रेशंस कर दिए चार क्लिक्स भी लग गए हैं जिसकी कॉस्ट मुझसे ल और 48 सें चार्ज कर लिया है अब आपको यहां पर यह डिसीजन लेना है कि क्या यह कीवर्ड मैच करता है आपकी प्रोडक्ट से या नहीं क्योंकि यह कीवर्ड ठीक लग रहा है लेकिन इसका फिर भी आप एक मैगनेट रन करके देखेंगे मैगनेट में अगर यह आपको डाटा कुछ देता है तो ठीक है अब इसको देखें सर्च वॉल्यूम इसका 3000 है यानी कि यह भी ज्यादा है लेकिन यह बहुत मोटा कीवर्ड नहीं है बहुत बड़ा कीवर्ड नहीं है तो इट इट मेक्स सेंस हम इसको थोड़ा सा मजीद तफसील में जाकर देख लेते हैं पहले हम सर्च वॉल्यूम को हाई टू लो कर लेते हैं ताकि के जो ज्यादा बड़े कीवर्ड्स हैं वो पहले ऊपर आ जाए यह हमारा आ गया है कुकिंग यूटेंसिल्स इसमें स्पंस बता रहा है 345 यानी कि इसको ज्यादा लोग टारगेट कर रहे हैं अब चूंकि इतने ज्यादा स्पंस एेंस मुझे यहां पर एवरेज में दिखा रहा है तो मैं इसको भी फिर अवॉइड करूंगा यही एक वजह थी जिसकी वजह से मैंने इसको डिक्लाइन कर दिया है या कह ले के नेगेटिव कर दिया है तो मोटे-मोटे जो कीवर्ड्स होंगे जिनके ऊपर ज्यादातर स्पनर बहुत ज्यादा आपको नजर आ रहे हैं उसके अंदर आपको स्पंस एसेंस अगर ज्यादा नजर आ रहे हैं तो फिर हमें वो भी नेगेटिव करने पड़ेंगे अब यहां पर देखें यह वाले कीवर्ड नजर आ रहा है मुझे किचन काउंटर ऑर्गेनाइजर अगर लेकिन अब ये थोड़ा सा डिफरेंट है क्योंकि ये यूटेंसिल्स आ सकती हैं यह मिक्स चीजें हो सकती हैं तो हमें नहीं पता एगजैक्टली अब काउंटर ऑर्गेनाइजर में कस्टमर क्या ढूंढ रहा है तो इसलिए यह रिलेटिव कीवर्ड हमारे साथ ज्यादा क्लोज मैच में नहीं आ रहा है लेकिन ये एक फायदा इसमें नजर आ रहा है कि स्पंस एेंस जो है इसमें वो जीरो हैं अलबत्ता आप जब अच्छा काम करें उसको हम कैसे देखेंगे तो उसको हम ऐसे देखेंगे कि अब यहां पर टोटल सेल्स वाला जो कॉलम है आप इसको असेंडिंग सॉरी डिसेंडिंग में लगा दें ठीक हो गया अब देखें सबसे ऊपर यह उसको ले आया जिसकी सबसे ज्यादा सेल हुई है यानी कि $1 की यहां पर $97 की सेल हुई है प्रोडक्ट का सर्च नाम है बाथरूम ब्रशस फॉर क्लीनिंग टोटल इंप्रेशन सिर्फ आठ है सिर्फ आठ एक क्लिक लगा और वही कन्वर्ट हुआ उसकी $ 5 सेंटस जो है उसकी प्राइस थी कॉस्ट प्राइस और यही मेरा स्पेंड हुआ है और $94 की परचेस हुई है यह मुझे पता है ये प्रोडक्ट बेसिकली मुझे प्राइस तो याद नहीं है लेकिन ये चार यूनिट्स इसके सेल हुए थे इस प्रोडक्ट के ऊपर इसलिए $92 की इसने जो है सेल्स यहां पे जनरेट कर दए इसके ऊपर प्रॉफिट जो है वो ऑलमोस्ट कोई $25 से ज्यादा था पूरी सेल के ऊपर लेकिन हमारा खर्च कितना हुआ सिर्फ $135 सेंटस तो मैंने नेगेटिव कीवर्ड्स और नेगेटिव खराज जात सब कुछ बता दिया अब हम पॉजिटिव की बात करें कि अच्छाई क्या है इसके अंदर क्या पॉजिटिव चीजें इसके अंदर हमारे सामने आ रही हैं ठीक हो गया तो सिर्फ आठ इंप्रेशंस पढ़े यानी कि ये कीवर्ड तो आपके लिए समझ ले गोल्डन कीवर्ड है अब लेकिन फिर भी चूंकि एक ही क्लिक पड़ा है सिर्फ आठ इंप्रेशंस पड़े हैं इसलिए मजीद इसको टाइम देना जरूरी है हमें इसको और भी चलाना होगा इसका एक कोस भी बहुत अच्छा है 1.46 पर ठीक है अब दूसरे पर आ जाते हैं अब दूसरा है हमारा लाइट टैबलेट इसके इंप्रेशंस टोटल पड़े हैं 29 और फोर क्लिक्स इसके ऊपर पढ़े इसका सीटीआर भी बहुत अच्छा है $11 सें की कॉस्ट प्राइस है सीपीसी है स्पेंड टोटल हुआ ढ और कमाए इसने $45 अब ये प्रोडक्ट का प्राइस जो है उस हिसाब से मेरे ख्याल से ये तीन या चार यूनिट्स ये भी बिक गए हैं यानी कि तीन अगर चा तीन भी बिके हैं और चार क्लिक्स के ऊपर तीन बिक गए हैं तो इसका मतलब बहुत अच्छा चला ना यानी कि हर क्लिक जो है वो कन्वर्ट कर रहा है मेरे पास यानी कि यह कीवर्ड बहुत अच्छा है मेरे लिए मेरी प्रोडक्ट के साथ मैच कर रहा है लोग परचेस कर रहे हैं जब वह क्लिक करते हैं तो या यानी कि मेरे प्राइस भी अच्छे हैं और लोग परचेस भी कर रहे हैं तो यह चीज आपने जहन में रखनी कि यह वाला कीवर्ड जो है वह आपके लिए एक तरीके से आप कह ले कि गोल्डन है दूसरे कीवर्ड पर आ जाते हैं लाइट ड्राइंग फॉर किड्स इसमें फॉर एग्जांपल आपने 21 इंप्रेशंस पढ़े हैं चार क्लिक्स इसमें भी है 19 पर सीटीआर आ गया 139 इसका प्राइस है 5 54 सने खर्च किया और 4 इसने कमा लिए यानी कि इसके भी तीन चार यूनिट्स इसने बेच दिए हैं ल इसने खर्च किए हैं कोई मेरे ख्याल से 152 15 इसके ऊपर भी प्रॉफिट होगा हमारा लेकिन हमारे 55 ल उसने सिर्फ खर्च किए हैं तो ये भी एक बहुत अच्छी अपॉर्चुनिटी थी यहां पर जो हमने इस कीवर्ड के साथ देखी इसी तरीके से एंब्रॉयडरी नीडल्स ये वो वाला कीवर्ड है जो हमें बता रहा है कि हमने पहले भी डिस्कस किया जब हम नेगेटिव साइड देख रहे थे और हमने न्यूट्रल के तौर पे इसको छोड़ दिया था हमने इसीलिए जिक्र किया था कि ये नेगेटिव में अभी नहीं लेते इसको इसको हम न्यूट्रल के तौर पर छोड़ देते हैं तो ये क्योंकि इसकी सेल अभी 24 ल की हो चुकी है इसलिए यहां ऊपर इसको लेकर आ रहा है लेकिन इसके एवज इसने 9 ल खर्च कर दि है तो यह मेरे लिए कोई गोल्डन कीवर्ड अभी तक तो साबित नहीं हुआ और जैसा मैंने पहले कहा हम इसको थोड़ा सा टाइम और देंगे और जब वक्त के साथ अगले चार छ दिनों में यह क्या परफॉर्म करता है उसके बाद हम इसके साथ कोई डिसीजन लेंगे तो ये आपके पॉजिटिव कीवर्ड्स हैं ये जितने सेल्स जनरेट कर रहे हैं ये कीवर्ड्स अच्छे हैं लेकिन मजीद हमें देखना पड़ेगा कि किसके ऊपर कितना ज्यादा खर्च चोरहा है अब जैसे फॉर एग्जांपल ये दो हमने हाईलाइट किए थे क्योंकि ये नेगेटिव कीवर्ड्स में हमें डालने हैं इवन दो इन्होंने एक-एक सेल जनरेट किए है लेकिन इन्होंने खर्च जो है वो ज्यादा कर दिया है अच्छा एक बात और भी हो सकती है चूंकि ये मैंने इसको नेगेटिव इसलिए भी कर दिया फौरी तौर पे अगर ये मोटे कीवर्ड्स ना होते तो मैं इसको मजीद टाइम देता लेकिन ये कीवर्ड्स है मोटे यानी कि इसके सर्च वॉल्यूम बहुत ज्यादा है अब जब सर्च वॉल्यूम बहुत ज्यादा है तो आगे इससे मुझे अपने लिए कोई अच्छी उम्मीदें नजर नहीं आती हैं अगर ये मोटे कीवर्ड्स ना होते तो मैं इसको मजीद टाइम के लिए रख देता यानी कि उसको मजीद चलने देता और फिर अगले चाछ दिन बाद इसको आके देखता कि यह कैसा परफॉर्म करें हैं लेकिन यहां पे मसला यह है कि यह चूंकि इनका सर्च वॉल्यूम बहुत ज्यादा हाई है इसलिए यह इसकी सीपीसी भी इसका हाई है और यह ओवरऑल स्पेंड मेरा बहुत ज्यादा बढ़ा देगा अगर इसने ती दिन में $4 खर्च कर दिए हैं तो अगले चार ल अगले चार पांच दिनों में यह मजीद अ 15-20 और खर्च कर देंगे और आपके -35 मजीद जाया होंगे और शायद एक या दो सेल्स ही जनरेट करे उससे ज्यादा सेल्स जनरेट नहीं करेगा तो अल्टीमेटली ये आपके लिए बेकार है और आप इसको नेगेटिव में डाल देंगे तो अब हमने यहां पे ये भी देख लिया कि पॉजिटिव कीवर्ड्स को हमने कैसे देखा और नेगेटिव कीवर्ड्स को हमने कैसे देखा और बेस्ड ऑन दैट हम ये जो नेगेटिव कीवर्ड्स हमारे होंगे इसे हम अ अपनी कैंपेन में नेगेटिव की जो ऑटो कैंपेन होती है उसमें नेगेटिव कीवर्ड्स जो आ रहे होते है एक टैब आ रहा होता है उसमें जाके हम ऐड कर देंगे वो दूसरी वीडियो इंशाल्लाह मैं बनाऊंगा तो उसमें वो भी मैं शो कर दूंगा कि वो कैसे नेगेटिव कीवर्ड्स ऐड किए जाते हैं उस आप जानते हैं कि आप यह तमाम चीजें सीख जो रहे हैं जिसके अंदर amazonbusiness.in और उसके साथ दो मेरी मेंटरशिप कॉल्स को हासिल कर सकें इसका बाकायदा एक पैकेज है जिसको आप परचेस कर सकते हो आपकी स्क्रीन के ऊपर उसका यूआरएल आ रहा है skills.com s24 आप यहां पर जाकर करें इसको अप्लाई और मैं आपको एक साथ कूपन भी दे रहा हूं इस कूपन को जब आप अप्लाई करेंगे चेकआउट के वक्त तो आपको एक अच्छा खासा मोटा सा डिस्काउंट मिल जाएगा तो आपने अगर जाना है कि इसमें पूरा एजेंसी बिजनेस मॉडल है जिसके अंदर अगर आप चाहते हो कि जी होलसेल बिजनेस के क्लाइंट्स को हैंडल करना है ईब के एसी के डिजिटल प्रोडक्ट्स आर्टिफिशियल इंटेलिजेंस शफाई बहुत कुछ है तो वो ता सारी चीजें उसके अंदर मौजूद है इनफैक्ट मैंने आप जाइए स् spa.com ए2 पे कपन अप्लाई करें और आज स्टार्ट करें या फिर स्क्रीन के ऊपर कॉल फोन नंबर आ रहे हैं अगर आप लोकल पेमेंट करके इसको स्टार्ट करना चाहते हैं तो वहां से भी आपसे स्टार्ट ले सकते हैं कैंपेन है हमारी पीपीसी की जिसमें हम यह देखेंगे कि हमें कौन से कौन से कीवर्ड्स जो है वो प्रॉफिटेबल है और कौन से जो है वो नुकसान दे रहे हैं या नॉन परफॉर्मिंग है वो कीवर्ड्स को हम निकालेंगे ठीक है ये मैनुअल कैंपेन के कीवर्ड्स है सारे तो मैनुअल कैंपेन की रिपोर्ट है बेसिकली ये सर्च टर्म की रिपोर्ट डाउनलोड की है मैंने पीपीसी से अन सेलर सेंट्रल के पीपीसी से सेक्शन से तो आपको इससे यह डाटा मिलता है य बेसिकली य पिछले कोई 60 डेज की रिपोर्ट है तो इसमें काफी सारा कंटेंट है ऑफकोर्स हम सब कुछ गो थ्रू नहीं कर सकते लेकिन इससे फिर भी इतना इंफॉर्मेशन आपको मिलेगी कि कैसे यह आपकी नॉन परफॉर्मिंग कीवर्ड्स को आप कैसे फिगर आउट करते हैं और कैसे उन्हें मूव करेंगे जो कि बेसिकली आपका स्पेंड ज्यादा ले रहे हैं और आपको अल्टीमेटली कोई सेल्स या तो नहीं दे रहे हैं या आपको नुकसान दे रहे हैं एक्चुअली तो ये चीज है और चकि ये प्राइवेट लेवल प्रोडक्ट है और मैं कीवर्ड्स अनफॉर्चूनेटली रिवील नहीं कर सकता हूं तो इसलिए मैंने कीवर्ड्स की दोनों कॉलम्स को हाइड किया हुआ है ब्लर कर रखा है इसमें और कुछ अननेसेसरी जो कॉलम्स थे वो मैंने इसमें से रिमूव कर दिए तो आपकी जो डिफॉल्ट डाउनलोड रिपोर्ट उसम कुछ एक्स्ट्रा कॉलम्स होंगे बेसिकली तो उसको बस ये समझिए कि मैं रिमूव कर चुका हूं इसम से पहले से तो मेरे पास यह डिफॉल्ट इस वक्त लोड हुई हुई है कैंपेन का डाटा और यह बता रहा है मुझे इस वक्त जो मैच टाइप है वो एजेक्ट है जो नीचे और भी आ रहे हैं फ्रेज भी आ रहे हैं दूसरे भी आ रहे क्योंकि मल्टीपल कैंपेन का डाटा है ये तो हम इस वक्त जो है वो देख रहे हैं वो ऊपर एग्जैक्ट को लेकर आ रहा है वो यानी कि मैंने जिक्र जैसे किया है पहले कि मैच टाइप एग्जैक्ट हो तो टारगेटिंग और सर्च टर्म दोनों एग्जैक्ट होंगे सेम मैच करेंगे तभी वो उसके ऊपर परफॉर्म करेगा वरना नहीं चलेगा और दोबारा से एक क्विक ओवरव्यू दे दूं कि टारगेटिंग वो होती है जिसमें आप बताते हैं एज अ सेलर या एडवरटाइजर कि जी मुझे यह कीवर्ड्स के ऊपर अपना ऐड डिस्प्ले करना है ठीक है और कस्टमर सर्च टर्म वो है जो कस्टमर ने एक्चुअली में एंटर किया है अब आप कहेंगे जी दोनों एग्जैक्ट ही है तो फिर एक सेम है तो बताने की जरूरत क्या है तो इसलिए यह है कि चकि रिपोर्ट है रिपोर्ट के अंदर और भी डाटा आ रहा है दूसरे जो फ्रेज है और ब्रॉड है उनमें वो कस्टमर सर्च टर्म और टारगेट सेम नहीं होते वो डिफरेंट होते हैं तो इसलिए ये दोनों कॉलम सेपरेट आते हैं इससे हमें यह पता चलता है कि हमने क्या कीवर्ड टारगेट किया था और amazononline.in खैर तो आगे बढ़ते हैं अब शुरू के दो कीवर्ड्स आ रहे हैं इसमें अब आप देखें सबसे ज्यादा इंप्रेशन इसने दिए हैं सेकंड वाले में पहला वाला जो है वो टू इंप्रेशन है सिर्फ एक क्लिक है इसके ऊपर ठीक है और इसमें यह बता रहा है कि इसने एक डॉलर जो है वह स्पेंड किया है यहां स्पेंड के कॉलम में दिखा रहा है और एक भी सेल इसने जनरेट नहीं की है या कुछ भी जनरेट नहीं किया तो इसलिए खाली आ रहा है सब कुछ जीरो में है तो बेसिकली यह एक डॉलर जो है वो बेसिकली फिलहाल हमारा जाया हुआ है लेकिन क्योंकि सिर्फ एक ही डॉलर है ज्यादा नहीं है तो हम अभी फिलहाल इसको इग्नोर करेंगे और आगे बढ़ेंगे अच्छा यह दूसरा कीवर्ड है इसमें ये बता रहा है कि 6500 इंप्रेशन इसने डाल दिए हैं 130 क्लिक्स इसे मिले हैं ठीक है जो सीटीआर है जो क्लिक थ्रू रेट है वो तकरीबन तकरीबन 2 पर है जो कि अच्छा है यानी कि लोग जो है जो कस्टमर्स हैं वो क्लिक कर रहे हैं जब आपका ऐड देखते हैं वना तो सीटीआर जो है वो अक्सर और बतर इससे भी कम होता है मिलके यहां पर नजर भी आएगा कुछ जगहों पर सीटीआर हाई होगा क्योंकि डिपेंड करता है कीवर्ड्स कैसे हैं जो लो वॉल्यूम कीवर्ड्स होते हैं उसमें ओमन सीटीआर आपका हाई हो जाता है ठीक है तो इसमें अब हम आ जाते हैं यह कहता है सीपीसी यानी कि कॉस्ट पर क्लिक तो एक क्लिक जो हमें हमें मिला है उसकी कॉस्ट क्या है उसकी कॉस्ट थी $ 14 14 सेंट्स और यह जरूरी नहीं है कि ली यही हो बेसिकली मैंने जैसे बताया कि लास्ट 60 डेज का डटा है तो दो महीने का डाटा है उसमें हो सकता है कि कहीं पर कॉस्ट जो है वो सीपीसी की बड़ी हो या कम भी हुई हो तो यह आपको एवरेज दिखा रहा है कि एवरेज टोटल का बता रहा कि टोटल जब जो जितना भी स्पेंड हो गया और जितने क्लिक्स लगे उसको वो डिवाइड करके निकालता है तो उसका अमाउंट आया ड 14 सेंट तो उसने यहां पर आपको बता दिया यह एवरेज बन गया आपने खर्च किए स्पेंड जो हुआ वो हुआ 8 31 सेंस ठीक है यह टोटल आपका ऐड स्पेंड हुआ है इस कीवर्ड के ऊपर ये जो एजेक्ट के अंदर चला है और इसके रिटर्न में इसने सेल्स आपको दी है 352 87 सट यानी के ये तकरीबन 22 ऑर्डर्स यहां प बता रहा है देखि यानी कि 22 ऑर्डर्स ये जो प्रोडक्ट का मेरा प्राइस है वो तकरीबन कोई आई थंक वो 14 से लेके 18 19 तक के आसपास चलता है तो उसका जो एवरेज उसने निकाला इस वक्त का वो 22 ऑर्डर्स इसको मिले हैं यानी कि मैं एक्सपेक्ट करता हूं कि 22 यूनिट्स होंगे हो सकता है किसी एक आ दो के अंदर यूनिट्स ज्यादा हो तो वो एडिशनल प्रॉफिट हो जाता है बहरहाल 22 ऑर्डर्स हमें मिले हैं इससे और ये एक कोस जैसे हमने डिस्कस किया है टोटल एडवरटाइजिंग कॉस्ट ऑफ सेल्स यानी कि टोटल सारा मिला के जो इस कीवर्ड का है वो बना 42 पर तकरीबन जो कि कंपैरेटिव हाई है क्यों हाई है क्योंकि मेरा इस वक्त ब्रेक ववन ब्रेक इवन इस प्रोडक्ट के ऊपर आ रहा है तकरीबन 35 पर फॉर एग्जांपल तो 42 पर अगर ए कोस मेरा जा चुका तो वो ऑलरेडी मैं लॉस में यानी कि 7 पर मैं नुकसान में जा रहा हूं इसमें तो मैं अपनी जेब से लाइट कर दूंगा इस रो को ताकि मैं इसको बाद में वापस एक दफा क्विक चेक करके रिमूव कर सकू कीवर्ड पीपीसी से ठीक है अच्छा दूसरा कीवर्ड है यह कीवर्ड भी बेसिकली ऊपर वाले कीवर्ड से सिमिलर है लेकिन वो एक दो कैरेक्टर एस सिंगल पल का मसला होता है वो है तो इसमें जो है वो तकरीबन 21000 इंप्रेशंस पड़े हैं और 473 473 क्लिक्स पड़े हैं इसका सीटीआर ज्यादा बेहतर है 2.2 5 पर पर जा चुका वो पहले वाले का 2 पर था ये 2.25 है अच्छा एक और अच्छी बात मैं आपको बताऊं कि इसका सीपीसी कम है ऊपर वाले से $9 सेंट है यानी कि सीपी कम है कंपैरेटिव ये बेहतर साबित हुआ ऊपर वाले से ऊपर वाले कीवर्ड से इसका स्पेंड हमने लगा दिया है $14 तकरीबन और रिटर्न सेल्स हमें हासिल हुई है $ सॉरी $400 $20 ठीक है तो ये कंपैरेटिव बहुत बेहतर है ऊपर वाले से क्यों क्योंकि आप इसका एकस देखें तो 42 के मुकाबले में 36 पर इसका एकस है ठीक है तो एकस जो हम जो साथ-साथ देख रहे हैं क्योंकि 60 डेज का डाटा है तो एकस मैटर करता है बिल्कुल मैटर इसलिए करता है कि मैं यह देख रहा हूं कि ये अगर 60 दिन के बाद भी अगर फॉर एग्जांपल कोई कीवर्ड मुझे 42 पर प रखे हुए हैं एकस में तो वो तो मैं ऑलरेडी नुकसान में बड़े अरसे से हूं फिर तो मैं इस कीवर्ड की मैनुअल एकएक दिन की रिपोर्ट में जाकर देखूंगा कि अभी रिसेंटली क्या यह बेहतर होना शुरू हुआ था य या यह हुआ ही नहीं अभी भी ये बुरा चल रहा है यानी कि हाई एकस प चल रहा है तो अगर ऐसा होगा तो फिर मैं ये कीवर्ड को डेफिनेटली बंद कर दूंगा तो मैंने यहां पे शॉर्ट लिस्ट इसको इसलिए किया है अब यह 36 पर प है चूंकि यह बहुत करीब है हमारे यह भी नुकसान में है क्योंकि मैंने बताया ना कि मेरा ब्रेक इवन 35 पर है यानी कि मेरा प्रॉफिट मार्जिन जो था वो 35 पर था अगर ये 35 पर होता तो मैं ब्रेक इवन कर जाता ना को मेरी जेब से कुछ जाता ना मुझे कुछ मिलता लेकिन अभी ये 36.2 है तो इसका मतलब ये भी मुझे नुकसान दे रहा है लेकिन ठीक है यह मैं फिर भी इसको और थोड़े दिन चला सकता हूं और मैं यह देख सकता हूं कि क्या यह परफॉर्म करता है या नहीं हां इसको भी हम वो पीपीसी में जाके आपको देखना होगा कि अभी रिसेंट इसके डेज में इसकी क्या पोजीशन है क्या ये बेहतर हो गया है इसका रिसेंट एक कोस जो है वो डेली के हिसाब से पिछले सेवन डेज का कुछ बेहतर है या नहीं है तो यह चीज हमें इसकी देखनी होगी इसमें एक और चीज ये दिखाता है आर आरओ ए एस रिटर्न ऑन एडवरटाइजिंग स्पेंड यानी कि आपने स्पेंड किया 514 ड और रिटर्न हुआ आपको $20 तो यह इसका रेशो निकालता है परसेंटेज के अंदर तो यह बता रहा है 2.76 ये जितना हाई होगा उतना बेहतर है यानी कि आपने कम लगाया और ज्यादा हासिल किया यह बेसिकली आईडियोलॉजी है तो अब चूंकि यह तो इस वक्त हम यहां से ही जानते वैसे ही कि जी एक को उसको देख के पता चल रहा है कि यह नुकसान में है कीवर्ड स हम इसको उसका कोई खास ए कोई फायदा नहीं है ठीक है यह तीसरा कीवर्ड है अब यह डिफरेंट है कंपलीटली ऊपर वाले दोनों कीवर्ड से इन टर्म्स ऑफ के वर्ड्स अब देखि इसने इंप्रेशन लगाए हैं 14200 ठीक है करीब करब और क्लिक्स इसको मिले सिर्फ और सिर्फ 54 यानी कि बहुत ही कम क्लिक्स मिले यानी कि ये कीवर्ड बहुत ज्यादा कम कपेट है इस कंपट इन सेंस के दोनों बातें होती है एक तो अजन पर ऑर्गेनिकली कंपट है और एट द सेम टाइम यह अजन के ऊपर जो है वो जो इसका जो एडवरटाइजिंग जो सिस्टम है उसमें भी कंपट है बहुत सारे सेलर उसके ऊपर जो है वो कंपीट कर रहे हैं तो यह इसका जो सीपी सीटीआर है वो बहुत कम है कंपैरेटिव का सीपीसी भी कम है लेकिन देखने जाए तो अब हमें ये पता चलेगा कि हमने स्पेंड इसमें किया $4 39 सेंट्स और हमें रिटर्न सेल्स मिली है तकरीबन 180 डॉलर्स की या $1 की और हमारा इसमें एक कोस है 30 पर अब ये अच्छी बात हुई क्योंकि हमारा जो ऐड स्पेंड हो रहा है वो बेसिकली पर क्लिक होता है ना पर इंप्रेशन नहीं होता तो जो अगर 54 क्लिक्स लगे और एक डलर का वो मिल रहा था तो तकरीबन 5439 हमें चार्ज हुआ यानी कि जितने क्लिक्स हुए उतना चार्ज हु इंप्रेशन से इस वक्त फर्क नहीं पड़ा तो इस वजह से हमारा स्पेंड जो है वो इसमें बहुत कम है क्लिक्स की वजह से जबकि देखा जाए तो सेल्स जो है वो हमें अच्छी मिल गई है इसके मुकाबले में अब हम यहां देखते हैं कि हमें सेल्स मिली है 11 इसमें हमने यह करना है कि अब हम यह देखते हैं आगे कि हमारे पास इसका टोटल रिटर्न जो और एडवरटाइजिंग स्पेंड है वो 3 3.33 आ रहा है ठीक है एक कोस हमारा ऑलरेडी हमें बता रहा है कि हम इसमें 5 पर प्रॉफिट में थे टोटल हमें 11 ऑर्डर्स इससे मिले हैं और यूनिट्स भी बता रही है 12 यूनिट्स हमने बेचे ठीक है नेक्सस के अंदर यूनिट्स बता रहा है तो यह हमारे सामने सब चीजें आ रही है टोटल कन्वर्जन रेट हमारे पास आ रहा है 70 का 20 पर तो इसका कन्वर्जन रेट बेसिकली हाई था यानी कि जितने क्लिक्स लग रहे थे उसके ऊपर सेल्स जो है वो हमें कंपैरेटिव ऊपर और ऊपर के दो से ज्यादा मिली है तोय ये चीज भी बहुत हमारे लिए समझना इंपोर्टेंट है तो मजीद इसे कंटिन्यू करते हैं हम और इसमें अब एक कीवर्ड हमारे सामने यहां पर है यह बता रहा है कि जी इसमें अब आप आपको देखना यह है कि इसमें कितने एड्स पेंड लगे हैं आपके अगर यहां पर एक इंप्रेशन एक क्लिक है और उसके ऊपर एक एक डॉलर्स ही है तो हमें इसको और टाइम दे सकते हैं हम इसे और या तो बेसिकली इसका रीजन इंप्रेशंस ना आने का ये होता है कि आपके जो सजेस्टेड बिड है वो बढ़ गया है पे तो अगर फॉर एग्जांपल इसका सीपीसी अभी जो आपको दिखा रहा है $ 13 सेंटस है हो सकता है कि आपका कैंपेन के अंदर इस कीवर्ड का सजेस्टेड बिट जो है हो वो कम हो वो हो सकता है 50 60 सेंट्स हो तो अगर वो इतना कम होगा तो सीटीआर हो गया नीचे के दोनों पेज पे भी एक एक के ऊपर एक इंप्रेशन के ऊपर एक क्लिक लग जाना एक बड़ी बात होती है जबकि इसका मतलब कि मुझे इसका सीपीसी बढ़ाना चाहिए जो बिड रेट है पर क्लिक का वो मुझे लाजमी बढ़ाना चाहिए क्योंकि इसके ऊपर मुझे सीटीआर बेहतर मिलने के चांसेस हैं तो यह चीज हमें देखनी जरूरी होती है यानी कि यह वाले जो कीवर्ड्स हैं वो परफॉर्म उम्मीद है यानी कि ऐसा नजर आ रहा है कि वो बेहतर परफॉर्म करेंगे कंपैरेटिव तो इसको डेफिनेटली टेस्ट करना चाहिए इसका बिड रेट बढ़ा के अच्छा अब आ जाते हैं कि यह तो हो गई थी कि अच्छी बात कैसे निकालनी है अब फिर हम इसको भी देख लेते थोड़ा सा कि इसके 2600 2300 इंप्रेशन आ रहे हैं और 6 इसके ऊप क्लिक्स लगे और इसका खर्च जो आया है जो हमें इस वक्त सीटीआर इसका 2.53 है जो कि बहुत अच्छा कहलाएगा ठीक है $7 टोटल हमारा खर्च हुआ है और सिर्फ 0 की सेल्स हमें मिली है यानी कि आठ ऑर्डर मिले है 55 पर जो है ये एकस खा गया है हमारा तो हमारा ड पेंड इसके ऊपर ज्यादा हुआ है और हमें सेल्स कंपैरेटिव नहीं मिली है कुछ मुनासिब तो हमें यह कीवर्ड जो है वो डेफिनेटली एक दफा फाइनल चेक कैंपेन से करना होगा और जैसे हमने ऊपर वाले को हाईलाइट किया था इसको भी मैं हाईलाइट करूंगा मैं से रिमूव करूंगा अल्टीमेटली आप यह भी चाहे तो कर सकते हैं कि आप ऐड स्पेंड वाला यहां पे फिल्टर लगाए और उसको कॉलम को डिसेंडिंग ऑर्डर में कर दें ताकि जो स्पेंड वाले हाईएस्ट स्पेंड है वो ऊपर आ जाए मैंने ऐसा किया नहीं था लेकिन आप कर सकते हैं तो एक ये चीज हो गई अब इसी तरह ये सारे स्पेंड्स आपके छोटे-छोटे आ रहे हैं यानी कि इसमें कोई खास ज्यादा वो नहीं है लेकिन आपको ये देखना होगा कि क्या इसमें सेल्स है यहां पे ऑर्डर्स हैं तो ऑर्डर्स नहीं है तो अगर तो ऑर्डर्स नहीं है तो फिर यह आपको देख सोचना होगा कि क्या आप इसे रखना चाहते हैं आगे मजीद या नहीं अगर इंप्रेशंस कम है और यह देखें कि सीटीआर ज्यादा है यानी कि इसका 22 पर सीटीआर आ रहा है इसका 5.4 पर सीटीआर आ रहा है तो हो सकता है कि अ ज्यादा चांसेस है कि आपका बिड रेट सॉरी आपका प्रोडक्ट का प्राइस या प्रोडक्ट जो है कस्टमर को पसंद नहीं आए किसी वजह से हो सकता है उस वक्त आपका प्रोडक्ट का प्राइस कंपेरटिवली बहुत ज्यादा हो दूसरी मार्केट के मुकाबले में हो सकता है और एक और चीज ये हो सकती है कि कस्टमर को वो प्रोडक्ट नहीं चाहिए कस्टमर ने सिर्फ क्लिक किया आके देखा कि अच्छा चलो यह देख लेते हैं लेकिन एंड ऑफ द डे ही डन लाइक इट तो उसने परचेस नहीं किया अच्छा जहां पर इंप्रेशंस ही बिल्कुल कम है तो फिर मैं चाहूं कि इंप्रेशंस बढ़ाए जाए इंप्रेशंस कैसे बढ़ाएंगे आप अपना बिड रेट बढ़ाएंगे बिड रेट अगर कम है तो आपको व बढ़ाना होगा और जब आप उसे बढ़ाएंगे तो अल्टीमेटली आपके इंप्रेशंस बढ़ना शुरू हो जाएंगे क्योंकि आप बिडिंग के अंदर विन करना शुरू कर जाएंगे ठीक है तो यह चीज है इसमें 22 पर जो है वह सीटीआर आ रहा है मेरे पास तो मैंने इसे यहां पे अब आप इसको चाहे तो दूसरे कलर से हाईलाइट करते अगर यह अजमन करनी है फॉर एग्जांपल कि मैंने मैं यह देखना चाहता हूं कि अगर मैं इसका बिट रेट बढ़ा के इसको चलाऊंगा तो मैं इसको दूसरे कलर से हाईलाइट कर दिया कि मुझे इसका इसके बारे में क्या करना है पीपीसी में जाके ठीक है अच्छा इसी तरह इसमें भी एटली वही पोजीशन है सिर्फ 20 इसके इंप्रेशन लगे हैं टू क्लिक्स है 10 पर इसका सीटीआर है कोई सेल्स इसके अंदर नहीं है तो इसको भी हमें जो है वो बेसिकली बढ़ाना चाहिए इसको हम देख लेते हैं इसका 11 पर है इसको भी बढ़ाना चाहिए तो ये चीजें ऐसी है कि जिसको आपको थोड़ा सा यह देखना होगा कि ये कीवर्ड्स को हमें बढ़ाना होगा अच्छा कुछ कीवर्ड्स ऐसे भी होते हैं जिसकी ओवरऑल सर्च वॉल्यूम ही कम होता है अगर वो कम ही है तो फिर तो आप बट बढ़ा भी लेंगे तब भी आपका जो है वो कोई फायदा नजर आपको नहीं आएगा तो आपको यह भी पता होना चाहिए कि क्या वो कीवर्ड वाकई में हाई सर्च वॉल्यूम है हाई ना भी हो लेकिन इतने भी हो कि कम से कम आपको पता हो जैसे हम पीएलडीएम कीवर्ड्स देखते हैं प्राइवेट लेवल ड्रॉपशिपिंग में कीवर्ड हम निकालते हैं किसी लो उसका 500 अगर उसका सर्च वॉल्यूम है 300 सर्च वॉल्यूम है तो हम कहते हैं कि ठीक है दिन का एक दो कस्टमर तो आ रहा है य 10 कस्टमर तो आ रहा है फॉर एग्जांपल अगर 300 है तो तो ये अशन हम लेके फिर उसमें चल रहे होते हैं 10 के अंदर से अगर वो हमें दो तीन सेल जनरेट कर दे तो ट्स मोर देन एनफ यह वो वाले सारे के सारे ऐसे ही है जिसको मैं चाहूंगा कि हम इसे इसकी बेडिंग्स को चेक करें और इसके सर्च वॉल्यूम को चेक करें इसमें इनफैक्ट जो है वो आपको इ दिखा रहा है इसका मतलब इसमें आपको सेल्स भी मिली है अभी आप देखें कि आपको ये 14 इंप्रेशन सिर्फ पड़े हैं चार क्लिक्स पड़े हैं जिसके अंदर सिर्फ इसका 81 सेंट्स इसका सीपीसी था टोटल स्पेंड जो हुआ वो $325 सेंटस था और सेल ने जनरेट कर दी $7 की और अल्टीमेटली इसका जो सी कोस था वो % आ गया यानी कि बहुत कम 35 अगर मेरा टोटल मार्जिन था तो ब्रेक इवन निकाल दें उसमें से तो क्या बचा के पास तकरीबन 23 पर प्रॉफिट फिर भी मुझे बच गया तो यह एक इंपॉर्टेंट फैक्टर है जिसको आपने ख्याल रखना है और इसी तरह आपने रिव्यू करने हैं कैसे आप नॉन परफॉर्मिंग एडस जो है वो सॉरी नॉन परफॉर्मिंग कीवर्ड्स जो है इसमें से रिमूव करेंगे कन्वर्जन रेट आपका 50 पर तो ये अब ये टाइम टेकिंग टास्क है बहुत सारे कीवर्ड्स होते हैं ऑफकोर्स और आप कहेंगे कि थोड़ा सा बाज औकात बोरिंग भी हो जाता है कुछ लोगों के लिए लेकिन एंड ऑफ द डे दिस इज बिजनेस आपको करना जरूरी भी होता है क्योंकि अगर आप नहीं करेंगे तो ये अल्टीमेटली आपको बहुत ज्यादा नुकसान देगा amazon2 पर के करीब हो गया है और इसका मतलब ये हमें नुकसान दे रहा है तो डेफिनेटली मैं इसको एक दफा फाइनल चेक करके रिमूव करना चाहूंगा और मैं इसे येलो हाईलाइट कर देता हूं ठीक हो गया अब हमने जो है वो और देखने है चीजें जो एक कोस्ट जिनके 0 पर पे है उनको भी देखें वही वाली बात है कि इसको इंप्रेशन इसके कम है अच्छा अब ये 28 पर इसका एको सा आ रहा है ठीक है इस कीवर्ड का इसमें इंप्रेशंस कम है क्लिक्स जो है वो ज्यादा है सीटीआर इसका हाई है इसको भी आपने ये देखना होगा इसका सीपीसी भी हाई है इसका मतलब देखने से यह नजर आ रहा है कि यह कीवर्ड जो है इसका सर्च वॉल्यूम अच्छा होगा क्योंकि इसका सीपीसी कंपैरेटिव हाई है दूसरों के मुकाबले में जितना हाई वॉल्यूम या जितना कंपेरटिवली ऊपर तो इसका मतलब यह एक अच्छा कीवर्ड होगा तो हमें जरूर देखना चाहिए क्योंकि इसके ऊपर कन्वर्जन जो जो सीटीआर जो हमें मिला है वो बेहतर है वो वो % के करीब है तो इसका मतलब मैं जरूर चाहूंगा कि इसका मुझे इंप्रेशन इसके ज्यादा मिले और इसके ऊपर क्लिक्स आएंगे तो फिर हमें कन्वर्जन भी मिलेगी अभी हमारे पास दो ऑर्डर है सिर्फ इसका इसका फिर भी 28 पर आ रहा है जोक अभी भी मुझे प्रॉफिटेबल रख रहा हैय तो मैं जरूर इसको तो डेफिनेटली आपको जरूरत है कि आप इसे इंप्रूव करें इसको एनहांस करें तो यह एक ओवरऑल पिक्चर थी जो मैं देना चाहता था य आप कंटिन्यू करेंगे मेरे पास बहुत लंबी लिस्ट है तो मैं जाहिर सी बात हैय देख सकता हूं आप बिल्कुल यह चीजें निकाल के ग्रुप में पूछ भी सकते हैं अगर आपको समझ बिल्कुल नहीं आ रहा कोई स्पेसिफिक कीवर्ड की अगर कोई रॉ आपको समझ में नहीं आ रही उसकी इंफॉर्मेशन तो प्लीज उसका स्क्रीनशॉट ले बेशक कीवर्ड हाइड कर द और फिर उसे ग्रुप में पोस्ट कर दें ताकि मैं या और लोग जो है व आपको उसमें असिस्ट कर पाएंगे अच्छा अब बात करते हैं हम एडवरटाइजिंग डैशबोर्ड की इसमें यहां पर आपके पास लेफ्ट साइड प ऑप्शन है एडवरटाइजिंग सेंटर में जब आप इसमें आएंगे तो यह भी आपको डिफॉल्ट 30 डेज दिखाता है मैंने थोड़ा सा इसके दिन ज्यादा कर दिए ताकि हमें डाटा कुछ नजर आए तो वैसे तो इसके अंदर इस अकाउंट के ऊपर बहुत ज्यादा पीपीसी हुई हुई नहीं है इसलिए आपको बहुत ज्यादा डाटा नजर नहीं आएगा बट ठीक है फिर भी आप ये देख सकते हो कि इसमें हो क्या रहा है तो लूज मैच के ऊपर अब देखें ये टारगेट्स बेसिकली बता रहा है लूज मैच कंप कंप्लीमेंट सब्सीट्यूट्स क्लोज मैच ये जो कीवर्ड के टाइप्स होते हैं हमारे पास हम उसकी बिना पे ऑटो कैंपेन लगाते हैं तो यह ऑटो कैंपेन्स लगी हुई थी और इसी तरह लूज मैच के ऊपर तकरीबन ये $900 की सेल्स इसने जनरेट कर दी है जो कि बहुत अच्छी साबित हुई है ठीक है तो ये आपको इससे फायदा क्या मिल रहा है आपको यह समझ में आ रहा है कि जनाब अगर मैं लूज मैच के ऊपर लगाता हूं और कीवर्ड्स कोई भी मतलब ये लूज मैच क्या होता है बहुत ज्यादा क्लोज मैचिंग नहीं होती तो ये लूज मैच होता है इसके अंदर इसी तरीके से डिफरेंट किस्म के मैचेस के अंदर आपको सेल्स नजर आ रही हैं जो कि पीरियड के हिसाब से हैं और आप इसको देखें कि आपको कौन सा ऐड कितनी ज्यादा सेल्स दे रहा है ठीक है ये एक है इस इसके बाद आपके पास हिस्टोरिकल परफॉर्मेंस है इसमें अभी हमारे पास कोई डाटा नहीं है लेकिन ये नॉर्मली आपको सेल्स स्पेंड और परफॉर्मेंस मैट्रिक्स दिखाता है और वो भी बाकायदा ग्राफ्स की शक्ल में जो कि बहुत अच्छी बात है अच्छा अब हम हैं एडवर्टाइज डैशबोर्ड के ऊपर इसमें आप देखें तो आपको ये कुछ एडवरटाइजिंग की सेल्स दिखा रहा है हमें जो हमारे एक अकाउंट है जिसके अंदर ये काम चल रहा है सारा और इससे फायदा क्या हो रहा है कि अब ये देखें आपको लास्ट 30 डेज का डेटा है हम इसको सॉरी ये लास्ट सेवन डेज का डटा है आप इसको अगर 60 डेज पे करते हैं तो ये 60 डेज का भी आपको डाटा दिखा देगा अगर अवेलेबल हुआ तो बिल्कुल जनाब तो यह बता रहा है जनाब आपको 9000 का प्रॉफिट हुआ है पिछले 60 डेज के अंदर जस्ट एड्स रन करके इवन दो कि मैं कहता हूं कि हम बहुत ज्यादा एड्स रन नहीं करते लेकिन फिर भी हम कहीं ना कहीं एड्स चलाते हैं और यह उसी का बेसिकली आपको रिजल्ट नजर आ रहा है तो अब ये आपको बता रहा है कि जनाब ऐड की सेल्स कितनी हुई है इसके अंदर $97 इसके अंदर टोटल हुई हुई है और इसके अलावा एडवर्टाइज कॉस्ट आपकी लगी है $100 की ठीक है ये बेसिकली 9000 प्रॉफिट ओवरऑल बता रहे है सिर्फ एड्स की तरफ से नहीं बता रहा ठीक है ये ऑर्गेनाइज ऑर्गेनिक सेल्स है 19998 यानी कि $200 की ठीक है टोटल सेल्स हमें दिखा रहा है 2160 2100 21600 की जिसके अंदर 1660 इसने ये वाले भी शामिल कर दिए हैं तो ये 1600 के यह है और ऑर्गेनिक 20000 की ये टोटल मिला के आपका $600 बन गया ठीक है एकस आपका आ रहा है % और टा कोस आपका आ रहा है 54 पर एडवर्टाइज इंग कॉस्ट आपकी ये थी और सीवीआर आपका इसके अंदर कन्वर्जन और ये क्लिक थ थ्रू रेट्स है ये भी आपको यहां पे नजर आ रहे हैं तो ये आपको डटा एनालिसिस करने की हद से है कि आप ये सारी चीजें आपको amazon2 ल की तो ये जो टाइप्स हैं जो कीवर्ड के मैच टाइप्स होते हैं ब्रॉड की केस क्लोज मैच ये जैसे बॉल पेन है तो बॉल पेन की जगह किसी ने पॉइंटर लिखा है या कलर पेन लिखा है या जस्ट पेन लिखा है या ब्लू पेन है या उसमें से जो भी लूज मैच होगा वह पेन के साथ कनेक्ट हो रहा होगा या कहीं ना कहीं मैच बन रहा होगा थोड़ा बहुत भी कनेक्शन बन रहा होगा वो उसके ऊपर सेल्स में डाल देगा ये सारी चीजों के ऊपर ही आपको सेल्स जनरेट हुई भी है और ये आपको बता रहे है कि कौन सा कितना ज्यादा है सबसे ज्यादा हाई परफॉर्मिंग इस वक्त है क्लोज मैच जो सबसे ऊपर आ रहा है सबसे ज्यादा सेल्स लेकर आया उसके बाद लूज मैच है अब आपको यह देखना है कि ये सेल्स के जनरेट करने के बाद आपको प्रॉफिट कितना हुआ वो आपको क्रॉस चेक करना पड़ता है जब आप क्रॉस चेक करते हो तो आपको अंदाजा हो जाता है कि अच्छा जी ये हमें सेल्स इसकी मिली है ये आपका हिस्टोरिक ल परफॉर्मेंस डाटा है इसके अंदर आपको देखें ये आपको ग्राफ दिखा रहा है अभी फिलहाल दो ही हैं क्योंकि मेरे ख्याल से ये दो पीरियड के 60 डेज की हम बात करें तो 60 डेज के अंदर है या जो भी है खैर तो अब क्या हो रहा है कि इसके अंदर नहीं 60 डेज से तो काफी ज्यादा ये पुराना यहां पर भी है तो इसके अंदर पहले हमारी ये ऑर्गेनिक सेल्स थी फिर उसके बाद ये ऑर्गेनिक सेल्स हमारी बढ़ के $200 पे गई हुई है इस महीने पिछले महीने जो भी पिछला डाटा था उसके अंदर सेल्स कम थी तो ये हमारी सेल्स बढी है और अभी इसके अंदर वो दिखा रहा है कि $100 की ये सेल है इसके बाद ऑर्डर्स और परफॉर्मेंस मैट्रिक्स हैं इसके बाद एवरेज ऑर्डर वैल्यू भी है ये सारा डाटा आपकी एनालिसिस के लिए है तो इसको बेस्ट एनालाइज आपने करना होता है ताकि आप उसके ऊपर मजीद जहां पर इंप्रोवाइज करने की जरूरत है वो आप कर सक ठीक है अब देखें ये ओवरऑल डेटा आपको ये भी बता रहा है इसके अंदर ड सेल्स कितनी हुई है ऑर्गेनिक टोटल एक स्टा कोस ये सब चीजें भी इसके अंदर आ रही है अब खैर मैं एडवर्टाइज का गुरु तो नहीं हूं कि आपको एक-एक चीज इंडिविजुअल लेवल पे बता सकू थोड़ा बहुत मैं पीपीसी जानता हूं ए बिल्कुल हम करते भी हैं और ये सारा हमने इस तरीके से किया भी है तो हमें अलबत्ता फायदा वो देता है तो नॉर्मली मैं कीवर्ड बहुत ज्यादा इंडिविजुअल कीवर्ड को सेलेक्ट करके नहीं जा रहा होता मैं ऑटो के ऊपर ज्यादा कैंपेन चलाता हूं ऑटो के ऊपर कैंपेन चलाने से ये होता है कि हम कहते हैं कि अच्छा अच्छ लूज मैच के ऊपर या क्लोज मैच के ऊपर ऑटो कैंपेन चलाओ और उसको छोड़ दो उसको बजट दे फ $ पर डे का और उसको छोड़ दें कुछ लाइक दो हफ्ते तीन हफ्ते के लिए और फिर देखें वो क्या परफॉर्म करता है क्योंकि आपको टाइम भी देना पड़ेगा उ उस दिनों में उतने दिनों में आपको बजट स्पेंड करना पड़ता है और आपको देखना पड़ता है बाज औकात कुछ ऐसी प्रोडक्ट्स होती हैं जिसका जिसके बारे में आपको नहीं पता होता कि वो कीवर्ड्स आपके उसके क्या हैं य केन कीवर्ड्स के ऊपर आपको टारगेट करना चाहिए आप उसको ऑटो पे करके छोड़ देते हो इसका मतलब amazononline.in बाद है हमारे पास एनालिटिक्स सेलर एडवरटाइजिंग सेंटर में हम ये भी क्विकली एक दफा देख लेते हैं कि इसके अंदर हमारे पास क्या-क्या चीजें हैं ठीक है यह हमारे कैंपेन और सारा इसमें डाटा आ रहा है फिल्टर सप्लाई करने के लिए है मैं फिलहाल ये फिल्टर सप्लाई नहीं कर रहा मैं आपको सिर्फ समझाने की कोशिश कर रहा हूं ये देखें पहली है कैच ऑल प्रोडक्ट्स यानी कि हमारी सारी प्रोडक्ट्स इसके अंदर आ रही होंगी और हमने इसका बजट रखा हुआ है $10 का फिक्स बिड्स हैं ठीक है और इसके अंदर देखें सेल्स कितनी लाया $15 की टोटल सेवन ऑर्डर्स अभी तक लाया है ये ये आ रहा डाटा आपका पिछले लास्ट से डेज का मेरे पास तो अगर मैं इसको लास्ट 30 डेज करके ट्राई करता हूं तो शायद यह डिफरेंट हो जाएगा देखें लास्ट 30 डेज के अंदर यह लेकर आया 967 968 968 की सेल्स लेकर आया मेरे पास ठीक है और टोटल क्लिक्स 963 थे स्पेंड हुआ है $7 लेकिन उसके अगेंस्ट में सेल्स लेकर आया है $68 की जो कि बहुत अच्छी बात है और $1 पर डे का हमारा बजट था इसका और इसके अंदर आपके पास देखें अ सीपीसी भी कॉस्ट पर क्लिक आपकी सिर्फ फव सेंट्स की है क्योंकि हमारी मैक्सिमम बिड वही लगी हुई थी और कन्वर्जन है 24 से 24.2 पर का अ सीटीआर है बेसिकली क्लिक थ्रू रेट और फिर उसके ऊपर कन्वर्जन लगा हुआ है 457 का तो ये एक बहुत अच्छी चीज होती है जिसको आपको डेफिनेटली करना चाहिए अपने amazonbusiness.in ठीक है जनाब तो यह इस तरीके से आपकी सारी चीजें मुकम्मल होती है आपको साइन अप करने के लिए a को एक लिंक हमारी तरफ से मिलेगा . पके या hp.org आप यहां से जाइए इन लिंक से और हफा 20 का मैंने आपको कूपन दिया था वो कूपन से आप जाके यह काम कर सकते हैं साइन अप कर सकते हैं और उससे आपको 20 पर का डिस्काउंट भी मिल जाएगा उम्मीद है यह कोर्स आपको बहुत ज्यादा पसंद आया होगा इससे फायदा यह होता है कि आप अ चीजों को मैनेज कर सकते हैं अपने बिजनेस के अंदर बाज औकात स्पेशली रीइंबर्समेंट वाला पार्ट जो है उससे फायदा ये हो रहा है कि आप रीइंबर्समेंट कर सकेंगे अपने वो पैसे निकलवा सकेंगे amazon-cognito-identity-js हैं उसको जरूर देखें वहां से आपको यह अगर आपको खुद ही नहीं पता पीपीसी के बारे में तो वो जरूर देखें पहले तो उसको स्टडी करें उसके एक डिटेल ओवरव्यू है वो वो तो इंतहा जरूरी है पीपीसी से होता क्या है कि आप पेपर क्लिक एड्स चलाते हैं amazononline.in अ इसके अंदर पीपीसी में आपने उनको बताना है कि जी पीपीसी मैनेजमेंट कंपनीज होती हैं हम उनको हायर करेंगे हम इसको मैनेज करेंगे या ना कहे हायर का आप ये कह द कि जी हम मैनेज करेंगे नॉर्मली इसकी 10 पर फी होती है वो हम आपको वेव ऑफ कर देंगे यानी कि अगर कोई कंपनी या कोई बंदा आपके लिए पीपीसी मैनेज कर रहा है तो वो आपसे चार्ज करेगा राइट हो सकता है वो आपसे कोई फिक्स फी ले रहा हो महीने की 400 ले रहा हो फॉर एग्जांपल $200 ले रहा हो $ ले डिपेंड करता है एक्सपीरियंस पे और कितना वेल नोन है अक्सर यह भी करते हैं कि वह आपके पीपीसी के बजट का 10 पर या मिनिमम को चार्ज कर रहे होते हैं तो आप यह भी कह सकते हैं कि जी 10 पर इसकी फी है और इस 10 पर फी को हम वेव ऑफ कर देंगे हम आपसे वह चार्ज नहीं करेंगे जो बजट स्पेंड होगा वही चार्ज करेंगे तो पीपीसी की जो 10 पर वाली जो बात है यह अट्रैक्ट करती है ब्रांड्स को कि अच्छा जी आप यह वाला एक्सपेंस भी आप कर रहे हैं या एटलीस्ट आपने वो फी जो है वो वेव ऑफ कर दी है ठीक है तो पीपीसी के बारे में उन्हें समझाएं उसके क्या फायदे हैं डेली बजट जो है वह तकरीबन जो मैं सजेस्ट करता हूं वो $20 $20 होना चाहिए और यह तकरीबन अगर दो-तीन प्रोडक्ट्स पे आप चला रहे हैं तो इनफ है लेकिन ऑफकोर्स जितना गुड़ डाले उतना मीठा वाली बात होती है इनिशियल जो ऑटो पे कैंपेन चलाएंगे आप बाद में हम उसके अंदर से कुछ कीवर्ड्स को शॉर्टलिस्ट करते हैं कुछ ऐसी ऑटो कैंपेन्स में हम चलाते हैं जो कि कंटीन्यूअस लॉन्ग टर्म चलती रहती हैं जिसका मिनिमम सीपीसी जो है वो हम बहुत कम कर देते हैं 5 10 सेंट करके लगा के उसमें सारी प्रोडक्ट डाल के छोड़ देते हैं वो अलग चलती रहती है उससे भी बड़ी सेल्स आती है तो वो एक अलग चीज है उसको भी पढ़ना है वो भी वीएससी में मौजूद है लेकिन यह पीपीसी की जो वैल्यू एडिशन है इसको जरूर एक्सप्लेन करें जरूर बताएं ब्रांड को इसके बारे में कि आप इसे कैसे लेके चलेंगे तो वावा कहता है कि जनाब ग्लोबली टॉप 3 पर जो सबसे बड़े ग्लोबल है यह आसानी पैदा करने की कोशिश कर रहा है कि इनके जो रीइंबर्समेंट्स हैं जो एनालिटिक्स जो बहुत डिटेल एनालिटिक्स हैं ये उनको भी फाइंड आउट कर र है तो इससे फायदा यह हो रहा है कि व जो जो टॉप के 3 पर सेलर्स हैं ग्लोबल जा रही होती है बहुत सारी शिपमेंट्स लॉस हो रही होती है बहुत सारी शिपमेंट्स अ बहुत सारी एफबीए फुलफिलमेंट वापस आ रही होती है डैमेजेस वगैरह वगैरह वगैरह इन वजू हात की वजह से ये एक-एक चीज को वो छोटी-छोटी टाइनी डिटेल्स को ट्रैक नहीं कर पाते तो इनके लाजमी कोई सॉफ्टवेयर चाहिए जो यह टाइनी डिटेल्स को ट्रैक करे और वावा यह बेसिकली सहूल दे रहा है आपको कि अगर वो जो टाइनी डिटेल्स के अंदर आपके पास नुकसा हो रहे हैं छोटे-छोटे जो आपको पता नहीं होता ये उनको फिगर आउट करने की कोशिश करता है और और सबसे अच्छी बात यह है कि यह ऑटोमेटेड है और amazononline.in प्रॉफिट एनालिटिक्स ये क्लेम करते हैं कि बहुत से ज्यादा ज्यादा टाइनी डिटेल के साथ चल रहा होता है यानी कि एक्यूरेसी कैलकुलेट करते हैं amazonflex.in ये एक प्रोडक्ट अगर आप बेच रहे हैं amazon2 कैलकुलेट कर लिया आपको ये भी देखना पड़ता है कि जनाब कितना कस्टमर उसके ऊपर आ रहा है किस स्टेट से आ रहा है किन टाइमिंग्स के अंदर आ रहा है ये तमाम डिटेल्स भी आपको बहुत ज्यादा हेल्प करती हैं समझने में एनालाइज करने में और डिसीजन लेने में कि अच्छा जी आगे मुझे इस आइटम की इन्वेंटरी और भेजनी है या नहीं भेजनी और अगर भेजनी है तो कितने यूनिट्स की भेजनी है कितना पैसा मैं और इन्वेस्ट करूंगा इस प्रोडक्ट के ऊपर ताकि मेरा आगे मजीद बेहतर से बेहतर मुनाफा बने ये इंपॉर्टेंस आपको मिलेगी एस केयू परफॉर्मेंस से इसके अलावा जनाब इसके पास है ऑपरेशन सेंटर में ये कहते हैं कि आपको डेली बेसिस के डेली सेल्स का डाटा नजर आ रहा है जिसमें कहता है इ एनालिटिक्स हेल्प्स यू इजली विजुलाइज योर डेली सेल्स एडवरटाइजिंग एंड प्रॉफिट डाटा यानी कि आपको इनका जो प्रॉफिट का डाटा है और वो बड़ा एक्यूरेसी के साथ है मैंने पहले ही बताया एडवर्टाइज ंग यानी कि अगर आप पीपीसी चला रहे हैं तो ये उसको भी मैनेज कर रहा है और उसकी सारी कैलकुलेशंस भी आपको लाके बताता है अच्छी बात यह है मैंने अपनी वीडियोस के अंदर एक्सप्लेन भी किया है बाकायदा स्क्रीन के ऊपर दिखा के कि कैसे इसके प्रॉफिट एनालिटिक्स के अंदर से एडवर्टाइज का डाटा आ रहा है और एडवर्टाइज से यह भी बताता है कि कौन सी कैंपेन से आपको मुनाफा मिल रहा है या कौन सी कैंपेन मुनाफा बख नहीं है इसी तरह ये बताता है आपको टॉप एसेंस और एसेंस सेगमेंट सेगमेंटेशन इसका मतलब यह है कि इजली आइडेंटिफिकेशन जो होती हैं वो बेसिकली आपको नुकसान दे रही होती है तो फॉर एग्जांपल अगर ये प्रोडक्ट आपका प्रॉफिट बना रहा है और हो सकता है कि यह प्रोडक्ट आपको नुकसान दे रहा हो तो इस तरह के प्रोडक्ट्स में आपको आइडेंटिफिकेशन का मुनाफा भी खा जाएगी तो यह आपके लिए ज्यादा डैमेज करेगा तो इसलिए बेहतर है कि लूजर्स को हटाएं और जो विनर्स हैं उनको और ज्यादा ले ऊपर लेकर आए उन विनर्स की री स्टॉकिंग और करें ठीक हो गया एसके परफॉर्मेंस मैंने आपको समझा दिया अब देखें इसके अंदर ये कहता है कि सेल्स एंड प्रॉफिट एनालिटिक्स ट्रैफिक भी बता रहा है आपको कि कैसे आ रहा है की अ परफॉर्मेंस मेट्रिक्स है इन्वेंटरी रीइंबर्समेंट्स और रिफंड्स हैं ये तमाम चीजें आपको ए यू लेवल के ऊपर भी बता रहे हैं कि उसके जो रिफंड हुए हैं वो कितने हुए हैं कितने लोग अगर फॉर एग्जांपल आप ये प्रोडक्ट सेल कर जैसे मैंने पहले बताया ये सेल कर रहे लेकिन अगर इस ये मुनाफा बख भी है लेकिन अगर इसके अंदर रिटर्न्स बहुत आ रहे हैं कस्टमर्स कह रहे हैं कि जी ये डैमेज आता है या इसका डब्बा खराब आता है डैमेज हुआ हुआ होता है तो इसका मतलब ये है कि आपको वो जरूरत है कि फिर या तो वो चीजों को फिक्स करें या फिर आप उनसे सप्लायर से अपने बात करें कि भाई ये हमारे मसलों को हम कैसे हल करेंगे क्योंकि अगर ये प्रोडक्ट पहुंचते पहुंचते डैमेज होता है खैर ये डैमेज होने वाला प्रोडक्ट नहीं है वैसे एग्जांपल दे रहा हूं तो अगर प्रोडक्ट पहुंचते पहुंचते ज्यादातर डैमेज हो रहा है तो फिर तो आप ऐसी प्रोडक्ट पे काम नहीं कर सकेंगे ना क्योंकि जो रिटर्न आ रहा है वो आपका मुनाफा खा जाता है तो इन चीजों की एनालिसिस बहुत ज्यादा जरूरी होती है और वह आपको वावा से मिल जाएगी इसके लिए मैंने आपको पहले ही बताया था 20 पर का कूपन मैंने अलाउ से एक्सक्लूसिव लिया हुआ है हुजैफा 20 आप अप्लाई करेंगे जब वावा की स्क्रीन प जाएंगे साइन अप करेंगे तो आप हुजैफा 20 आपने एंटर करना है और आपको 20 पर ऑफ मिल जाएगा लेकिन मेरे जो रेफरल लिंक है उससे जाना होगा आपको ठीक हो गया इसके बाद एडवरटाइजिंग सेंटर मैंने आपको पूरा डिटेल में समझाया हुआ है इस पूरे कोर्स के अंदर वो मौजूद है उसकी वीडियो जरूर जाके देखिएगा कि एडवर्टाइज ंग सेंटर कैसे काम करता है इसके अंदर ये आपको बता रहा है कि जनाब जनरेट यूनिक एंड कस्टमाइज रिपोर्ट्स अबाउट योर एेंस एंड एडवर्टाइज परफॉर्मेंस देयर एडवरटाइजिंग परफॉर्मेंस एंड एन एट्रिशन ब्रेक डाउन फॉर एवरी प्रोडक्ट यू आर एडवर्टाइज इंग एनालिटिक्स हाई एंड लोज हिस्टोरिकल परफॉर्मेंस डाटा तो अब कौन सा एसीन एडवर्टाइज के थ्रू कैसे परफॉर्मेंस दे रहा है यह भी आपको इससे पता चल रहा है ऑफकोर्स बाज औकात लोगों के लिए कॉम्प्लिकेट हो जाता है या बार-बार लॉगइन नहीं कर पाते अगर पाकिस्तान में बैठे हुए हैं तो तो आपके लिए आसानी हो जाएगी यह सॉफ्टवेयर से कि आप इसको पाकिस्तान से आईपी से बेशक लॉग इन करें और आपसे ये डाटा निकाल लें रीइंबर्समेंट मैं बड़ा डिटेल में समझा चुका हूं पूरे कोर्स के अंदर आगे तो आपने अगर वो वीडियोस नहीं देखी है तो जरूर देखिए और उसके अंदर हमने देखा है ये कहते हैं वावा प्रोवाइड्स रीइंबर्समेंट रिकवरी सर्विसेस फॉर 2000 प्लस कस्टमर्स यानी कि जो amazon2 प्लस कैटेगरी टाइम्स एट अ 50 पर चीपर रेट देन अवर कंपटीशन कहते हैं यह हमारे इनके कंपटीशन से आधे के मुकाबले में पैसे ले रहे हैं चार्ज कर रहे हैं जो भी चार्ज करते हैं ये 11 पर है इनकी फी और तकरीबन 2000 से ज्यादा कस्टमर्स को यह फुलफिल कर रहे हैं इस वक्त री रीइंबर्समेंट रिकवरी दे रहे हैं और 20 पर मोर क्लेम्म स्पेसिफिकली पता चला कि जी 26 से ज्यादा कैटेगरी हैं जिसके अंदर रीइंबर्समेंट होती है amazononline.in कैटेगरी याद नहीं रहेंगी क् जी डैमेज वेयरहाउस हुआ हुआ है वेयरहाउस डैमेज हुआ हुआ है तो मुझे मिलना चाहिए अगर कस्टमर की तरफ से डैमेज हुआ हुआ है तो मुझे मिलना चाहिए क्लेम उसका ये सारी चीजें वावा आपको ऑटोमेट कर देता है तो आपकी जिंदगी आसान हो जाती है और आके पैसे आपको मिल जाते हैं अच्छा जी इसके बाद है इन्वेंटरी मैनेजमेंट हमने पढ़ लिया है इसको बड़ा डिटेल के अंदर यह भी इसकी वीडियोस में बना चुका हूं तो उसको जरूर देखिएगा रिप्लेसमेंट फॉर कास्टिंग है इन्वेंटरी हेल्थ रिपोर्ट है और रिटर्न मैनेजमेंट है तो सेव आवर्स ऑफ एवरी सिंगल मंथ एंड इजली सलेट रिप्लेनिश तो सिम्युलेट का मतलब ये कि रिप्लेनिशमेंट वो बता देता है कि टली आपको कितनी रिप्ले रिप्लेनिशमेंट करने की जरूरत है बेस्ड ऑन आपकी जो करंट सेल्स है और इन्वेंटरी म मूवमेंट की प्रोसेसिंग है मार्केट प्लेस इंटीग्रेशन में आपको कहता है a वर्क्स ग्लोबली एंड सपोर्ट्स ऑल amazonbusiness.in प्राइस मॉनिटरिंग आपको कैसे करनी है आपको समझना चाहिए कि अगर आप रात को सो रहे हैं और उस वक्त बाय बॉक्स कोई और लिए बैठा है तो आपको वो सेल्स नहीं मिल रही है जाहिर सी बात है वो अगला बंदा कमा रहा है लेकिन फिलहाल हम भी कमाने बैठे हैं तो हमें वो बाय बॉक्स हासिल करना जरूरी है और इस लिहाज से हमारी प्राइस ऑटोमेशन होनी चाहिए प्राइस ऑटोमेशन के लिए रीप्राइसिंग के लिए बहुत सारे सॉफ्टवेयर्स हैं amazononline.in कर सकते हैं तो ऑफकोर्स वो एडवाइजेबल नहीं है कि हर पहले से आप उसके अंदर एंटर हो लेकिन अगर हुए हुए हैं एंटर पहले से और मौजूद हैं तो फिर आपके पास ये ऑप्शन होता है कि आप उस स्ट्रेटेजी के थ्रू उसको ऑटोमेट कर दें और फिर आप उससे उसके ऊपर काम करें और दोबारा से आपको बाय बॉक्स मिलना शुरू हो जाएगा तो जनाब ये ओवरऑल इसकी एक क्क ओवरव्यू था इस वीडियो के अंदर कि ववा आपको क्यों यूज करना चाहिए मैं क्यों रिकमेंड कर रहा हूं मुझे क्यों पसंद आया ये सॉफ्टवेयर दूसरी बात कि आपको अगर 20 पर इसका ऑफ चाहिए कोई भी इनिशियल प्लान ले ले $25 स्न का प्लान है उसके ऊपर 20 हुजैफा 20 आप कूपन अप्लाई करेंगे तो आपको 20 पर ऑफ मिल जाएगा यानी कि वो मंथली पे आपको $20 का मिलेगा वो इनिशियल तीन महीने के लिए है लेकिन आगे चलके इंशाल्लाह हम और कूपंस अरेंज कर लेंगे इनसे और कहीं ना कहीं मैं आपको और डिस्काउंट दिलवा दूंगा तो फिलहाल के लिए इसको साइन अप करें और इसको स्टडी करना शुरू करें अपने amazononline.in के साथ ताकि और लोगों को फायदा मिले क्योंकि अल्टीमेटली अगर उनकी रीइंबर्समेंट उनको वापस मिल रही है वो वाले पैसे तो कल को आपको बैठ के दुवाई देंगे वो भी आज हम बात कर रहे हैं एक ऐसे सॉफ्टवेयर की जो आपको मदद करता है amazononline.in अब आप कहते हैं जी मैं तो amazon2 भरोसा करता हूं सिस्टमैटिक तरीके से काम चल रहा है मुझे तो पैसे वापस मिल जाते हैं फॉरन यह बात ठीक है बट कहीं ना कहीं लैकिंग हो जाती है क्योंकि पल्ले साइड भी इंसान बैठे हैं उनका सिस्टम बेशक मौजूद है लेकिन उसके बावजूद कहीं-कहीं कुछ ऐसी पॉलिसीज इन्होंने बना रखी है जहां पे डिफरेंसेस आ जाते हैं और फिर वो आपके पैसे आपको नहीं मिलते जी हां मैं बात कर रहा हूं रीइंबर्समेंट्स की रीइंबर्समेंट्स जब ऐसी बहुत सारी रीइंबर्समेंट्स हैं जो आपको नहीं मिलती और आपको उसके बारे में पता भी नहीं होता अगर आप कहें कि जी मैंने कोई $55000 की इन्वेंटरी amazon2 स डेफिनेटली आप याद रखेंगे आप बार-बार उसको चेक करते रहेंगे और अगेन मेक श्यर करेंगे कि वो नुकसान से आप बचे या अगर खुदा खस्ता वो इन्वेंटरी लॉस हो गई तो आप amazon-in मेंट्स की बात आती है तब हम उन चीजों को मॉनिटर नहीं कर पाते क्योंकि हमारे पास ना वक्त नहीं होता और यह मसला हमें पेश आता है स्पेशली जब आपकी कोई आइटम ऐसी रिटर्न आई है जो कि amazononline.in बेसिकली नया है थोड़े अर से पुराना है लेकिन मेरी इनके साथ बात होती रही है हमने कोलबेट भी किया और हमने यह भी देखा कि हम इसको कैसे इस्तेमाल कर सकते हैं वावा का फायदा सबसे बड़ा इस वक्त ये है जो मैं समझता हूं को बहुत ज्यादा लोग और नहीं कर रहे हैं वो यह है कि ये खुद amazon2 कराता है वावा का सबसे बड़ा फायदा यह है कि चूंकि अब ये बड़े-बड़े सेलर्स के साथ भी काम कर रहा है इनके डेली कि डेली के सैकड़ों या हजारों में के केसेस ओपन भी हो रहे हैं और रिजॉल्व भी हो रहे हैं amazononline.in करें किसी तरीके से कि शायद कोई कहीं पे कोई डिस्काउंट मिल जाए बट जितना मुझे पता है जो इनके सिस्टम में इनकी वेबसाइट पे आ रहा है इसको साइन अप कर सकते हैं मैं स्क्रीन के ऊपर इस वक्त देखेंगे आप तो वावा की प्राइसिंग का पेज ओपन हुआ हुआ है इसकी प्राइसिंग है $25 पर मंथ से ये स्टार्ट होता है अब $25 पर मंथ वाला प्लान आप इसका बेशक साइन अप कर लें देखिए याद रखें रिइन्वेस्टमेंट के अलावा भी एक और चीज है जो है प्रॉफिट कैलकुलेशन आप प्राइसिंग और प्रॉफिट कैलकुलेशन प्राइस मॉनिटरिंग यह भी सर्विसेस आप इसकी यूज़ कर सकते हैं जो कि अल्टरनेट भी है दूसरे सॉफ्टवेयर भी मार्केट में मौजूद है मैं खुद भी काफी ज्यादा एडवोकेट करता हूं प्रमोट करता हूं दूसरे सॉफ्टवेयर को क्योंकि मुझे वो भी अच्छे लगते हैं बहरहाल यह नया सॉफ्टवेयर है इसको जरूर टेस्ट करें और इससे फायदा यह होगा कि आपको रीइंबर्समेंट का सिस्टम मिल रहा है $25 पर मंथ में यह आपको तकरीबन दे रहे हैं जी वेंडर अकाउंट दे रहे हैं अपना सेलर सेलर अकाउंट दे रहे हैं आपको इसके बाद एक्यूरेट सेल्स एंड प्रॉफिट एनालिसिस आपको दे रहे हैं एग्जीक्यूटिव डैशबोर्ड है एस केयू परफॉर्मेंस एनालिटिक्स है इसके अंदर इन्वेंटरी मैनेजमेंट है रिप्लेनिशमेंट फोरकास्टिंग है ठीक है और इसके अलावा रि इंबर्समेंट भी है तो ये तमाम चीजें इस बाकी सारे प्लांस में भी है जाहर सी बात है कुछ ना कुछ एडिशनल होगा उसके अंदर फिर वो उस हिसाब से आपको चार्ज करेंगे मैं आपको साइनअप की स्क्रीन भी दिखा देता हूं इसकी जैसे यहां पर आप स्टार्ट फ्री ट्रायल पे क्लिक करेंगे तो ये बेसिकली सेवन डेज का आपको फ्री ट्रायल देता है अब आपने यहां पर अपना ईमेल एड्रेस नेम वगैरह डालना है रेगुलर बेसिक सा फॉर्म है इसके अंदर आई एम अ सेलर पे आपने क्लिक करना है अब यहां पर देखें कि एंटर प्रोमो कोड का एक ऑप्शन है यहां आपने टाइप करना है जनाब हुजैफा 20 जब आप ये हुजैफा 20 टाइप करेंगे तो आपको इनके जो प्लान की फी है उसके ऊपर 20 पर ऑफ भी मिल जाएगा यानी कि $5 वाला प्लान आपको % डिस्काउंट के बाद $ पर मंथ में मिलेगा शुरू के थ्री मंथ्स की ये प्लान होता है आपको यानी कि डिस्काउंट थ्री मंथ्स के लिए आपने वो दोन चेक लगाने हैं और आपने क्रिएट अकाउंट प क्लिक कर देना है जब आप क्रिएट अकाउंट कर लेंगे तो फिर आपको इसकी एमडब्लूए कीज कनेक्ट करनी होंगी अपने काम करेगा अच्छा जनाब अब हम आ गए हैं डैशबोर्ड में और सबसे पहले आपके पास है स्टोर ओवरव्यू ठीक है तो स्टोर ओवरव्यू को हम कैसे देखेंगे यह आपके पास एक पूरा प्रॉपर स्टोर आ रहा है जो कि मेरा कनेक्टेड है इस सब सिस्टम में और आपको यह दिखा रहा है तकरीबन कितने दिन का पीरियड है सबसे पहले इंपॉर्टेंट यह है कि आप ये समझ लें कि कितने दिन का आप डाटा देख रहे हैं ये लास्ट 30 डेज के ऊपर इस वक्त लगा हुआ है तो लास्ट 30 का डाटा हमें यहां पे डिस्प्ले कर रहा है ठीक है अच्छा ये मुझे बता रहा है जनाब लास्ट 30 डेज में आपका प्रॉफिट हुआ है 826 अब इसकी क्या डिटेल्स हैं यहां राइट पे आपको डिटेल्स का एक बटन नजर आ रहा होगा जब आप उस परे क्लिक करेंगे तो आपको यह बताएगा कि 15000 का ग्रोस इसके अंदर प्रीवियस पीरियड के ऊपर $1000 हुआ था करंट पीरियड में आपका बेसिकली 11800 हुआ है तो वो बेसिकली 22 पर नीचे की तरफ है डाउन वर्ड्स है जो कि चल ठीक है होता रहता है तरह का है आरओ आई रिटर्न ऑन इन्वेस्टमेंट था जनाब 10.51 मार्जिन था पिछले उसमें अभी के उसमें है 4.56 और 8.25 मार्जिन है अब यानी कि एक बड़ा स्टोर है बड़े लेवल पे काम हो रहा है तो उसमें प्रॉफिट मार्जिन अच्छे बन रहे हैं लेकिन मतलब मार्जिन कम है रेशियो परसेंटेज में लेकिन वैसे ओवरऑल देखा जाए तो अच्छा प्रॉफिट बना रही है राइट साइड पे आपको दिखा रहा है जनाब टोटल सेल्स हो गई 2 लाख तकरीबन 60000 के करीब ये सेल्स है लास्ट 30 डेज की मुझे दिखा रहा है इसमें जब जब मैं सी डिटेल्स करता हूं तो ये बताता है उससे पिछले महीने में पिछले पीरियड में ये था 270000 इस वक्त है 260000 ठीक है एफबीए सेल्स है हमारी ये सारी एफबीएम सेल्स भी कुछ ना कुछ हमने इसके अंदर कर रखी है $30 की तो वो भी दिखा रहे है ऑर्गेनिक है सारा कुछ कोई एडवरटाइजिंग इसके अंदर नहीं है यहां पे दिखा रहा है डैश लगा हुआ है इसका मतलब एडवर्टाइज ंग सेल्स हमने कोई पीपीसी नहीं चलाई है ये बेसिकली बता रहा है ऑर्डर्स हमने किए हैं 840 ऑर्डर्स आए हुए हैं टोटल 8914 यूनिट्स यानी कि आइटम्स हमने बेच दिए ठीक है एवरेज ऑर्डर का अमाउंट है $32 28 स ये इ इस लेवल पे अब ये अकाउंट चल रहा है हमारा और टोटल सेल्स आपको नजर आ गई मेरी जनाब 2 लाख 60000 के करीब अच्छा अब इसके अंदर से एक्सपेंसेस निकाल लिए हमने एक्सपेंसेस कितने हैं 2 48000 के करीब क्योंकि हमने देखा ना कि प्रॉफिट 86 है तो ये 2 60 में से 11000 हमने प्रॉफिट के अलग कर दिए तो तकरीबन उतना ही पैसा आएगा ना जो 24800 जो के बेसिकली आपका एक्सपेंस है एक्सपेंस के अंदर कॉस्ट ऑफ गुड सोल्ड भी है एक्सपेंस के अंदर आपके दूसरे लवाजमा amazononline.in रेफरल फी तकरीबन 15.5 टू एवरेज पर के हिसाब से चार्ज हुई हुई है $ 38000 प्लस में ठीक है स्टोरेज फी इसके ऊपर लगी है $76 की लॉन्ग टर्म स्टोरेज फी लगी हुई है इसके बाद अदर फीस आ रही है अब अदर फीस क्या है इसमें यहां पे एक्सक्लेमेशन मार्क है आप उसके ऊपर जब क्लिक करेंगे सॉरी माउस ओवर करेंगे तो आपको दिखा देगा शिपिंग चेंजेज amazonbusiness.in तो यह तमाम फीस मिला के मिला जुला के इसने बेसिकली $ 457 का यहां पे एक्सपेंस शो कर दिया है इसके बाद कॉस्ट ऑफ गुड्स सोल्ड है जनाब हमारी $3000 तो $3000 की इसकी कॉस्ट ऑफ प्रोडक्ट कॉस्ट इसके अंदर $40000 है इसके बाद शिपिंग टू एफबीए $3000 है मनी ठीक है तो ये आप देख रहे हैं छोटा सा एक एरो बना हुआ है और वो उसके अंदर सारी चीजें वो कर रहा है तो ये तमाम चीजें आपकी इसके अंदर शिपिंग अ सॉरी एक्सपेंसेस के अंदर आ जाती हैं और आप इसको यहां से मैनेज कर सकते हैं तो एक तीन बड़े-बड़े कार्ड्स की शक्ल में ये आपको दिखा रहा है कि यह सारा आपका एक वो हो जाता है इसमें ठीक है अब ये ऑर्गेनिक सेल्स हैं सारी आपको इसके अंदर हमने कोई एडवर्टाइजमेंट नहीं चलाया था अगर एडवरटाइजिंग हम चलाते पीपीसी चलाते तो फिर ये उसकी भी सेल्स आ कोस्ट टको सब कुछ यहां पे दिखा देता ठीक हो गया अच्छा जी सेल्स फनल है इसके अंदर ये आपको बता रहे है जी करंट पीरियड में पेज व्यूज आपके आए हैं 26000 इसके बाद सेशंस 133000 और ऑर्डर्स हमारे 84 840 ठीक है यह तमाम चीजें यहां पर डिस्प्ले भी कर दी है उसने टेक्स्ट बेज में ये आपको समझने के लिए है कि कितने पेज व्यूज और कितने सेशंस लग रहे हैं उन आइटम्स के ऊपर जोकि होलसेल करते हैं तो हम बहुत ज्यादा पेज व्यूज की या सेशंस की इतनी ज्यादा इस परे परवाह नहीं करते होते क्योंकि आइटम हमारा अपना ब्रांड का तो नहीं है ना ब्रांड तो कोई और है इसलिए हम इसकी परवाह नहीं करते कि कितने लोग उसके ऊपर आ रहे हैं हम तो जब आइटम को सेलेक्ट कर रहे हैं तब हम ये चीज देखते हैं कि हमारे जिस चीज के ऊपर हम काम करें हैं आया वो बहुत अच्छा सेल होने वाली है या नहीं है हम उसमें प्रॉफिटेबल होंगे या नहीं कंपटीशन कैसा है तो ये सारी चीजें हम उसमें देखते हैं अब ये आपको अलग-अलग पेआउटस भी दिखा रहा है इसके अंदर ये पेआउट amazon2 4000 का ठीक है इसमें तो अभी पे आउट हुआ ही नहीं है कोई यहां पे पे आउट दिखा रहे हैं मार्च 3 को $75000 का तो ये इतना पेआउट हमारे पास आ रहा है इससे बेसिकली ठीक है और ये लास्ट पेआउट आपको दिखा रहा है $95 का फॉर व्हाट एवर रीजन यह पेआउट के अंदर ज्यादा अमाउंट नहीं पे किया अच्छा अब देखें यह आपको पिछले पूरे कोई एक साल का डाटा यहां पे हमें दे रहे हैं ठीक है पिछले सालय अकाउंट क्या पोजीशन में था यह एक बड़ा अच्छा ओवरव्यू है जिससे आपको फायदा य हो जाता है कि आपका अकाउंट पिछले पूरे 12 महीने में कैसा परफॉर्म करता हुआ आया है ठीक है अब इसमें हम यह देख रहे हैं कि जनाब टोटल सेल्स हमारी हुई है $ लाख डलर की ये पिछले साल मार्च की बात है ठीक है एफबीए सेल्स आ गया उसमें एफबीएम सेल्स आ गया सब कुछ यहां पे मिलाजुला के वो दिखा रहे हैं अच्छा जो दो लाइने हैं आपकी एक है ग्रीन बार है उसमें वह सेल्स का फिगर दिखा रहा है और उसके बाद वो ऑरेंज बार जो है बेसिकली उसमें वो आपको कॉक्स दिखा रहे है यानी कि कॉस्ट ऑफ गुड्स सोल्ड बाकी इसके अलावा टोटल रिफंड्स भी आ रहे हैं जो नीचे हैं आपको ज्यादा बहुत ज्यादा वाज नहीं हो रहे एफबीएम सेल सेल्स और एफबीए सेल्स का ग्रीन और डार्क ग्रीन का है तो इतना ज्यादा वो भी फर्क वाज नहीं होगा टोटल प्रॉफिट कौन सा है टोटल प्रॉफिट जनाब ये एक लाइन चल रही है आपको नजर आ रही होगी मैंने इनेबल डिसेबल की हुई है तो ये देखें अब आपको ये लाइन नजर आ गई तो ये टोटल प्रॉफिट की लाइन है तो प्रॉफिट भी आपको नजर आ रहा है इसके अंदर क्वांटिटी भी नजर आ रही है कितने यूनिट सेल हुए हैं ये सारा आपको पूरा ग्राफ की शक्ल में नजर आ रहा है आप माज हर करते जाएं अच्छा अच्छी बात ये है कि आपको ईयर ऑन ईयर प्रॉफिट भी नजर आ जाता है ताकि उससे परसेंटेज पता चलता है कि ईयर ऑन ईयर आप कितना ग्रो कर रहे हैं इसमें टोटल प्रॉफिट अगर अगर मैं सितंबर 2023 देख रहा हूं तो सिंबर 2023 में प्रॉफिट बना है हमारा $3000 का इस इस अकाउंट के ऊपर इसी तरीके से आप देखि कि ये हमें दिखा रहा है जुलाई 2023 में 8000 सॉरी 22476 8000 तो रिफंड था तो ये इतना सब कुछ रिफंड वगैरह करने के बाद भी ये अकाउंट एक अच्छी पोजीशन में है और यह होलसेल का बिजनेस इसके ऊपर हो रहा है थोड़ा बहुत बीच में हो सकता है आर्बिट्राज भी हो रहा हो लेकिन अभी ऐसा लग रहा है कि ज्यादातर सारा होलसेल पे है मार्केट प्लेस अभी कनेक्टेड जो है वो ऑप्शन देता है कि मैं इसको चेंज कर सकता हूं यहां से तो यहां पर यह कॉर्नर लेफ्ट साइड के ऊपर ऑप्शन देता है कि मैं इसको अकाउंट को चेंज भी कर सकता हूं अच्छा स्टोर ओवरव्यू के अंदर एक चीज बहुत इंपॉर्टेंट है जो मैंने यहां पर अच्छा ये टॉप सेलिंग एसके यूज भी दिखाता है वैसे फॉर द सेक ऑफ कॉन्फिडेंशियल्टी मैंने इसको हाइड किया हुआ है अलबत्ता आपको दिखा देगा यहां पे दूसरी बात यहां पे एक चीज आ रही है सेल्स ऑर्डर हीट मैप अब ये हीट मैप का क्या फायदा है हीट मैप का ये फायदा होता है कि ये आपको बताता है कि सबसे ज्यादा ऑर्डर्स आपको कहां से आ रहे हैं कौन से स्टेट से आ रहे हैं ठीक है आप देखें टॉप फाइव स्टेट्स से कैलिफोर्निया 9000 तकरीबन $40000 की सेल्स आपकी पिछले 30 डेज में कैलिफोर्निया से हुई है फिर न्यूयॉर्क से हुई है फिर टेक्सास से हुई है फिर फ्लोरिडा और फिर न्यू जर्सी और भी स्टेट्स हैं आप यहां पे सारे देख सकते हैं वो तो पूरा यूएस का मैप दिखा रहा है आपको लेकिन अलबत्ता समझने वाली बात यह है कि टॉप फाइव आपके स्टेट्स कौन से हैं जहां से सेल्स आपको आ रही है हो सकता है कि आपको आपको यह अंदाजा हो कि जी आपकी क्या इन्वेंटरी बहुत ज्यादा कैलिफोर्निया में पड़ी है कंपेयर्ड टू दूसरे मुकाब के मुकाबले में अगर ऐसा है तो फिर आपको एक बात समझ आ जाएगी कि अच्छा ठीक है कैलिफोर्निया में इन्वेंटरी बहुत ज्यादा है इसलिए बझे ऑर्डर्स आ रहे हैं या फिर कोई ऐसी भी प्रोडक्ट्स होती है जो स्पेसिफिकली उस स्टेट के अंदर ज्यादा बिकती हैं तो वो भी एक कंडीशन हो सकती है इसके अंदर राइट साइड के ऊपर आपको एसके यू स्टेटस बता रहा है टोटल हमारे एसके यूज हैं जनाब तकरीबन 4000 के करीब हैं इसमें प्राइसिंग इनेबल्ड यानी कि इन एसके यूज की प्राइसिंग इनेबल्ड हुई हुई है प्राइसिंग इनेबल्ड इन स्टॉक ये इन स्टॉक एसके यूज हैं जिनकी प्राइसिंग भी इनेबल्ड है वो 193 193 है ये लास्ट 24 आवर्स का डाटा हमें बता रहा है बाय बॉक्स ओनरशिप बता रहा है 91 बाय बॉक्स ओनर एस केयू यानी कि एसे एसके यूज 91 है जिसमें हमारे पास इस वक्त बाय बॉक्स है 193 की प्राइसिंग मॉनिटरिंग हो रही है टोटल एक्टिव एसके यूज जो है प्राइसिंग के साथ वो इसमें 1600 आ रहे हैं ओवरऑल हमारे पास 3900 है लेकिन इन 3962 में से 91 एसके यूज ऐसे हैं जिसमें इस वक्त हमारे पास बाय बॉक्स मौजूद है ठीक है 99 एयू ऐसे हैं जो बाय बॉक्स की चेज में लगे हुए हैं चेज में लगे हुए से मुराद ये है कि वो बाय बॉक्स की रीप्राइसिंग कर रहे हैं और बाय बॉक्स के बहुत करीब है इसका मतलब वो बता रहे हैं 99 है छह ऐसे हैं जिसके ऊपर बाय बॉक्स सुप्रेस हो चुका है अब आपको ये देख रहे है कि बायबॉक्स सुप्रेस क्यों हुआ है और आपको उसके ऊपर क्या एक्शंस लेने की जरूरत पड़ेगी ठीक हो गया प्राइसिंग एक्टिविटी यहां पर आ रही है जनाब 9600 प्राइसिंग डिसीजंस यानी कि प्राइस जो मॉनिटर करते वक्त वो चेंजेज करता है उसको वो डिसीजंस कहता है इसके बाद है मिनिमम प्राइस चेंज हमारा 7100 दफा हुआ है और इंक्रीज सेल्स प्राइस हमारा 4000 948 यानी कि 5000 के करीब टाइम्स हमारे प्राइस के सेल प्राइस के इंक्रीज हुए हैं इंक्रीमेंट इसके बाद आपकी देखें एफबीए की स्टोरेज फी बता रहा है ये आपकी मंथ ऑन मंथ लगी हुई है कि पिछले महीने आपको सितंबर में कितनी एफबीए की फी लगी थी सॉरी पिछले साल तो सितंबर 2023 में आपकी एफबीए फीस लगी है तकरीबन $100 के करीब उसके बाद अक्टूबर में वो बढ़ी है $600 के करीब फिर ये नीचे घटना शुरू हुई है कैसे हुई है क्यों हुई है अब आपको ये रिपोर्ट्स निकाल के देखना पड़ेगा कि जनाब क्यों इतनी ज्यादा फीस मेरे ऊपर अप्लाई हो रही है मैं क्यों इतने ज्यादा पैसे भर रहा हूं क्या मेरी आइटम्स बहुत सारी हैं क्या मेरी आइटम बिक नहीं रही है क्या ऐसा इन्वेंटरी पड़ी है जो बस रही है तो आपको वो चीजें चेक करना जरूरी होती है इसके अंदर इसके बाद एफबीए इन्वेंटरी मॉनिटरिंग हमारे पास यह हो रही है यह हम पहले भी उसमें से देखते हुए आए हैं लेकिन फिर भी क्विक समझ लेते हैं यहां पर कि एफबीए इन्वेंटरी में हमारे पास बता रहा है अवेलेबल एज ऑफ मार्च 13 को यह बता रहा है अवेलेबल 5391 यूनिट्स बढे हुए हैं इन बाउंड में 2950 यूनिट्स आ रहे हैं एफसी ट्रांसफर यानी कि जो amazon2 पे 2312 है और अनफुलफिल्ड मेंट में भी क्रॉस चेक कर सके कि ये अनफुलफिल्ड क्या डैमेज इन्वेंटरी हमने भेजी है या amazononline.in होगा तो आपको फिर उसकी रीइंबर्समेंट लेनी पड़ेगी तो यह फायदा आपको वहां पे मिलेगा तो इसलिए ये समझने की बात होती है अब यहां पर देखें कि इन बाउंड के अंदर कुछ कम हो गई है कमी बेशी रोज कुछ ना कुछ इन बाउंड के अंदर चीजें आ रही हैं इस अकाउंट के ऊपर और अवेलेबल का भी इन्वेंटरी का स्टॉक चेंज भी हो रहा है सब कुछ हो रहा है तो ये है जनाब आपका डैशबोर्ड ओवरव्यू रीइंबर्समेंट को हम पहले तो स्टडी कर लेते हैं कि रीइंबर्समेंट के ओवरऑल क्या-क्या मसले मसाइल आते हैं इसमें तो अब ये आपका पेज है आप आपको बता रहा है जनाब के दो रीइंबर्सड इन्वेंटरी है दो हो गई है ठीक है 177 पोटेंशियल रिकवरी अब पोटेंशियल और ये लास्ट 18 मंथ्स तक आप इसको कर सकते याद रखिएगा कि अगर 18 मंथ से ऊपर आपका निकल चुका है टाइम तो उससे पहले वाले को आप रिकवरी यानी कि नहीं कर पाएंगे तो जो 18 मंथ्स का है बस वही कर सकते हैं इसीलिए ये सॉफ्टवेयर आपको काम आते हैं क्योंकि ये आपको खुद ही बता रहा है अब ये देखें 177 पोटेंशियल रिकवरी आपको बता रहे है इसका मतलब मुझे तो पता ही नहीं है कि जनाब ये 177 एरियाज हैं जहां पे मेरी पोटेंशियल रिकवरी है और कितना अमाउंट है $1000 का अब जनाब मैंने यह $1000 पे कोई कभी परवा ही नहीं की थी मुझे पता ही नहीं था कि ये इतने मेरे पैसे निकलते हैं पिछले 18 महीनों के अंदर कब-कब कुछ-कुछ ऐसे कांट हुए हैं amazon2 के अंदर वो कहता है टोटल रीइंबर्स अमाउंट $700 था रीइंबर्स क्वांटिटी ये था ये इतना इतना आपने रिबस हमने करा दिया है तो यह बेसिकली अपना वो मामला बता रहा है सारा ठीक है अच्छा अब क्या करना है हमें अब हमें यहां पर आ रहे ये सारे रीजंस है देखें लॉस्ट वेयरहाउस डैमेज वेयरहाउस यानी ये टोटल रीइंबर्सड अकाउंट यानी कि ये हो चुका है ठीक है तो टोटल रीइंबर्स हो चुका है ये लॉस इन बाउंड डैमेज इन बाउंड कस्टमर सर्विस इशू कस्टमर रिटर्न रीइंबर्स पर रिवर्सल यह सारे मामलात इसके अंदर रीजन शामिल थे जिसका टोटल लबो लुबा बना था 8704 अब $84 704 की बात हो गई अब यहां पर ये सारे केसेस आ रहे हैं आपके पास ठीक है अब यह केसेस के अंदर हमें यह देखना है कि यह सारे अप्रूव हुए हुए केसेस हैं ठीक है और इसके अंदर ये सारा डाटा भी हमें दिखा रहा है टोटल अमाउंट भी बता रहा है $36 इसका था $1 बाज औकात कुछ लोगों के लिए बहुत छोटी-छोटी अमाउंट होती है लेकिन ऑल टूगेदर जब आप इसको एक्यूट करते हैं ना तो ये बहुत बड़ी अमाउंट बन जाती है अच्छा यहां देखें आपको राइट साइड पे आ रहा है हैं amazononline.in इसका मतलब amazon2 करके दे दिए लॉस एंड बाउंड में amazononline.in 290 260 208 इस तरह ये सारे केसेस हमने ओपन करवाए हुए हैं जो अन ने लॉस एंड बाउंट में हमें अप्रूव भी कर दिए हैं अब नेक्स्ट पेज प आ जाते हैं नेक्स्ट पेज के अंदर अब आप देखें कि एक ने ये केस ओपन किया अच्छा स्टेटस है यहां पर भी अप्रूव्ड यानी कि amazon2 का है बहुत बड़ा अमाउंट नहीं है लेकिन किया है इसी तरह $36 $36 $36 ये वाले केसेस भी लॉस्ट वेयरहाउस डैमेज वेयरहाउस डैमेज वेयरहाउस ये अप्रूव करवाए हुए हैं इसी तरह यहां पर देखें $21 में ये अप्रूव करा हु है अब यह वाला पेंडिंग आ रहा है यह वाला भी पेंडिंग आ रहा है इसका मतलब amazon2 नहीं किया या जवाब नहीं दिया जो भी इनका मामला होगा 25 तारीख को मार्च की ये केसेस ओपन हुए हुए हैं तो अभी बहुत रिसेंट ही है इस तरह से ये 25 तारीख का केस है ये अप्रूव हो गया $4 91 सेंट डैमेज वेयरहाउस का इसमें केस ईवा ने ओपन किया था यह बहुत इंपॉर्टेंट है आपको समझना के बहुत सारे ऐसे इसमें केसेस होते हैं जो हमें नहीं पता होते हैं ठीक है तो इसलिए ये इंपॉर्टेंट है कि हम इनका ख्याल रखें और यह हमारे अपने पैसे हैं आपके हलाल की कमाई के पैसे हैं तो आप क्यों जाया करेंगे तो इन चीजों का हमने ख्याल रखना है तो रि इंबर्समेंट बेसिकली इसलिए इतना ज्यादा मुझे इंपॉर्टेंस लगी कि मैं खुद देख रहा था कि हमारे अपने अकाउंट्स में बहुत सारे ऐसे अमाउंट्स थे जो नंबर्स थे डॉलर्स थे जो हमने मेंट रिक्वेस्ट के ऊपर तो यह देख लेते हैं इसमें क्या-क्या हमारे पास फीचर्स और ऑप्शंस मौजूद हैं यह कहता है जनाब के प्रोडक्ट की य हमें डिटेल्स भी दिखा रहा है यहां पे इसके अंदर यह सारी रिक्वेस्टेड डली हुई है कि इसके अंदर क्या मसले मसाइल हैं ठीक है अच्छा एक चीज और होती है बाज औकात के कोई इन फुलफिलमेंट की फी का मसला आता है कि जो amazonaws.com को इतने बड़े प्रोडक्ट की लग रही है तो वो गलत है ना आपके साथ आपके प्रॉफिट्स में से कट रहा है सारा कुछ तो इसलिए वावा उसको मॉनिटर करता है और अगर उस प्रोडक्ट के साइज के मुताबिक उसकी फी नहीं लगनी चाहिए तो ये उसको भी एडजस्ट करवाता है amazonaws.com करेंगे और इसको अल्टीमेटली ये amazonflex.in सेल्स आ रही है कितना प्रॉफिट बन रहा है वगैरह वगैरह तो एक बहुत अच्छा सिस्टम इसके अंदर है अब आप देखें कि पहले तो प्रॉफिट एंड लॉस आपका ओवरव्यू वही जो डैशबोर्ड में था 26000 की सेल्स आ रही है आपकी इसके बाद आपका मार्जिन बता रहा है वो $1000 आपका नेट प्रॉफिट बता रहा है यहां पे मुझे ठीक हो गया और इसके बाद ये कहता है टोटल स्पेंडिंग जो हमारे एक्सपेंसेस हैं वो बता रहा है ठीक हो गया अब नीचे आ जाते हैं ये हमारे प्रोडक्ट्स हैं और इन प्रोडक्ट्स के अंदर हमें बता रहा है कि इसकी सेल कितनी है सबसे पहले फॉर एग्जांपल ये प्रोडक्ट हम इसको प्रोडक्ट वन कहते हैं अभी ठीक है प्रोडक्ट वन है इसकी सेल हुई है $400 की ठीक है और ये सारी ऑर्गेनिक सेल्स है इसके बाद ये आपको यहां पे मार्जिन बता रहा है इसका हम इसको थोड़ा सा आगे फॉरवर्ड करके भी देख लेते हैं तो यह मार्जिन बता रहा है आपको इसके अंदर तकरीबन हुआ है 7.23 पर और एक्चुअल में जो प्रॉफिट आया है वो आया है $165 का ठीक है ये लास्ट 30 डेज की भी बात हो रही है हमने इसको लास्ट 30 डेज पे लगा रखा है बाय डिफॉल्ट दूसरा प्रोडक्ट टू प्रोडक्ट टू है हमारे मेरे पास जनाब 000 की सेल्स हुई है इस पे और $17000 की सेल्स के बाद इस परे प्रॉफिट बना है 666 का $62 का तो ये इंडिविजुअल लेवल पे अब इंपॉर्टेंट चीज ये है समझने की कि आप इसकी डिटेल पे क्लिक करें और फिर देखें यह आपको कितना डाटा इसके अंदर दिखाता है वो चीज हमारे लिए इंपॉर्टेंट है अब देखें जब हम डिटेल में आ गए हैं तो यह पूरी स्क्रीन आपको नजर आ रही होगी इसके अंदर प्रोडक्ट की सारी इंफॉर्मेशन आ रही है एसके नाम एसन सब कुछ हमें यहां पे डिस्प्ले कर रहा है अलबत्ता मैंने ब्लर कर र करना होगा के कॉन्फिडेंशियल्टी बरकरार रहे इसके बाद एसके की सेल्स आ रही है और उसके टोटल स्पेंडिंग आ रही है उसके बाद उसमें रिफंड कितना हुआ है कॉक्स कॉस्ट ऑफ गुड सोल्ड कितना था amazon2 5 का याद रखिएगा ये 30 डेज का डाटा है पिछले हमने पहले ही 30 डेज सेलेक्ट कर रखा है अब इसके अंदर यूनिट लेवल के ऊपर ये आपको बता रहा है सेल्स एंड प्रॉफिट एनालिसिस ये पूरा ग्राफ है हमारे पास और ये शुरू हो रहा है 27 फरवरी से 30 डेज का है अगेन और लेट्स सपोज के जनाब 28 फरवरी को इसकी ऑर्गेनिक सेल्स हमने की थी 986 की और उसमें नेट प्रॉफिट हमने बनाया था सिर्फ $62 यानी कि प्रॉफिट मार्जिन इसका बहुत कम है इस वक्त एक आइटम ये ऐसा है 25 25 यूनिट्स उसके बेचे तो मैं अज्यू कर रहा हूं कि पर यूनिट हम कोई सवा ढाई र बना रहे हैं प्रॉफिट के अंदर इसमें जो कि बहुत कम है लेकिन खैर है ठीक है इस वक्त हमें तो यह देखना है कि हम रिपोर्ट्स को एनालाइज करें ना तो अब यहां इसी तरह से इसकी सेल्स फिर हमें बढी है 5 तारीख को मार्च की फिर घट गई नीचे आ गई है सेल्स फिर बढ़ी है 11 तारीख को फिर हमारे पास 13 तारीख को काफी ज्यादा सेल्स आई है 1500 तो ये आपको देखें कंटीन्यूअस आपको बता रहा है ग्रीन का मतलब यह है कि ऑर्गेनिक सेल्स हैं डार्क ग्रीन का मतलब यह है कि नेट प्रॉफिट है और ये जो लाइट ऑरेंज टाइप का गोल्डन टाइप का कलर है इसका मतलब है यूनिट्स हैं तो ये आपको पूरा ग्राफ बता रहा है और इस वक्त तक की हमारी सेल्स इसकी सारीया बना और यही इसी जगह पे यूनिट इकोनॉमिक्स भी आपको बता रहा है राइट साइड पे आप देखें कि पिछले 30 डेज के अंदर हमने इसके 608 यूनिट्स बेच 08 यूनिट्स तो जिसकी वजह से $24000 की सेल्स हुई है और एवरेज यूनिट सेल प्राइस है $40 इसका ठीक है इसमें से टोटल रिफंड हुआ है $1 का एफबीए फीस $800 लग गई है इसके ऊपर रेफरल फीस इतनी ज्यादा लगी है अब एफबीए फीस जो फुलफिलमेंट फीस है हमें यह देखना है कि क्या इसकी जो डायमेंशन है आप उसको क्रॉस चेक खुद भी कर लेता है बंदा यह देखता है कि जो उसकी डायमेंशन आ रही है हमारे पास यहां ऊपर इस जगह पे डायमेंशन भी मुझे दिखा रहा है यह नहीं तो अब इस डायमेंशन के ऊपर और इस वजन के ऊपर यह वेट भी बता रहा है तो इस वजन के ऊपर क्या इसकी हकीकी फीस इतनी ही बनती है या डिफरेंट बनती है जो आपको amazononline.in अच्छा ये टोटल एक्सपेंसेस हैं और इसके बाद नेट प्रॉफिट आपका आ गया है और यह मार्जिन और ये आरओ आई सब कुछ यहां पे आपको नजर आ रहा है ठीक है इसके बाद आपके पास आ जाता है जनाब ट्रैफिक हम ओपन करके देख लेते हैं ट्रैफिक एंड सेल्स हमारे पास कैसे दिखा रहा है अब ये देखें ये ट्रैफिक आ रहा है सारा इसके अंदर ये ट्रैफिक क्या चीज है हम इसको थोड़ा सा स्टडी करने की कोशिश करते हैं जिसके अंदर सबसे पहले है ऑर्डर प्रोडक्ट सेल्स टोटल पेज व्यूज टोटल सेशंस पेज व्यूज सेशन यूनिट्स बीएसआर और इस वक्त आपका यूनिट सेशन परसेंटेज तो हमारे लिए इंपॉर्टेंट क्या है ऑर्गेनिक प्रोडक्ट सेल जो कि ग्रीन में है ये ऑर्गेनिक प्रोडक्ट सेल हमें नजर आ रहा है कि ये इतनी ऑर्गेनिक प्रोडक्ट सेल हुई हुई है इसके अंदर हमारे पेज व्यूज ये ग्रीन येलो कलर के जो बुलेट्स लगे हुए हैं वो येलो वाले हैं इसी तरह बीएसआर है जनाब ये बीएसआर की लाइन चल रही है डार्क मैरून कलर की है मेरे ख्याल से ये और यह बीएसआर कंटीन्यूअसली अ ऊपर नीचे ऊपर नीचे हो रहा है आप देखेंगे कि पिछले महीने के शुरू इस महीने के शुरू में मार्च के स्टार्ट में और फरवरी में काफी नीचे था बीएसआर यानी कि सेल्स ज्यादा होनी चाहिए थी उस वक्त और बाद में बीएसआर थोड़ा सा ऊपर गया हुआ है अब आपको ये समझने की जरूरत होती है कि इस प्रोडक्ट की क्या वजू आत बनी है जो मार्च में इसकी सेल्स ऊपर जाना शुरू हो गई है कम होना शुरू हो गई है और बीएसआर ऊपर जाना शुरू हो गया इसका मतलब यह हुआ कि हो सकता है कि बीएसआर नीचे जाने की वजह ये भी हो कि जी प्रोडक्ट सर्दियों के अंदर ज्यादा इस्तेमाल हो रहा था सीजनल आइटम में गर्मियों में कम होना हो रहा है तो ये भी एक वजह हो सकती है अलबत्ता मैं देख रहा हूं कि ऑर्गेनिक सेल्स भी इसकी इसी वक्त बड़ी हुई है बेशक बीएसआर इसका ऊपर है थोड़ा सा लेकिन सेल्स बड़ी है इसकी तो ये आपको बताता है सारा यूनिट लेवल के ऊपर पर पर आइटम पर एस केयू लेवल के ऊपर आपको ये डाटा दे रहा है जो कि बहुत अच्छी बात है और हमें समझने की जरूरत होती है कि हम इसके अंदर ऐसा क्या तब्दीली ला सकते हैं क्या इंप्रूवमेंट ला सकते हैं ताकि हमारी सेल्स बढ़े और हमारे प्रॉफिट्स भी बढ़े हां भाई क्या पढ़ लिया अभी तक ब्रांड रिलेशनशिप पढ़ लिया या डिस्ट्रीब्यूटर हंटिंग पढ़ लिया या ईईआई एन कैसे रजिस्टर करना है ये पढ़ लिया होगा एलएलसी कैसे फॉर्म करनी है ये पढ़ लिया होगा कुछ तो पढ़ा होगा जो पढ़ लिया क्योंकि youtube4 को जो कि एक amazononline.in यह कहते हैं कि ebony.com के ऊपर तो आप जाके इससे साइन अप कर सकते हैं और ये तकरीबन आपको टू मंथ्स का फ्री ट्रायल मिल जाता है लेकिन मैं जो आपको यूआरएल बता रहा हूं जो आपको स्क्रीन प भी नजर आएगा उसे अगर आप जाएंगे तो आपको 3 महीने का फ्री ट्रायल मिलेगा क्योंकि यह एक्सक्लूसिव यूआरएल है अ एक कह ले कि एक ऑफर है जो मेरे मेंबर्स और स्टूडेंट्स के लिए है तो आप आपने क्या करना है मेरी स्क्रीन के ऊपर आप देखेंगे कि यहां पर मैं जाके लिखता हूं e-com success.com है अगर आप ईयरली पे करते हैं तो और अगर आप मंथली पे जाएंगे तो यह $19 पर मंथ आपको कॉस्ट करेगा तो जाहिर सी बात है अगर आप एक बिजनेस कर रहे हैं तो मकसद यही है कि आप इसे यरली साइन अप करें लेकिन मर्जी है आपकी फिर भी तो यहां से आप देखें टू मंथ्स फ्री ट्रायल बता रहा है यह बताता रहेगा इसका कोई कोई नहीं मसला आपने करना यह है कि आप इसको ट्राई फॉर फ्री करें यहां से और साइन अप करके आप जब लॉग इन हो जाएंगे स्क्रीन के ऊपर तो फिर आपने बेसिकली इन्हें मैसेज करना होगा जो एक कोड मैं आपको बताऊंगा वह कोड तो उस कोड से होगा यह कि ये बेसिकली आपको आपका एक और महीना ऐड कर देंगे ट्रायल के तो टूल्स पे जाइए e कमस पके स्टूल्स पे जाएंगे हम तो आपने जब मैसेज करने करेंगे तो मैसेज में आप उनको बताएंगे ईसप पीके अ ईएसपीपी के आप इनको मैसेज करेंगे लिखके तो यह आपको एक एक्स्ट्रा मंथ फ्री ट्रायल में दे देंगे तो यहां से जना आप साइन अप कर लें और सिंपली ये आपको ईमेल भेजेगा वेरिफिकेशन की मोस्ट लाइक तो आप इसे वेरीफाई कर लें और आपका अकाउंट एक्टिवेट हो जाएगा अच्छा कुछ चीजें हम डिस्कस करेंगे और जैसे मैं आपके पास अभी भी आपको मेरी स्क्रीन नजर आ रही है और यह मेन वेबसाइट सेल बोर्ड की ओपन है तो कनेक्ट करवा लेंगे तो जाहिर सी बात है वो आपका अपना स्टोर का एक डाटा वो पुल करना शुरू कर देगा और थोड़ी देर में जब वो डाटा फैच कर लेगा तो उसके बाद वो आपका सारा रियल डाटा दिखाना शुरू कर देगा अभी के लिए मैं यहां पे देखें डेमो मोड एक चल रहा होता है इनका तो डेमो पे क्लिक करता हूं तो बेसिकली ये मुझे डेमो अकाउंट में लॉग इन करवा देगा जो इन्होंने खुद ही सेटअप किया हुआ है अ टेस्टिंग के लिए कोई भी शख्स चाहे तो डेमो अकाउंट को जाके चेक कर सकता है और देख सकता है कि ये कैसा दिखता है किस तरह के नंबर्स इसमें आ रहे हैं किस तरह का डाटा ये लेकर आ रहा है तो ये सारी चीजें इन्होंने बड़ी आसान कर दी है किसी शख्स के लिए समझने के लिए तो ये एक डेमो मोड है अब इसमें देखें कि ये आपको टुडे भी दिखा रहा है यस्टरडे भी दिखा रहा है मंथ टू डेट भी दिखा रहा है फोरकास्ट भी है और लास्ट मंथ भी है तो अगर आप चाहे तो यहां से पीरियड्स चेंज कर सकते हैं तो अगर लेट्स सपोज मैं कहता हूं मुझे पिछले तीन महीने का रिकॉर्ड दिखाओ कि हमने तीन-तीन महीने में क्याक किया है तो वो यहां पर हम देखें कर लेंगे कि मंथ्स टू डेट कर दो और उसके बाद लास्ट मंथ और उसके लास्ट मंथ तो ये देखिए मंथ टू डेट में अभी फरवरी आ गया और डेमो डाटा है जाहिर से बात है फेक है सारा कुछ तो लास्ट मंथ आ गया जनवरी का इसके बाद आ गया टू मंथ्स बैक यानी कि दिसंबर का और उसके बाद थ्री मंथ्स बैक यानी कि नवंबर का भी डाटा आ गया तो ये आपको हेल्प करता है कि अच्छा जी आपकी बेसिकली मंथ टू मंथ ग्रोथ हुई है या कोई किस्म का इसमें नंबर्स में कोई तब्दीली है कोई मसला है तो आपको यहां पर सारा बता रहा है यह देखिए आपको बताता है कि रिफंड्स कितने हो गए हैं अभी तक एस्टिमेटर पेआउट क्या होगा आपका ए एडवरटाइजिंग कॉस्ट आपकी तकरीबन कितनी लेट्स सपोज आप पीपीसी कर रहे हैं तो वो भी इसमें ये काउंटर कर रहा होता है ग्रोस प्रॉफिट आपका 9910 यहां पे दिखा रहा है इसी तरीके से लास्ट मंथ के अंदर $24 बता रहा है डिफरेंट नंबर्स जो भी आपके रियल डाटा है वो सारा कुछ आ रहा है अच्छा इसी तरह अगर आप थोड़ा सा स्क्रॉल डाउन करेंगे तो ये अब आपको सारी प्रोडक्ट्स सखा रहा है कि जी आपकी प्रोडक्ट्स ये वाली है जो ओवरऑल सेल हुई है फॉर एग्जांपल अभी तक अभी के लिए मंथ टू डेट सिलेक्टेड है अगर मैं लास्ट मंथ सेलेक्ट कर लेता हूं तो ये नीचे वाला देखें आप सेक्शन को और वो रीलोड कर देता है बेसिकली यानी कि अब ये मुझे जो लास्ट मंथ की प्रोडक्ट्स है वो दिखा रहे हैं और प्रोडक्ट की स्पेसिफिक सेल्स भी दिखा रहा है तो ये देखिए यहां पर आपको प्रोडक्ट का फोटो भी आएगा एसन भी आ जाता है इसी तरीके से वो एक्चुअल टाइटल और अब आपको सेलिंग प्राइस बता रहा है $10.99 सेंटस है कॉक का मतलब होता है सीओ जीी का मतलब कॉस्ट ऑफ गुड सोल्ड ठीक है कॉस्ट ऑफ गुड्स सोल्ड का ये बेसिकली इसका मतलब ये कि आपकी सेलिंग प्राइस आपकी बाइंग प्राइस क्या थी तो कितने का आपके आपने खरीदा आपका एफबीए स्टॉक भी बता रहा है ये कि जनाब ये देखें डेज ऑफ स्टॉक लेफ्ट यानी कि तकरीबन 181 दिन में ये बिकेगा आपने 1000 यूनिट्स ऑर्डर किए थे अ इसके पास ये रिकॉर्ड है वो आपने ही डालना होता है डेज अनटिल नेक्स्ट ऑर्डर तो जी जनाब कहता है 421 दिन में दोबारा ऑर्डर करना है सेल्स वेलोसिटी है जनाब आपकी 185 यूनिट्स पर डे यानी कि 18 या 19 एवरेज दे रही है स्टॉक की वैल्यू तकरीबन आपकी 12 लोगों के पास सरमाया तो है लेकिन उन्हें यह नहीं पता कि वह लगाना कहां है और उससे मजीद पैसा कैसे बनाना है इसके लिए मैं आपको प्रोवाइड करता हूं ई-कॉमर्स में मेंटरशिप जो कि वन टू वन होती है प्लस उसके साथ मैं आपको बिजनेस बनाने में बहुत बड़े लेवल पर मदद भी करता हूं कैसे फिलिपिनोज हायर करके बाकायदा पूरी टीम बना के इसे कहते हैं 10 एचआर प्रोग्राम इसको आप जॉइन करके यह कर सकते हैं कि मुझसे पूरी प्रॉपर एक साल भर की मेंटरशिप लें और बिजनेस बनाने के लिए मैं आपको फिलिपिनोज और वर्कर्स हायर भी करवा के दूंगा ताकि आपका बिजनेस प्रॉपर मैनेजमेंट के साथ बिल्ड हो सके और ग्रो हो सके मजीद मालूमात के लिए स्क्रीन के ऊपर आपके पास कांटेक्ट डिटेल्स आ रही हैं इसके ऊपर राबता कर लीजिएगा ताकि आपकी रहनुमाई की जा सके तो 9 डलर्स की है और स्टॉक आपने लिखा हुआ है इसको कि जी 2500 यूनिट्स आपके एफबीए में भी पड़े हु सॉरी प्रेप में भी पड़े हुए हैं जो इसके अंदर होगा एफबीए प्रप होगा ठीक है तो यह तमाम चीजें आपको यहां पे दिखा रहा है अब यह बताता है कि जनाब कितने यूनिट्स आपने बेच दिए हैं हम कि किसका डाटा देख रहे हैं लास्ट मंथ जनवरी का तो ये बता रहा है आपको कितने यूनिट्स आपने बेच दिए हैं 386 बेचे हैं रिफंड्स इसमें से चार हुए हैं यानी कि चार लोगों ने रिटर्न कर दिया है या आ रही है जनाब 3421 सॉरी $2 समथिंग की यह आपके ऐड्स लगे हैं जो आपने ऐड्स के ऊपर खर्चा किया पीपीसी लगाया था फॉर एग्जांपल तो ये आ रहा है सेलेबल रिटर्न यानी कि जो चार आई हैं वो 100% रिसले बल है तो इसका मतलब हमें कोई खास ज्यादा नुकसान नहीं हुआ जो इन्वेंटरी हमारी वापस आई है वो amazon2 पर जैसे यहां पे अगर बताता है किसी का या 100% या बता रहा है किसी का तो इसका मतलब य सॉरी 33 पर इसका मतलब अगर फॉर एग्जांपल तीन आई है उसमें से दो दो सेलेबल नहीं है एक सेलेबल है तो उसने उसका 33 पर बता दिया अच्छा नेट प्रॉफिट आपको दिखा रहा है यहां पे 17800 मार्जिन है 49 पर और आरओ आई रिटर्न ऑन इन्वेस्टमेंट आया 1100 अच्छा ये तो बहुत ज्यादा क्योंकि इसलिए कि ये फेक नंबर्स हैं इसको नंबर्स को दिल पे नहीं लेने हमने अभी मैं सिर्फ आपको समझाने की नियत से डेमो अकाउंट को यूज कर रहा हूं ठीक है अच्छा बीएसआर यानी कि उस प्रोडक्ट की जो एसन है बेसिकली उसका बीएसआर भी आपको ये बता रहा है अगर आप मोर इंफो करेंगे इसके ऊपर तो फिर ये देखें इस तरह का टैब आ जाएगा यह ऊपर भी खुल जाता है यहां पे इस तरह से भी आप अगर इसके ऊपर भी मोर करेंगे तो यहां भी ओपन हो जाता है अच्छा इसको भी समझ लेते हैं क्विकली आपको देखें टोटल सेल्स बता रहा है जनाब आपकी 1200 12980 की सेल्स हो गई है इसके अंदर स्पॉन्सर्ड डिस्प्ले के अंदर कितनी आई है यह भी सब बता रहा है आपको इसी तरीके से टोटल यूनिट्स आपके कितने बिके हैं ऑर्गेनिक से और सब बाकी तरीकों से और एडवरटाइजिंग कॉस्ट आपकी देखें तो अब आपको सारा बता रहा है कि जनाब ये स्पों सर्ड प्रोडक्ट्स के अंदर आपके कितने एडवरटाइजिंग कॉस्ट लग गई है ठीक है शिपिंग कॉस्ट आपकी कितनी थी एफबीएम शिपिंग कॉस्ट अगर फॉर एग्जांपल आप एफबीएम करते हैं तो उसकी भी शिपिंग कॉस्ट यहां पर आ रही है एफबीएम पैकिंग कॉस्ट अगर आपने डाली हुई है तो ये सब चीजें आपको मैनुअली डालनी पड़ती जाती है जो शिपिंग कॉस्ट के खाते में आप डाल देते हैं लेकिन एफबीएम कर रहे हैं तो एफबीए कर रहे हैं तो फिर तो amazon2 कॉस्ट आ गया कि इसने रिफंड कितना किया है फॉर एग्जांपल इस महीने के अंदर amazonbusiness.in कट गए तो रिवर्सल रीइंबर्समेंट कितने आए ये सब भी यहां पर आ गए कॉस्ट ऑफ गुड्स सोल्ड जो हमने मैं जैसे आपको बताया जो इन्वेंटरी बिकी है उसकी कॉस्ट क्या थी वो सारी वो यहां पर आ रही है तो ये जनाब ग्रॉस प्रॉफिट आपको दिखा रहा है यहां पे फिर उसके बाद आपके एक्सपेंसेस अगर है तो एक्सपेंसेस उसमें से माइनस हो जाते हैं नेट प्रॉफिट आपके पास बच के आ जाता है $24 अच्छा ग्रॉस प्रॉफिट और नेट प्रॉफिट मकसद या डिफरेंस क्या है ग्रॉस प्रॉफिट वो होता है जिसमें से वो अच्छा एक्सपेंसेस वो होते हैं जिसके अंदर आप कहते हैं कि जी मैंने पाकिस्तान के ऑफिस का फॉर एग्जांपल रेंट देना है या मैंने वीए रखे हुए हैं उनकी सैलरी देनी है बिजली का या इंटरनेट का बिल देना है तो वो फिर आप यहां पे जब डालेंगे मैनुअली एक्सपेंसेस में जाके तो वो ग्रोस प्रॉफिट के बाद माइनस करेगा फिर नेट प्रॉफिट आएगा आपका तो पहले जो ग्रॉस प्रॉफिट दिखा रहा है इसका मतलब वो तकरीबन आपको इसके अंदर भी दिखा रहा होगा यहां पर भी जब आप देखेंगे ना तो ये देखें यहां पर भी तकरीबन सिमिलर चीजें ही आ रही होंगी तो ये इसको कहते हैं जनाब प्रॉफिट कैलकुलेशन इससे आपको पता चलता है कि आपने पूरे महीने में या पिछले तीन महीने में कितना कारोबार किया इसी तरीके से इसके अंदर आप दोबारा यहां ऊपर आ जाएं तो पीएनएल है प्रॉफिट एंड लॉस स्टेटमेंट तो अगर आप कहते हैं कि अच्छा जी मुझे प्रॉफिट एंड लॉस स्टेटमेंट चाहिए पिछले पूरे साल की या लेट्स सपोज अभी फरवरी 2024 चल रहा है मैं कहता हूं 2023 में मैंने कितना बिजनेस बनाया किस तरह का काम किया तो यह आप यहां से कस्टम रेंज में जाके बता सकते हैं तो बाय डिफॉल्ट तो यह लास्ट 12 मंथ्स लगा हुआ है तो जो कि आपको नजर भी आ रहा है आप इसको 12 महीने से ज्यादा पे भी लगा सकते हैं अगर आप चाहे तो तो मैं इसको 2023 कर देता हूं और इसको भी 2023 हम कर देते हैं इसको यहां पे हम अक्सर लोग परेशान होते हैं कि जनाब सरमाया नहीं है ई-कॉमर्स का बिजनेस कैसे करें इसका बहुत आसान हल मैं आपको बता देता हूं और जो पाकिस्तान से हो भी सकता है इसे कहते हैं होगा कि आप उसमें कुछ भी बेचे आप बेच सकते हैं आप सर्विसेस भी बेच सकते हैं आप वेबसाइट से भी बेच सकते हैं आप डोमस भी बेच सकते हैं आप कोई भी लोकल प्रोडक्ट बेच सकते हैं ड्रॉप शिपिंग कर सकते हैं सबसे आसान काम आपको यह भी सीखना बहुत जरूरी है कि पाकिस्तान से एहतियात से कैसे ईब का अकाउंट बनाने है ऐसा ही नहीं है कि आप जस्ट जाएं और साइन अप कर लें इसलिए आपको किसी उस्ताद और मेंटर की जरूरत होगी और ईब सक्सेस कैम का प्रोग्राम आपके लिए इस वक्त बेस्ट होगा स्क्रीन पे आपके सामने कांटेक्ट डिटेल्स आ रही हैं इस पे जाके राबता कीजिए और टीम आपकी रहनुमाई करेगी इस 12 कर देते हैं ताकि यह हो जाए और सॉरी इसको हम जाते हैं यहां से ठीक है यह दिसंबर आ गया 31 दिसंबर सॉरी यह पहले पहली जनवरी लगाना है हमें इसके अंदर इसके बाद हमें यह लगाना है 31 दिसंबर तक ठीक हो गया अब ये आपका 2023 की जनवरी 1 से लेकर 31 दिसंबर 2023 तक का डाटा हमें देगा ला कर जो भी हमने सेल्स किए हैं जितना प्रॉफिट कमाया या गवाया कुछ नुकसान खुदाना खास हुआ जो भी व्हाटसोवर तो ये सारा डाटा यहां पर आ गया अब ये वही नंबर्स हैं लेफ्ट साइड पे आपको जो हेड्स दिखा रहे हैं वो तकरीबन वही है वो जो छोटे से बॉक्स में हमने पहले पढ़े हैं उसके अंदर जो आ रहे थे तकरीबन वही है लेकिन अब आपको पूरे साल की पीएनएल बनके मिल गई है तो अब आप यहां देखें कि यह बता रहे कि दो लास्ट कॉलम में टोटल आ रहा है यानी कि पूरा ग्रैंड टोटल 12 महीने का जो जनवरी पहली से आपने दिसंबर 31 तक का लगाया था तो उसमें यह कहता है कि जी आपने पूरे महीने में दो सॉरी पूरे साल में 2 लाख लर्स की तकरीबन $500 की सेल्स कर दी है 21000 प्लस आपके यूनिट सेल हो गए हैं 711 रिफंड्स हुए हैं इसके और बेसिकली ये यूनिट्स बता रहे है 712 आपको एडवर्टाइज ंग के अंदर आपने $500 डाल दिए हैं इसी तरह शिपिंग कॉस्ट में आपने 21000 गए बहरहाल ये सारी चीजें आ रही है अब इसके अंदर देखें ये कॉस्ट ऑफ गुड्स सॉरी ग्रॉस प्रॉफिट आपका बता रहा है 75000 इसके अंदर और एक्सपेंसेस 16500 के माइनस करके तो फिर हमारे पास फाइनल जो नेट प्रॉफिट बच के आ रहा है वो 8500 आ रहा है तो यह आपका महीने का सॉरी पूरे साल का प्रॉफिट आपको दिखा रहा है यहां पे टोटल करके उसमें आपका परसेंटेज भी आ गया है कि जी कितना सेलेबल है कितना मार्जिन आपका बना कितना आरओ आई बन गया यह बहुत आसान हो जाता है इससे आपकी जिंदगी आसान हो जाती है कि आप किस लेवल के ऊपर बिजनेस कर रहे हैं कितना प्रॉफिट बना रहे हैं वगैरह वगैरह तो टाइल्स प दोबारा जब आएंगे तो ये आपके पुराने उसके ऊपर आप आ जाएंगे यूके में कर रहे होंगे तो वो भी आ जाएगा तो यह वाला खर्चा आपका यहां पे ऐड अप हो सकता है अब जैसे मैंने यहां पे ऐड किया तो यह $200 देखें अब आपके इसने ऐड कर दिए यूटिलिटी बिल की मध्य में और इसके अंदर ये सब चीजें प्रोडक्ट मैंने सेलेक्ट नहीं की हुई इसलिए यहां पे कोई प्रोडक्ट नहीं दिखा रहा अगर सेलेक्ट करता तो वो प्रोडक्ट भी आपको दिखाता अभी फिलहाल के लिए मैं इसको डिलीट कर देता हूं दोबारा क्योंकि ये मेरा रियल अकाउंट चल रहा था ताकि ये इस तरीके से आपके एक्सपेंसेस होंगे इसका एक भी ख्याल और रखिएगा कि यहां पर आपके पास ऑप्शन होता है कस्टम पीरियड करंट ईयर सारे एक्सपेंसेस आप इससे य से डिस्प्ले करा सकते हैं मैंने व वन मंथ किया था आप सिक्स मंथ्स थ्री मंथ्स किसी पे भी जा सकते हो ठीक हो गया तो इस तरीके से आप अपने एक्सपेंसेस को मैनेज करते हैं सेलर बोर्ड में अस्सलाम वालेकुम अक्सर लोग मुझसे कहते हैं कि जनाब amazonbusiness.in ऑटो रिस्पांडर नजर आ रहा है इसके अंदर कैंपेन है प्रोडक्ट्स है ऑर्डर्स है सब चीजें आ रही है तो बहरहाल हम कैंपस पर चले जाते हैं और कैंपस को समझ लेते हैं कि यह किस तरह से काम करती है तो इसमें देखें कि यह सिलेक्टेड प्रोडक्ट टू बता रहा है आज जितनी प्रोडक्ट चाहे तम सेलेक्ट कर सकते हैं तमाम प्रोडक्ट को डालना चाहे तो यह तमाम पर लग जाएगा ऑटोमेटिक काम करेगा और काफी फायदेमंद साबित होता है यह तो जनाब ऑल प्रोडक्ट्स वाला है इसको हम क्लिक करके देखते हैं कि इसमें क्या इंफॉर्मेशन आ रही है अब देखें आपको यहां पर सारी इंफॉर्मेशन ये दिखा रहा है कि किस तरीके से यह काम करता है इसका नाम क्या होगा फॉर एग्जांपल इसका नाम है आपने कुछ भी नाम रख दिया इसका कि जी यह टेस्ट या ऑटो फीडबैक रिक्वेस्ट मैंने नाम रख दिया इसका ठीक है एक्टिव रखनी है स्टार्ट एक्टिव फ्रॉम दिस डेट आज की डेट आ जाए या कोई सी भी डेट आ जाए आगे फ्यूचर की भी आप दे सकते हैं सेंड टू न्यू एंड रिपीट कस्टमर सेंड ओनली टू रिपीट कस्टमर एंड ओनली टू न्यू आप दोनों को कर सकते हैं एक्सक्लूड एफबीएम ऑर्डर्स यानी कि अगर एफबीएम के ऑर्डर्स को शूट करना तो कर दें क्योंकि अगर खुदाना खस्ता आपके एफबीएम में कोई मसला हुआ है कस्टमर नाखुश रहा था तो व नेगेटिव सेलर फीडबैक देने के चांसेस बन जाएंगे वहां पे तो इसका अगर आप एफपीएम कर रहे हैं तो फिर तो यह मुश्किल काम है लेकिन अगर आप बहुत ज्यादा शोर हैं कि आपने कोई सिस्टम बनाया हुआ है कि जी शिपिंग तो सारी हमारी ऑन टाइम हो रही है डिलीवरी भी सारी ऑन टाइम हो रही है कोई कंप्लेन नहीं है ए सच और शादो नादिर कोई बात तान कासा हो जाए तो फिर तो आप बेशक उसको ओपन रहने दें एक्सक्लूड ऑर्डर्स विद प्रोमो अगर वो भी हटाना चाहे तो ऑर्डर्स विद नेगेटिव और न्यूट्रल सेलर फीडबैक तो ऑर्डर्स के अंदर अगर न्यूट्रल या नेगेटिव फीडबैक आया है किसी तरीके से तो फिर आपको यहां पे एक्सक्लूड करना होगा इनको ईमेल भेजनी है यह सेंडर ईमेल में आपका ईमेल दिखाएगा अभी डेमो दिखा रहा है ठीक है ऑल कैंपेन ऑल प्रोडक्ट्स मार्केट प्लेस चाहे तो ऐड कर दें और कनेडा या जो स भी आप मार्केट प्लेस प काम कर रहे हैं कंट्रीज लिस्ट को हम अभी छोड़ देते हैं एक यहां पे कैंपेन टाइप है जनाब कस्टम ईमेल टेक्स्ट या सिलेक्शन अगर आप amazononline.in नॉर्मली ये कहता है कि 5च दिन बाद जब डिलीवरी डेट की 5 दिन के बाद आपने यह रिक्वेस्ट करनी है यह आप यहां से सेलेक्ट कर सकते हैं पांच से ज्यादा आप कर सकते हैं पांच से कम नहीं कर सकते एक्सक्लूड रिफंडेड ऑर्डर्स तो अगर ऑर्डर्स को रिफंड कर दिया गया तो वो भी उसको रिमूव कर दो ताकि उससे होता क्या है कि आप खुदान खस्ता मतलब होता है ना कि अगर आइटम अच्छा नहीं था या कस्टमर खुश नहीं था तभी उसने रिफंड लिया था तो आप उससे भी अगर फीडबैक मांगोगे तो वो खुदान खस्ता चांसेस है कि नेगेटिव दे दे तो बेहतर ये है कि उससे मांगे ही ना तो ये इस वजह से आप इसको करते हो यहां पे सेव का बटन अभी डिसेबल्ड है लेकिन नॉर्मली इनेबल होता है ये डेमो मोड है इसलिए ये डिसेबल्ड आ रहा है तो इस तरीके से कैंपेन होंगी आप इसको जरूर यूज कीजिए अपने सेलर अकाउंट के ऊपर ताकि आपको इससे फायदा होगा अ सेलर अकाउंट्स को हासिल करने का मैंने पहले भी बता रखा है सेलर बोर्ड आपको 3 महीने का मिल सकता है फ्री ऑफ कॉस्ट अगर आप मेरा दिया गया यूआरएल यूज करें तो बाय डिफॉल्ट वो टू मंथ्स के लिए होता है मैंने जो यूआरएल आपको दिया है इस वीडियो में और इसकी डिस्क्रिप्शन में आपको उससे ती महीने का मिल जाएगा बस आपने साइन अप उस यूआरएल से करना है और फिर आपने उनको मैसेज कर करना है ईएसपी पीके का कोड या कोड वगैरह भी सारा कुछ डिस्क्रिप्शन और स्क्रीन पर लिखा हुआ आ रहा होगा आपके पास ताकि आपको वो तीन महीने का फ्री ट्रायल मिल सके आज हम बात करने लगे हैं कि लोग अक्सर इस बात को बाज औकात भूल जाते हैं मिक्स अप कर देते हैं जब काम आपका बड़ा होता है ग्रो होने लगता है तब आपको यह नहीं पता चल पाता कि कितने पैसे आपके कोई मामला किसी वजह से पेंडिंग रह जाता है तो आपके पैसे इसमें जाया हो सकते हैं तो वह कभी-कभार ऐसा हो जाता है ज्यादातर नहीं होता उसका तरीका यह है कि नॉर्मली कोई लॉस्ट या डैमेज इन्वेंटरी है जिसके पैसे amazononline.in बैक में आप जाएंगे तो लॉस्ट एंड डैमेज है रिटर्न्स है एफबीए फी चेंजेज हैं यह सब चीजें यहां पर आ रही है तो लॉस्ट एंड डैमेज में आप चले जाएं और जाएंगे तो आपको देखें यहां पे कह रहा है एस्टीमेट रि इंबर्समेंट अमाउंट $90 लास्ट अपडेटेड 2020 ये डेमो अकाउंट है इसलिए इस वक्त डेमो इंफॉर्मेशन आ रही है रिपोर्ट डाउनलोड करने के लिए आप एक्सेल या सीएसवी कॉपी डाउनलोड कर सकते हैं इसकी जब डाउनलोड प क्लिक करेंगे तो वो यहां पर डाउनलोड होके फाइल आपके पास आ जाएगी अब यह फाइल मैंने ओपन कर ली आपके सामने तो यह देखें कि यह बता रहा है यह मुझे नहीं पता कि इसका जूम इन कहां से होगा क्योंकि मैं इसको ज्यादा यूज नहीं करता हूं तो बहरहाल आपको ये देखें ये रिपोर्ट आपको बन के मिल जाएगी उसके अंदर सारा कुछ बता रहा होता है ये जैसे फॉर एग्जांपल ये डेट्स आ रही हैं ये आपको प्रोडक्ट की डेट ट्रांजैक्शन आईडी दिखा रहा है इसके अंदर लॉस्ट बता रहा है वन कितनी चीज लॉस्ट हुई पाकिस्तान में बैठे हुए अमेरिका में कंपनी बनाना लोगों का ख्वाब भी होता है कुछ लोग तो ये समझते हैं कि भाई बहुत सारे पैसे लगेंगे या फिर वीजा वगैरह भी लगाना पड़ जाएगा ऐसा बिल्कुल भी नहीं है यूएस में कंपनी एक दिन में 24 घंटे में बन जाती है कैसे फाइ fox.com प जाइए और जाके अपनी एप्लीकेशन फाइल कर दीजिए एक से दो दिन में कंपनी का लेटर आपके हाथ में आ जाता है और आप कंपनी के मालिक बन जाते हैं इसके लिए स्क्रीन के ऊपर डिटेल्स आ रही हैं राबता करने के लिए और मजीद मालूमात के लिए है एक है या ज्यादा है डैमेज है या नहीं है ये डैमेज का कॉलम है फाउंड है तो जी मिल गया था इसी तरीके से रीइंबर्स हो गया है ये कुछ मिसिंग है एस्टीमेट सम इतना बनता है जनाब $80 इसका बनता है मिसिंग मिसिंग आइटम्स प्लीज चेक तो ये स्टेटस बता रहा है आपको तो बेसिकली कहने का मकसद यह कि अगर ये पैसे आपको नहीं मिले हैं आप इसको रिपोर्ट में अपने चेक करेंगे अगर आपको यह पैसे नहीं मिलेंगे तो मिले हैं तो आप amazon2 अमाउंट $37 इसके अंदर भी कुछ इसी तरह से है कि आप रिपोर्ट को डाउनलोड कर सकते हैं और देख सकते हैं कि जनाब कितने रिटर्न्स के पैसे बनते हैं और यहां से आप इसको ओपन कर ले फाइल को तो अब देखि य आपको दिखा रहा है ऑर्डर की डेट क्या थी ऑर्डर आईडी क्या थी प्रोडक्ट का एसन क्या था ठीक है ये पेपर गिफ्ट हैंडमेड बॉक्स प्रोडक्ट का नाम दिखा रहा है आपको एसन के साथ इसी तरीके से कितने यूनिट बेचे गए सम कितना था अमाउंट कितना था यूनिट्स टू रिटर्न इतना आना था रिफंडेड टू बायर दिस हो गया ठीक है डेज सिंस क्लेम 504 तो ये आइटम मिसिंग है तो अब ये पैसे आपको मिले हैं या नहीं मिले ये आपने खुद चेक करना है और अगर नहीं मिले हैं तो सेलर सपोर्ट से राबता करके आपको ये पैसे उनसे लेने होंगे एफबीए प्लानर्स और शिपमेंट्स जो सेलर बोर्ड में मैनेज हो रही वो कैसे देखते हैं इसमें आप परचेस ऑर्डर्स भी क्रिएट कर सकते हैं परचेस ऑर्डर क्रिएट करने का सबसे बड़ा फायदा ये होता है कि वो बेसिकली ट्रैक करना शुरू कर देता है कि आपकी इन्वेंटरी कहां से चली है और कहां पहुंची है और उसका एक ट्रैक रिकॉर्ड यह भी आ जाता है कि आपकी जो नई इन्वेंटरी का जो नया स्टॉक आने लगा है सेलर बोर्ड उसको भी मैनेज और मेंटेन करना शुरू कर देता है तो यह बहुत इंपोर्टेंट है क्योंकि हमें स्टॉक मॉनिटरिंग में बड़ी प्रॉब्लम आती है जब हम एफपीए के ऊपर काम कर रहे होते हैं हमें ये नहीं पता चलता कि हमें कब नई इन्वेंटरी भेजनी चाहिए या कब कौन सी इन्वेंटरी खत्म होने लगी है जब स्पेशली आपके ज्यादा एसेंस होते हैं आप बहुत सारे एसके यूज के ऊपर काम कर रहे होते हैं तब आपको ये वाली परेशानी का सामना ज्यादा होता है तो अब मैं आपको बताने लगा हूं यहां पर देखें इन्वेंटरी का एक सेक्शन है लेफ्ट साइड के ऊपर आपके और इसके अंदर प्लानर भी आ रहा है परचेज ऑर्डर्स भी हैं एफपीए शिपमेंट्स भी और सप्लायर्स भी हैं तो सबसे पहले हम शुरू करते हैं प्लानर से तो प्लानर को देख ले सबसे पहले होता क्या है प्लानर बेसिकली आपको एक ओवरव्यू भी दे देगा ये और इससे आपको ये आईडियाज मिल जाएंगे कि आपने इसके अंदर जो इन प्रोडक्ट्स है आपकी वो कौन-कौन सी है किस तरह की प्रोडक्ट्स इसके अंदर शामिल है अब ये देखिए इसके अंदर आपको सबसे पहले तो वोह बता र है कि आपका एफबीए या एफबीएम को मिलाकर टोटल स्टॉक आपका कितना है यानी कि 2900 टोटल यूनिट्स बता रहा है इसके अंदर जो पोटेंशियल सेल्स हैं $39000 का यहां पे पोटेंशियल सेल्स बता रहा है कॉस्ट ऑफ गुड्स सोल्ड यानी कि अगर जो जब यह बिकी या आपकी जो परचेज वैल्यू है वो है $38 जो कि पोटेंशियल प्रॉफिट बता रहा है $1000 का ऑफकोर्स ये एक डेमो अकाउंट है नंबर्स फेक हैं इसलिए इतना बड़ा नंबर इसके ऊपर नहीं है ठीक है तो इसके बाद आपके पास है प्रेप स्टॉक भी आ रहा है ऑर्डर्स आपके बन गए हैं वो भी यहां पे आपको दिखा रहा है जो आपने अभी ड कर रखे हैं टोटल या वोह सारी चीजें आपको दिखाएगा ठीक है आप इसको स्टडी जरूर करें इससे आपको बड़ा बड़ी आसानी हो जाएगी अब यहां पर देखें कि आपके यह सारी प्रोडक्ट्स के हवाले से उसका एफबीए और एफबीएम स्टॉक भी दिखा रहा है रिजर्व्ड में कितने यानी कि amazonbusiness.in तो ये सारे कॉलम्स जब आप एक-एक करके स्टडी करेंगे तो आपके लिए बहुत ज्यादा आसानी हो जाएगी कि अच्छा जी मैं किस स्टेज के ऊपर हूं और मुझे नया अब और क्या करने का है अच्छा नेक्स्ट अब आ जाते हैं हम अ प्लानर के बाद परचेस ऑर्डर्स में तो परचेस ऑर्डर्स हमें नजर आ रहे हैं यहां पे लेफ्ट साइड पे जो एसिस्टिंग कुछ परचेज ऑर्डर्स होंगे वो भी नजर आ रहे हैं और अगर आपको नए क्रिएट करने हैं तो आप वो भी कर सकते हैं आप देखेंगे ये ड्राफ्ट के अंदर एक परचेस ऑर्डर पड़ा हुआ है छह पीओ ऑलरेडी मौजूद है बन चुके हैं और ये बता रहे है कि जी आपने इसका मतलब 33400 $31 की ऑर्डर कर दिए हैं ठीक है शिप कितने हो गए हैं 10 हो गए हैं इसमें पुराने भी आ रहे होंगे इसका स्टेटस के साथ तो यहां लेफ्ट साइड पे नीचे थोड़ा सा आप देखेंगे तो आपको नजर आएगा यह बटन है बिल्कुल नीचे बॉटम में ठीक है तो क्रिएट परचेस ऑर्डर का यह बटन है जब इस पे क्लिक करते हैं तो यह आपके पास एक स्क्रीन आ जाती है और यह आपसे सारी इंफॉर्मेशन मांगता है जब आप ये सारी सप्लायर्स बेसिकली यहां लेफ्ट साइड पे देखें आपके पास सप्लायर्स भी आ रहे हैं और इन सप्लायर्स को आप यहां से मैनेज कर सकते हैं ये कुछ एग्जांपल सप्लायर्स इन्होंने डेमो के तौर पर डाले हुए हैं इन सप्लायर्स को आप नया ऐड या नीचे ब्लू बटन आ रहा है यहां से सारे सप्लायर्स ऐड हो जाएंगे आपके तो इससे फायदा क्या होता है कि आपके अब आप सप्लायर्स को पीओ जो परचेस ऑर्डर जब आप बना रहे हैं उसके साथ आप कनेक्ट कर सकते हैं यह बता के कि परचेस ऑर्डर मैंने यह सप्लायर है मेरा और मैंने इसको परचेज ऑर्डर भेज दिया हुआ है तो इसकी मैनेजमेंट बहुत अच्छी हो जाती है आपकी ठीक है इसी तरह एफबीए शिपमेंट्स यहां पे वैसे स्टेटस दिखाने के लिए है इसमें आप खुद से ऐड नहीं कर सकते क्योंकि यह तो एफबी शिपमेंट्स आपकी कर रहा था ये फैच कर रहाय नीचे रिफ्रेश का बटन है अलबत्ता आप रिफ्रेश करेंगे तो चीजें रिफ्रेश हो जाएंगी बट अदर दन दैट ये एफबीए से उठा रहा है तो ये सिर्फ आपके रिव्यू करने के लिए कि आपकी एफबीए शिपमेंट्स देखें ये हैं इनका स्टेटस है कोई कोई है रिसीविंग में कोई क्लोज में है कोई शिप्ट में है तो यह भी अगेन पीओ से कनेक्टेड है आप देखें परचेस ऑर्डर का कॉलम भी आ रहा है यहां पे कि किसका परचेस ऑर्डर है यह कौन सी इन्वेंटरी है बेसिकली आपके परचेस ऑर्डर के मुताबिक कि जी आपने कोई परचेज ऑर्डर बनाया था उसके हवाले से यहां पे उसकी शिपमेंट हो गई है आ गई है के पास नहीं आई है नंबर ऑफ यूनिट्स रिसीव में देखें amazon2 यानी कि ये इन ट्रांजिट है मगर यहां खैर ये तो थोड़ा सा ग इन्होंने डेमो के तौर पर डाला हुआ इसलिए लेकिन जो एक्चुअली में होता है वो रिसीविंग में होता है तो रिसीविंग स्टेटस है तो वो 30 पर बता रहा है इसका मतलब आपने अगर लेट्स सपोज जितनी भी इन्वेंटरी भेजी है उसका 30 पर amazonbusiness.in एक्सक्लेमेशन रेड कलर का दिखा रहा है कहता है क्वांटिटी डेविएशन बिटवीन द नंबर ऑफ यूनिट्स शिप टू एन एफबीए फुलफिलमेंट सेंटर एंड द नंबर ऑफ यूनिट्स एक्चुअली चेक्ड इन तो अब ये स्टेटस क्लोज हो गया है जब क्लोज हो जाता है ना स्टेटस उसके बाद यह बेसिकली आपका रेड अलर्ट आ जाएगा अगर इन केस के जितनी आपने क्वांटिटी ऑर्डर की है और उतनी नहीं मिली तो इसका मतलब क्या हुआ कि ये कहता है कि जी 89 पर क्वांटिटी मिल गई है यानी कि 11 पर मिसिंग है स्टेटस क्लोज हो गया इसका मतलब मुझे इतने ही मिले हैं अब आप देख लो अब आप उसके अंदर फिर इन्वेस्टिगेट आपको करना पड़ जाता है कि अच्छा कहां से मसला है क्या इन्वेंटरी जो सप्लायर ने भेजी थी वो ठीक भेजी थी मैंने अगर 1000 पीस ऑर्डर किए थे तो क्या 1000 भेजे हैं सप्लायर ने या नहीं भेजे हैं अगर इन केस भेजे हैं तो इसका मतलब amazonbusiness.in जिससे आपकी स्टॉक मैनेजमेंट और इन्वेंटरी मैनेजमेंट में काफी ज्यादा आसा नियां हो जाती अच्छा जनाब एक इंपॉर्टेंट पहलू है सेलर बोर्ड में जब आपको कॉस्ट ऑफ गुड्स सोल्ड ऐड करनी होती है क्योंकि जब तक आप सेलर बोर्ड को ये नहीं बताएंगे कि आपकी कीमतें खरीद क्या थी तो बेचने के वक्त वो उसका प्रॉफिट का अंदाजा कैसे लगाएगा तो आप देखें यहां पर कुछ नंबर्स आ रहे हैं जो डाटा आ रहा है हमारे पास तो यहां से डायरेक्टली आप जा सकते हैं जैसे ये कॉग्स सीजी लिखा हुआ है सीजी का मतलब है कॉस्ट ऑफ गुड्स ठीक है तो या कॉस्ट ऑफ गुड्स सोल्ड भी कहा जाता है जब आप इस पर क्लिक करेंगे तो यहां पर डायरेक्टली आपको नजर आ जाएगा देखिए सबसे पहले तो ऊपर मार्केट प्लेसेस हैं amazon.com भी है यूएस कनाड सब कुछ आ रहे हैं अच्छा फ्रॉम और टू का मतलब क्या है यहां पे तो फ्रॉम और टू का मतलब यह होता है कि सेलर बोर्ड यह बात समझता है कि जो आपकी कॉस्ट ऑफ गुड्स सोल्ड है वो एक सर्टेन टाइम में कुछ थी हो सकता है बाद में उसके पैसे बढ़ गए हो प्राइस रेज हो जाते हैं ना तो वो कॉस्ट ऑफ गुड्स सोल्ड अब आपकी चेंज हो गई तो जहां से जहां तक आप बताएंगे यहां पे कि जी मेरी 2021 जनवरी में दिसंबर तक 31 तक कॉस्ट ऑफ गुड सोल्ड फलां आइटम की ₹10 थी $10 थी लेकिन जनवरी 2024 से 1 तारीख से पहली तारीख से वो कॉस्ट बढ़ के ₹10 से बढ़ के ₹1 हो गई या डॉलर जो भी है तो यहां पर आप वो चीज को डिफाइन कर सकते हैं इसी तरीके से ये देखें आपके पास मल्टीपल ऑप्शंस आ रहे हैं मेरे पास ये दो क्यों दिखा रहे है यानी कि पुरानी दिखा रहे है एक 75 सेंट्स की दिखा रहा है फिर $ र की दिखा रहा है तो ये मुझे इस तरीके से ऐड अप करवा देता है तो यह कॉस्ट ऑफ गुड्स सोल्ड यहां से ऐड न्यू पीरियड करेंगे तो इसी तरह का एक और बॉक्स खुल जाएगा और आप यहां पे कॉस्ट ऐड कर सकेंगे इसके अंदर आप पर यूनिट शिपिंग भी लगा सकते हैं जो है वह अ लॉगइन हुआ हुआ है इसमें सबसे पहली चीज मैं आपको यह बताता चलूं के नए अकाउंट को इसके ऊपर इंटीग्रेट कैसे करते हैं या इसमें कनेक्ट किस तरह से करवाते हैं ठीक है तो यहां पे एक आपको बटन नजर आ रहा होगा एक ऑप्शन ऊपर के टैब में सेटिंग्स का इस पर जब हम क्लिक करेंगे तो आपके पास इस तरह सा इस तरह का एक पेज जो है वह ओपन होक आ जाएगा इसको मैं लोड करवा देता हूं अब यह आप देख सकते हैं मेरे सारे अकाउंट मुख्तलिफ जो है वो यहां पर कनेक्टेड है और इसमें मल्टीपल चीजें आ रही है लाइक एमडब्लूए ये मेन होता है इसके थ्रू सेलर बोर्ड आपके अकाउंट के नंबर्स सेल्स और सारी चीजें जो है वो फीस वगैरह और मुख्तलिफ और भी अन के एक्सपेंसेस जो होते हैं वह गेट करता है यह सेलिंग पार्टनर एपीआई जो है यह आपके रिव्यू रिक्वेस्ट के लिए काम आती है एड टाइजिंग एपीआई आपकी पीपीसी के लिए होती है और मजीद इसमें आप ईब शॉफ facebook.com है d.c. c.f. ये मुख्तलिफ मार्केट प्लेसेस है और यहां पे ये आपकी मेन करेंसी पूछेगा ठीक है यहां पे इसको आप मैं सपोज इसको नाम दे देता हूं डेमो का amazon.com कर देते हैं यूएसडी कर देते हैं यहां पर करते हैं अप्लाई तो अब यह यहां पे ऐड हो जाएगा अकाउंट और अब यहां पर मुख्तलिफ उसने ऑप्शन दे द है हमें कनेक्ट करवाने के अब यह ऑटो रीडायरेक्ट भी करता है तो यह पेज है जहां पर ये इंस्ट्रक्शन आपको प्रोवाइड करता है कनेक्ट करवाने की जैसे ही मैंने अकाउंट ऐड करवाया इसने उसको वहां पर सेव कर लिया और मुझे रीडायरेक्ट कर दिया कॉन्फिन सेटिंग्स की तरफ यहां पे एक बड़ा सा बटन आपको नजर आ रहा है कनेक्ट का आपको इस पर क्लिक करना है तो अब ये इंस्ट्रक्शंस आपके पास सारी आ गई पहले यह कहता है कि जी इस यूआरएल पे जाएं डेवलपर नेम ये डाले जैसे कि यहां पे इमेज में नजर आ रहा है डेवलपर आईडी ये डाले यहां पे ये इमेज में नजर आहा अगर इस यूआरएल के थ्रू जाएंगे तो ये ऑटो इंफॉर्मेशन इसके अंदर डली हुई है जैसे यहां पे ये देख रहे हैं सेलर बोर्ड भी लिखा हुआ है और एमडब्लूए अकाउंट आईडी भी लिखी हुई है तो ये इसके थ्रू ऑटो प्रीफिल्ड आ जाता है ऑटो पॉपलेट आता है आपको आपके पास जब यह पेज खुलेगा तो आपको नेक्स्ट पे क्लिक करना है ठीक है अच्छा इसके लिए यह जरूरी है कि आप अपने मास्टर अकाउंट से इसको करें क्योंकि चाइल्ड अकाउंट में बाज दफा एक्सेस के इशू आता है तो एक्सेस नहीं होता और स जैसे वो लोड नहीं हो पाता तो जब आप यहां पे नेक्स्ट प क्लिक करेंगे तो आपके पास इस तरह से एक जो है वो पॉलिसी कंफर्मेशन आ जाएगी उस परे आपको चेक मार्क लगाना है और नेक्स्ट पे दोबारा क्लिक करना है तो आपको यह कांग्रेचुलेशन के पेज पे ले आएगा सेलर सेंट्रल में और आपको सेलर आईडी प्रोवाइड करेगा और एमडब्लूए ऑथेंटिकेशन टोकन प्रोवाइड करेगा सेलर आईडी आपको यहां से कॉपी करके यहां पर डालना है और एमडब्लूए ऑथेंटिकेशन टोकन आपको जो है ऑथराइजेशन टोकन वो आपको यहां पर डालना है ठीक है और आपको यहां पे नेक्स्ट करना है तो वो नेक्स्ट जब आप यहां पे करेंगे तो वहां पर वो कंप्लीट हो जाएगा और आपको यहां पर कंप्लीट रजिस्ट्रेशन का बटन प्रेस करना है तो वो यहां पर भी कंप्लीट हो जाएगा तो इस तरह से यह पूरा अकाउंट आपका सेलर बोर्ड प कनेक्ट हो जाएगा और आपके आपकी सेल्स वगैरह सेलर बोर्ड में जो है वो प्रोडक्ट की कॉस्ट किस तरह से ऐड कर सकते हैं तो जैसे कि सामने आप देख सकते हैं कि एक सेलर बोर्ड का अकाउंट मेरे पास जो है वो ओपन है इसमें आपको करना यह है कि इसमें यहां पे लेफ्ट साइड प आपके पास एक सेक्शन आ रहा होगा जिसमें प्रोडक्ट्स होगा प्रोडक्ट्स के सेक्शन में आपको जाना है तो आपके पास यह एक न्यू विंडो ओपन हो जाएगी ठीक है इसमें आपके पास सारी प्रोडक्ट जो है वो लिस्ट हो रही होंगी जो जो आपके अब यहां पर आपको हर प्रोडक्ट के आगे एन उसका एसके उसकी करंट सेलिंग प्राइस जो है वो नजर आ रही होगी आपकी सेलिंग प्राइस और प्रोडक्ट के नाम और इमेज वगैरह भी आरहा होगा ठीक है इसमें यहां से आप टैग्स भी ऐड कर सकते हैं लाइक अगर यह वाली प्रोडक्ट मेरी एफबीएम है तो मैं यहां से इसको एफबीएम का टैग ऐड कर सकता हूं एफबी है तो एफबी ए लगा सकता हूं यहां पर मेरे पास आ रहा है कॉस्ट कॉस्ट ऑफ गुड सोल्ड इस पर जब मैं क्लिक करूंगा तो यहां पर मैं अपनी कॉस्ट ऑफ गुड सोल्ड अ डाल सकता हूं ठीक है यहां से मैं इसको कांस्टेंट या बाय पीरियड या बैच जो है वो कर सकता हूं अगर मैं रिप्लेनिश कर रहा हूं इसको बार-बार तो मैं इसको बाय पीरियड कर सकता हूं बाय पीरियड जब मैं करूंगा तो यहां पे मेरे पास एक विंडो ओपन होगी जिसमें मैं मैन्युफैक्चरिंग कॉस्ट मतलब सप्लायर की कॉस्ट डाल सकता हूं शिपिंग अगर कुछ लगी है तो वो डाल सकता हूं या मजीद और कोई चार्जेस इसमें लगे हैं तो वो डाल सकता हूं जैसे एक एग्जांपल के तौर पे अ यहां पे इस वाली प्रोडक्ट में जैसे मैंने ऑलरेडी कॉस्ट डाल के रखी हुई है इसमें आप देख सकते हैं कि इसकी मेरी सप्लायर की कॉस्ट जो है वह 4.42 पर यूनिट है ठीक है और 2.28 की मैंने 48 यूनिट्स 48 यूनिट्स परचेस किए थे अब इसमें अगर शिपिंग मेरी लगी होती तो मैं यहां पर इसको शिपिंग लगा देता टोटल कि जी $ मेरी टोटल शिपिंग लगी है और वह 20 यूनिट्स प लगी है तो वो ऑटोमेटिक कैलकुलेट करके ले आता तो इस तरह से आप इसको यहां पर जो है वह ड करवा सकते हैं कॉस्ट को तो बहुत इजी है इसमें अगर बैच आपको ऐड करना हो तो यहां पर ऐड न्यू पीरियड का ऑप्शन है यहां से आप अपने इन बाउंड डेट जो सपोज करें आज की है अगर तो आज की मैंने डाल दी यहां पर आप बैच के अंदर जो है वो इन बाउंड डेट जैसे मैंने आज की डाल दी यहां पे ठीक है तो अब वह मैं इसमें दोबारा अपनी नई न्यू कॉस्ट वगैरह न्यू यूनिट्स वगैरह जो है वो डाल सकता हूं इसमें एक ऑप्शन यह वाली करंट मैंने अभी जो ऐड किया वो वाला है इसमें एक ऑप्शन आपके पास आता है अकाउंट फॉर रिमाइंडर ऑफ स्टॉक फ्रॉम प्रीवियस बैच अगर मेरा प्रीवियस बैच में कुछ यूनिट्स अवेलेबल है तो मैं यहां पे इसको चेक बॉक्स चेक लगा दूंगा तो वो ऑटोमेटिक प्रीवियस बैच में से अवेलेबल यूनिट्स उठा के ले आएगा और उसकी एवरेज प्राइस ले आएगा ठीक है वोह कैलकुलेट एवरेज के ऊपर कर लेगा अगर मैं अगर मेरी लिस्टिंग कंपलीटली आउट ऑफ स्टॉक है तो यहां पर मैं इसको हटा दूंगा तो अब ये मेरी न्यू करंट प्राइस जो होगी वो ले आएगा तो इस तरह से आप इसको मॉडिफाई कर सकते हैं तो उम्मीद है यह वीडियो आपको हेल्प करेगी अच्छा एक चीज इसमें मैं यहां पर और ऐड करता चलूं यहां पर आपको अपनी amazononline.in प्रेप तक की जो शिपिंग आपको लगती है सिर्फ वो यहां पर डाले जो और यहां पर एक और यह थ्री डॉट्स पर जब आप क्लिक करेंगे किसी भी यूके वाले अकाउंट पर तो आपके पास एक पॉपअप इनेबल होगा और यहां पर आप देख सकते हैं यहां पर अकाउंट फॉर यू वेट लिखा हुआ है यहां पर आपको डेट डालनी है जब से आप वेट रजिस्टर हुए हैं और उसके बाद अन वेट कैलकुलेशन सर्विस अगर आपने इनेबल की हुई है तो यहां पर आपको उसकी डेट डालनी है तो ये मुख्तलिफ सेटिंग्स यहां से आप कर सकते हैं वेट से रिलेटेड जो यूके में अक्सर लोगों को लोगों को मुश्किलात पेश आती है इसके अलावा और भी मजीद सेटिंग्स है यहां पे जो आप चाहे तो कर सकते हैं और यहां से सारा अकाउंट लेवल की सेटिंग्स आपकी सेलर बोर्ड की जो है वो कंट्रोल हो तो इस वीडियो लेक्चर में हम स्टडी करेंगे कि स्क्रैच से लिस्टिंग कैसे बनाई जाएगी यानी कि एक ऐसी लिस्टिंग जो कि एजिस्ट ही नहीं करती कंपलीटली न्यू एज अ न्यू प्रोडक्ट या न्यू लिस्टिंग के तौर पर हम लिस्ट करेंगे एक चीज मैं वाज कर दूं यहां पर के डुप्लीकेट लिस्टिंग्स क्रिएट करना यानी कि वो आइटम्स जो ऑलरेडी अवेलेबल है मौजूद हो amazononline.in मैं रिकमेंड नहीं करता कि आप ऐसा कुछ करें अलबत्ता लोग करते हैं क्योंकि कुछ डिफरेंशिएबल ऐसी किसी सिचुएशन में आपको मतलब आपकी लिस्टिंग उनके सामने आ गई या उनके बॉट्स डिटेक्ट कर लिया तो जाहिर सी बात है फिर आपके लिए प्रॉब्लम क्रिएट होने के चांसेस बड़े हाई हो जाते हैं तो अवॉइड करें अ इसके अंदर सिचुएशन अब यह है कि आपने लिस्टिंग जब नई क्रिएट करनी होती है तो आपको एक यूपीसी कोड दरकार होता है बगैर यूपीसी कोड के amazon.com है या स्पीडी बारकोड्स कॉ है जिनसे आप बार कोड्स परचेस कर सकते हैं इनके कूपंस भी मिल जाते हैं ऑनलाइन तो आप कंसीडर करें और क्रिएट न्यू प्रोडक्ट प जब हम क्लिक करेंगे तो हमें यहां पर कैटेगरी आप सर्च भी कर सकते हैं और नीचे जो लिस्ट आ रही है उसमें से भी आप अ एक सेलेक्ट कर सकते हैं कि जी ठीक है हमने पहले फॉर एग्जांपल पेट सप्लाईज हमने कलेक्ट कर लिया उसके बाद हमने इसमें डॉग्स सेलेक्ट कर लिया उसके बाद हमने बेडस एंड फर्नीचर देख लिया इसमें हम आ गए जी बेडस पर तो अब बेट्स की कैटेगरी फॉर एग्जांपल मैं अभी यहां पर ले लेता हूं और नेक्स्ट स्क्रीन में य मुझसे यूपीसी कोड मांग रहा है जो कि हमने अभी टेस्टिंग के तौर पर इस्तेमाल किया है और प्रोडक्ट नेम में आप जो आपका एक्चुअल प्रोडक्ट नेम है अभी फिलहाल यह डाल द क्योंकि हम बाकी सेरे प्रो से देखेंगे कि हमें कैसे ऑप्टिमाइज करना है मैं अभी लिख देता हूं डॉग बैड 28 इंचे रेड वेलवेट या जो भी आप चाहे फिलहाल य टेस्टिंग पर्पस के लिए है मा ब्रांड मैंने डेमो के तौर पर ये भी डाल दिया है नेक्स्ट आ जाते हैं वेरिएशंस के टैब में आप चाहे तो वेरिएशंस यहीं से बना सकते हैं अगर जैसे फॉर एग्जांपल कलर्स है तो कलर के वेरिएशन आपने डाल दिए लेट्स से यहां पर आपने लिख दिया ग्रे है फिर आपके पास ब्लू कलर भी है और या जो भी आपके वेरिएशन है तो आपने ड वेरिएशंस पर जब क्लिक करेंगे तोब आपको यहां पर यूपीसी कोड्स देने पड़ेंगे हर वेरिएशन का अपना यूपीसी कोड होगा और वो इंडिविजुअली यूनिक कोड आप डालेंगे न्यू इसकी कंडीशन है प्राइस आपने डाल दिया यहां पर क्वांटिटी आपकी जो भी अवेलेबल हो अभी आप वो डाल दें सेलर एसके यूज नॉर्मली हम जैसे होम डिपो से अगर हम खरीद रहे हैं सोर्सिंग कर रहे हैं या लमार्ट से कर रहे हैं तो हम उसका एक शॉर्ट की बना के डाल देते हैं जैसे फॉर एग्जांपल हमने लिख दिया है एडी ड और फिर उसकी आईडी डाल दी हमने 12थ सेलर स्क इसलिए रिक्वायर्ड होता है कि आप रिकॉग्नाइज कर सके उस प्रोडक्ट को जब वो आइटम का ऑर्डर आपके पास आता है ठीक है इसी तरह अगर आप चाहे तो लमा का जैसे हम डब् एम या डब् एल ड 123 जो भी उसकी आइटम की एक्चुअल आईडी है वह आपने यहां पर डाल देनी है आप कुछ और रखना चाहे बिल्कुल रख सकते हैं कोई जरूरी बात नहीं है ठीक है तो यह तमाम इंफॉर्मेशन आपने डाल दी है उसके बाद नेक्स्ट आ जाते हैं ऑफर के टैब में एडवांस व्यू पर आप क्लिक करेंगे तो आपको यहां पर मैन्युफैक्चर सजेस्टेड रिटेल प्राइस आप डालना जरूरी तो नहीं है मेरे खल से लेकिन आप डाल सकते हैं इसमें बेसिकली एक हम बताते हैं कि जीय 4999 इसकी रिटेल प्राइस है हैंडलिंग टाइम हमने चार दिन का डाल दिया यह बिजनेस डेज है ठीक है इसके बाद हम आ जाते हैं जी मैक्स ऑर्डर क्वांटिटी यह तीन हमने डाल दि कि तीन से ज्यादा कोई परचेस ना कर सके एक वक्त में नेक्स्ट हम आ जाते हैं इमेजेस के टैब में इमेजेस की कुछ गाइडलाइंस है जो amazon2 पर कवर होना चाहिए एरिया उसका 1000 पिक्सल्स उसकी जो है वो मैक्सिमम अ लंबाई या चौड़ाई होनी चाहिए और 500 पिक्सेल जो है उसकी वो शॉर्टेस्ट साइड यानी कि छोटे में छोटा वो कम से कम 500 पिक्सल्स होना चाहिए हम तकरीबन कोशिश करते हैं कि मिनिमम सात आठ इमेजेस तो हम अपलोड करवाएं अगर ज्यादा नहीं तो कम से कम इतनी तो हो ताकि आपकी लिस्ट की क्वालिटी कुछ बेहतर हो सके डिस्क्रिप्शन पे आ जाते हैं डिस्क्रिप्शन बॉडी का जो लिस्टिंग की जो बॉडी होती है उसका निचला पार्ट जहां पे डिटेल्स आ रही है वो लिखा हुआ आपको मिलता है उसके अलावा की प्रोडक्ट फीचर्स जो है ये वो फीचर्स हैं जो आपको टाइटल के नीचे नजर आते हैं तो हमारी कोशिश य होती है कि हम इसके ऊपर थोड़ा सा तवज्जो है वो आपकी प्रॉमिनेंट रहे बायर इसको रीड जरूर करता है और यह कीवर्ड रिच होनी चाहिए समझ में भी आए और अच्छी बात यह होती है कि आप इसमें एक इस तरह से बयान करें कि जी यह फीचर है और यह बेनिफिट है तो फॉर एग्जांपल अगर आप की आइटम का कोई फीचर है जिसका क्या फायदा हो सकता है तो वह आपने इस तरह से लिखना होता है ताकि यह एक सजेशन है लेकिन यह अच्छा भी लगता है और बायर को इसी तरह से पढ़ने में बात ज्यादा बेहतर समझ में आती है कि अच्छा जी यह फीचर है और इस फीचर का मुझे यह फायदा होगा तो कोशिश करें उस तरह से लिखें अदर वाइज चाहे तो कॉपीराइटिंग करवा सकते हैं लेकिन एक्सपेंसिव सलूशन होता है इसलिए क्योंकि आप ड्रॉप शिपिंग कर रहे हैं या आप अगर होलसेल एफबीए भी कर रहे हैं तो अल्टीमेटली वो फिर सारी कॉस्ट यहां पर इन सब चीजों के लिए अवेल करना मुश्किल है अलबत्ता प्राइवेट लेवल अगर हो रहा हो तो अलग बात है ठीक है तो इसमें थोड़ा सा टाइम जरूर लगाए इसको कीवर्ड रिच बनाए और बाकी इसमें कोई एस सच खास इंफॉर्मेशन नहीं कीवर्ड्स हमें जो है वह जरूरी है बहुत ज्यादा इंपॉर्टेंट है क्योंकि यह वह एरिया है जहां से अजन आपकी लिस्टिंग को लिस्ट करेगा रैंक करेगा उन कीवर्ड्स के मुताबिक ऐसा नहीं है कि आप जो कीवर्ड डालेंगे वह कीवर्ड पर पहले पेज पर आपकी आइटम आपको मिल जाएगी अलबत्ता हमें यहां पर थोड़ा सा टाइम लगाना पड़ता है वह काम करना पड़ता है ताकि आपको बेहतर से बेहतर रैंकिंग मिल सके हम अ जैसे सर्च टर्म्स के अंदर आप लिख देंगे जी ठीक है डॉग बेड है पेट बेड है डॉग बेड लार्ज है या जो भी आपके जहन में अ ऐसे कीवर्ड्स आएंगे आप यहां पे लिख देंगे लेकिन इसका बेहतर तरीका यह है कि हम अ एक टूल यूज़ करें जिसका नाम है सेरेब्रो और यह हीलियम 10 वालों का है तो हम वो हीलियम 10 का जो टूल है उससे हमें फायदा यह होता है कि अ वो हमें अच्छे और अ वो जरूरी कीवर्ड्स निकाल के देगा जो हमारी लिसिंग लिए मुनासिब है उससे हम सब्जेक्ट मैटर भी हमें मिलेंगे और इसके अलावा हम उससे टाइटल भी बना सकेंगे उसके हीलियम टाइन से जिसका दूसरा टूल है स्क्रिबल्स का तो उससे हमें काफी मदद मिलेगी सर्च टर्म्स या कीवर्ड निकालने की या जैसे आप मैं कहूंगा के टाइटल बनाने की या बॉडी का जो डिस्क्रिप्शन है वह बनाने की तो हम इंशाल्लाह वो नेक्स्ट वीडियो में उसको लेसन के अंदर उसको जरूर स्टडी करेंगे सेरेब्रो को लेकिन फिलहाल यहां पे टेंपरेरी आप अगर आपको लिस्टिंग मुकम्मल अभी फौरन करनी है फॉर एग्जांपल अगर आप आप ये चाहते हैं कि जी अभी मैं सेव एंड फिनिश करके इसको खत्म कर दूं तो आप कर सकते हैं आप यहां पे कुछ भी जो भी आपके जहन में अभी वर्ड्स आ रहे हैं वो डाल के या ना भी डाले तो भी amazonbusiness.in आपको कोई ऐसे कीवर्ड्स ना डालने पड़ जाए जो गैर जरूरी हो फिर बाद में आपको वापस आके अपडेट करना पड़े सिबो के बाद तो मेरा सजेशन यह है और बाकी इसके अर सर्च टर्म और सब्जेक्ट मैटर जो है वो इंपॉर्टेंट है जो कि आपको डालना जरूरी है और आप कॉमा के साथ कीवर्ड्स डाल सकते हैं तमाम बाकी इसके अलावा आपने मोर डिटेल्स एक दफा मैं आपको बता दूं इसमें स्पेसिफिक्स होते हैं जैसे फॉर एग्जांपल पैकेज क्वांटिटी है तो अगर आपका कोई बंडल है या आप कोई फॉर एग्जांपल छह पीस दे रहे हैं तीन पीस दे रहे हैं तो आप यहां पे बता सकते हैं इसी तरह वेट होता है शिपिंग डायमेंशन होती हैं वो तमाम स्पेसिफिकेशन भी आप मोर डिटेल्स में ऐड कर देते हैं वेरिएशंस के अंदर एक्सक्लेमेशन मार्क टैब पर आ रहा है इसका मतलब कुछ इंफॉर्मेशन मिसिंग है और जब तक यह आप रिजॉल्व नहीं करेंगे इसमें वैल्यूज नहीं डालेंगे मकसद था मेरा तो जब आप यह तमाम चीजें क्लियर कर लेंगे तो सेव एंड फिनिश का बटन इनेबल हो जाएगा और आप जब क्लिक करेंगे तो व आपकी लिस्टिंग जो है वो सबमिट हो जाएगी तकरीबन 10 से 15 मिनट अन 10 विदन 10 मिनट्स या फ मिनट्स भी आपकी लिस्टिंग जो है अक्सर व लाइव हो जाती है तो यह तमाम चीजें हैं यह बेसिक्स है आप इसको स्टडी जरूर करें और इसके हवाले से जो क्वेश्चन हो तो वो मुझसे जरूर पूछिए सो पे ऐसी सिचुएशन आएगी आपके पास कभी के आपके पास काफी सारी प्रोडक्ट्स होंगी जो कि आपको अपलोड करनी होंगी अगर आप ड्रॉप शिपिंग मॉडल में काम कर रहे हैं तो ऐसा ज्यादा होता है क्योंकि आपके जब आपका बिजनेस ग्रो करता है आप एक्सपेंड करते हैं आपके पास वर्चुअल असिस्टेंट या एडिशनल टीम मेंबर्स होते हैं जो कि आपके लिए प्रोडक्ट्स फाइंड आउट कर रहे होते हैं या आप खुद कर रहे होंगे तो एडिशनल जब वो काफी सारी प्रोडक्ट जमा हो जाएंगी अपलोड कराने के लिए तो वो फिर एक-एक को ऐड करना थोड़ा सा टीडीएस टास्क हो जाता है उसको व एक कॉम्प्लिकेटेड हो जाता है बार-बार टाइम बहुत ज्यादा लगता है तो amazononline.in अपलोड कर देंगे इसका फायदा भी है इसका कुछ नुकसान तो नहीं है इसके लेकिन बाज औकात थोड़ा सा कॉम्प्लिकेटेड हो जाता है इसको संभालना क्योंकि जो फाइल amazononline.in इन्वेंटरी के पेज से आप आएंगे और इस टेंप्लेट को अपलोड करेंगे यहां से जो पहला टैब है वह कहता है डाउनलोड एन इन्वेंटरी फाइल दूसरा है चेक एंड अपलोड इन्वेंटरी फाइल और तीसरा है मॉनिटर अपलोड स्टेटस तो वह आपको बताएगा कि कैसे मॉनिटरिंग हो रही है अब यहां पर एक और ऑप्शन आता है कि आपको जब कैटेगरी सेलेक्ट करनी पड़ती है कि आप किस कैटेगरी के अंदर अपनी आइटम जो है वह अपलोड करना चाहते हैं अब जाहिर सी बात है जब आप ड्रॉप शिपिंग कर रहे होंगे तो व मल्टीपल कैटेगरी में होंगी डिफरेंट कैटेगरी की प्रोडक्ट्स होंगी किसी एक कैटेगरी की तमाम प्रोडक्ट्स नहीं होंगी तो वहां पर फिर थोड़ा सा कॉम्प्लिकेटेड हो जाता है मामला आपको कॉलम्स भी सेलेक्ट करने पड़ते हैं जैसे ऑफर हो गया या एफपीए है या कोई भी एडिशनल ऑफर्स है जब वो कॉलम्स आप डाल देते हैं तो फिर आपको जनरेट टेंप्लेट के बटन प्रेस करके वो टेंप्लेट जनरेट करना पड़ता है तो जब आप जनरेट टेंप्लेट प क्लिक करेंगे तो वो बेसिकली टेंप्लेट डाउनलोड हो जाएगा एक्सेल में खुल है वो फाइल जो फाइल यह डाउनलोड करेगा तो यह फाइल है जो कहता है कि जी यह इन्वेंटरी फाइल टेंप्लेट है इसमें आपको डाटा डेफिनेशन भी दी जाती है जो कि आपको स्टडी करना लाजमी है ताकि आप समझे और यह मेन टेंप्लेट है जिसके अंदर आप अपनी प्रोडक्ट की इंफॉर्मेशन या ऑफर की इंफॉर्मेशन डालेंगे तो डेटा डेफिनेशन को जरूर पढ़े यह एक्सप्लेन करता है कि क्या-क्या चीजें किस कॉलम में जाएंगी किस स्पेसिफिक कॉलम में आपने क्या एंटर करना है यह बहुत इंपोर्टेंट होता है वरना amazononline.in ऐड करनी है सेलर एस केयू है प्रोडक्ट आईडी है जिसमें हम एसन डालते हैं और आइटम का नाम है वह आपको डालना है तो डालें अगर आप एसिस्टिंग एसन पे लिस्ट कर रहे हैं अपनी एक इन्वेंटरी जो ऐड कर रहे ऑफर तो उसमें जरूरत नहीं पड़ती स्टैंडर्ड प्राइस जो आपने रखने हैं जो आपकी अपनी ऑफर होगी क्वांटिटी जितनी आपने अभी ऐड करनी है और कंडीशन टाइप ज्यादातर केसेस में न्यू होती है क्योंकि हम न्यू के अलावा कुछ और इस वक्त सेल नहीं कर रहे ऑफर कंडीशन नोट वो होता है जब आप न्यू के अलावा कोई और कंडीशन डालते हैं जैसे यूज्ड है लेकिन लाइक न्यू है तो वो लाइक न्यू फिर आप ऑफर कंडीशन नोट में डाल देंगे या मजीद एडिशन डिफाइन करेंगे कि जी ये ओपन बॉक्स है या आइटम न्यू है अंदर या कोई भी नोट्स आपको देने हो तो तो बस ये सिंपल से इतने से कॉलम्स हैं तकरीबन सात कॉलम्स हैं ये जो कि आपको अपडेट करने पड़ते हैं जिसमें से एक्चुअली मैं तो पांच ही चार ही अपडेट करेंगे ये तमाम इंफॉर्मेशन आप यहां पर डालेंगे और यह शीट हो जाएगी अब हम इसे अपलोड करके एक दफा ट्राई कर लेते हैं और चेक करते हैं कि यह कैसे चलती है तो यहां से आपने सेलेक्ट करना है फाइल टाइप प से इन्वेंटरी फाइल्स फॉर नॉन मीडिया कैटेगरी तो यह हमेशा इसी तरह सेलेक्ट करेंगे और चूज फाइल का बटन प्रेस करेंगे और आप अपनी फाइल सेलेक्ट करेंगे अपने कंप्यूटर से और हमने वही शीट सेलेक्ट करा दी अलर्ट्स अगर आपको ईमेल पर चाहिए तो आप डाल दें वरना जरूरत नहीं है मुझे तो मैं चेक सबमिट कर देता हूं जब य सबमिट होगी तो यह मॉनिटर अपलोड स्टेटस में इसकी प्रोग्रेस नजर आना शुरू हो जाएगी और यह बताएगा कि जी अपलोड स्टेटस अगर डन हो गया यह कोई पुराना स्टेटस इस वक्त आ रहा है उसका नहीं है जो हमने अभी अपलोड कराई है वो टाइम लगाता है थोड़ा सा तो अलबत्ता हमें यहां पर यह बता रहा है कि जी इसमें कोई एरर नहीं था प्रोसेस रिकॉर्ड उसने किए सात और कोई भी एरर इसके अंदर या वार्निंग उसे नहीं मिली तो ये एक अच्छी बात थी क्योंकि वो शीट एक्सेप्ट उसने कर ली है ठीक है अब आप जब तैयार हैं रेडी हैं कि आपको जी अब डाटा डायरेक्ट अपलोड करना है वह पहले स्टेटस जो था वोह सिर्फ चेक करने के लिए था वो उसने अपलोड मतलब डाटा प्रोडक्ट अपलोड नहीं किए वो हमने अब नेक्स्ट ऑप्शन स्टेप टू में से करना है जहां पर यह एक्चुअली में amazon2 के पेज में भी आपको नजर आना शुरू हो जाएंगी तो इस चीज का ख्याल रखें प्रोसेसिंग पोर्ट हम एक्सेल ही रहने देते हैं इसको और इसे अपलोड कर देते हैं तो जब आप मॉनिटरिंग मॉनिटर अपलोड स्टेटस में देखेंगे तो आपको यहां पे कुछ अ स्टेटस वो दिखाएगा हो सकता है इसमें एरर्स हो हो सकता है कि यह एरर कोई भी ना हो और वह प्रोसेस कर दे तो जब एरर्स आते हैं तो फिर हमें व उसकी डाउनलोड योर चेक माय फाइल रिपोर्ट डाउनलोड करके देखना पड़ता है कि यह क्या इसमें स्पेसिफिक एरर्स है बाज औकात एरर्स ऐसे होते हैं कि जो सिर्फ और सिर्फ किसी हो सकता है एस केयू आपका डुप्लीकेट हो रहा हो हो सकता है कि आपका मिनिमम प्राइस की वजह से कोई एरर आ रहा हो लेकिन अगर ऐसा कुछ है जो आपको समझ में नहीं आ रहा तो आप डेफिनेटली मुझसे राबता करें लेकिन यह सिंपल सा बड़ा प्रोसेस है फाइल अपलोड करने का आज की एक छोटी सी वीडियो है रिगार्डिंग गेटेड एंड अन गेटेड कैटेगरी जब आप amazononline.in कुछ नए लोगों के बहुत ज्यादा जो है व कंसर्न होते हैं कि कौन सी कैटेगरी कटेड है और कौन सी नहीं है तो इसका एक आसान सा तरीका है जो आप चेक कर सकते हैं और वह तरीका यह है कि जैसे कि आप देख सकते हैं मेरे पास जो है वहन का सेलर सेंट्रल ओपन हुआ हुआ है और मैंने किया क्या है यहां पर के य कैटलॉग में से ड प्रोडक्ट के सेक्शन में मैं गया हूं तो यह पेज मेरे पास ओपन हो गया और यहां पर एक ऑप्शन आपके पास आ रहा है आईम एडिंग प्र नॉट सोल्ड ऑन अन तो इस पर सिंपल आपको क्लिक करना है इस पर जब आप क्लिक करेंगे तो एक य न्यू पेज आपके पास खुलेगा जहां पर यह कैटेगरी सारी लिस्ट करके दिखाएगा आपको यह चार्ट है और इसमें जैसे कि आप यह देख सकते हैं यहां पर लॉक सा जो है वह बना हुआ है तो यह चार्ट आपके पास जो है वह जब खुल जाता है तो यहां पर जो जो कैटेगरी गेटेड है उसके आगे आपके पास इस लॉक बना हुआ आएगा जो आपके अकाउंट पर गेटेड है अब जैसे कि इसमें अगर हम देखते हैं तो ऑटोमोटिव की कैटेगरी हमारे पास गेटेड नहीं है लेकिन जब हम इसके अंदर जाएंगे यहां पर क्लिक करके तो उसके अंदर अब यह कार केर की सब कैटेगरी गेटेड है लाइट्स एंड लाइटनिंग एक्सेसरीज की सब कैटेगरी गेटेड है ऑयल्स एंड फ्रूट्स की सब कैटेगरी गेटेड है तो इस तरह से मल्टीपल कैटेगरी गेटेड और अन गेटेड होती है इसी तरह से इसी तरह से हम एक और कैटेगरी देख लेते हैं ग्रोसरी की देखते हैं ग्रोसरी के अंदर हम जाते हैं तो अब ग्रोसरी के अंदर ये सारी कैटेगरी हमारे पास ग्रेटेड है यह फ्रेश फ्लावर्स एंड लाइव एंडो प्लांट्स अन गेटेड है तो इसमें आप मजीद अंदर जा सकते हैं अब यह लाइव इंडो प्लांट्स के अंदर जब आप जाएंगे तो यह अन गेटेड है इसमें आप सेल कर सकते हैं इसके अलावा दूसरी कैटेगरी सब दूसरी सब कैटेगरी जो है वो यहां पे गेटेड शो हो रही है तो यह एक आसान सा तरीका है जिसके जिस पे आप जो है वो अपने सेलर सेंट्रल पे लॉग इन होके आसानी से देख सकते हैं कि अगर आप टारगेट कर रहे हैं ब्रांड्स को या निच को किसी तो यहां से आप चेक कर सकते हैं कि कौन सी कैटेगरी गेटेड है किस पर आपको जाना चाहिए इसके अलावा दूसरा तरीके का तो फिर वो जो है वो एक दूसरा यह है कि आप एसन सिंपल यहां पर पेस्ट करें और सर्च पे क्लिक करें तो अगर वो अलाउड होगा तो वो आपको दिखा देगा सेल योर्स अगर अलाउड नहीं होगा तो वो आपको रिस्ट्रिक्टर देगा अप्लाई टू सेल कहेगा तो वह आप यहां से भी चेक कर सकते हैं दूसरा आप यहां से भी चेक कर सकते हैं तो यह दो दो तरीके हैं जिससे आपको पता चल जाएगा कि कौन सी कैटेगरी जो है वो गेटेड है और किसमें आप काम कर सकते हैं गेटेड और अन गेटेड के अंदर जो है वो एक प्रॉब्लम उनको हो रहा था थोड़ा सा वो समझना चाह रहे थे तो इसके दो तीन तरीके से गेटेड और अन गेटेड का प्रोसेस होता है अन प तो फॉर एग्जांपल एक तो होता है कोई ब्रांड जो है आपको अप्रूवल amazononline.in अच्छा एक चीज का हमेशा ख्याल रखें ब्रांड से जब आप काम कर रहे हैं आपका ब्रांड्स के साथ कोई अन कोई एसन या कोई प्रोडक्ट की जो भी चीज है आपको ऐड करनी है amazononline.in ये जो राइट साइड प अभी स्क्रीन आ रही है इसको ये स्क्रीन आ जाती है वो कहता है रिक्वेस्ट अप्रूवल यानी कि अप्रूवल मांग रहा है अब आप यहां रुक जाए अब आपके पास इनवॉइस नहीं है अगर ये रिक्वेस्ट अप्रूवल नहीं आ रहा वो कहता है सेल योर्स यानी कि न्यू पेव तो सेल योर्स कहता है तब भी रुक जाए उसको ऐड मत करें अपने डेटा सेलर आई सेलर अकाउंट में उसकी वजह ये है कि amazononline.in बाद में आपके पास आएगा लाए जी इसकी इनवॉइस लेकर और आप वहां फस जाएंगे अगर इनवॉइस नहीं होगी तो इनवॉइस को एडिट करना फोटोशॉप करना यह पहले बड़ा आराम से हो जाता था अब नहीं चलता यह प्रिटी मच डिटेक्ट कर लेता है एजन या डिटेक्ट नहीं भी करता तो इनके ये कॉल्स भी करते हैं सप्लायर्स को और ब्रांड्स को जिसकी इंफॉर्मेशन आप देंगे यह क्रॉस चेक करते हैं वेरीफाई करते हैं उनसे अक्सर और बतर ऐसा होता है और यह अल्टीमेटली जब अगर आप एडिटेड इनवॉइस देंगे कोई फेक या अल्टर्ड इनवॉइस देंगे तो आपका अकाउंट भी सस्पेंड हो सकता है तो इसलिए फिलहाल मेरी रिकमेंडेशन है ये है कि हरगिज दो नंबरी करने की कोशिश ना करें तो ये रिक्वेस्ट अप्रूवल के ऊपर यह आपसे ब्रांड के अंदर जो ब्रांड अप्रूवल जब आएगी तो उसके अंदर सिर्फ और सिर्फ आपसे ये इनवॉइस मांगेगा और ब्रांड ऑथराइजेशन लेटर मांगेगा दूसरा है ग्रोसरी की कैटेगरी ग्रोसरी की कैटेगरी के अंदर हमारे एक स्टूडेंट वन ऑन वन के है इन्होंने ही मुझे रिमाइंड कराया था बताया था इनफैक्ट के उसकी एप्लीकेशन इन्होंने थोड़ी सी मजीद स्ट्रिक बाद में कर दी है अब यह फोटोस मांगते हैं और यह रिस्ट्रिक्शन इन्होंने और भी कैटेगरी के ऊपर लगाई है तो आप देखेंगे कि पहले तो ये आपसे पूछ रहा है कि आर यू अ रिलर और डिस्ट्रीब्यूटर और ए मैन्युफैक्चरर तो हमने कहा जी रिलर है तो पहले तो यह सेलेक्ट कर लिया अब आप नीचे देखें नीचे कहता है सबमिट रिक्वायर्ड डॉक्यूमेंट एटलीस्ट वन परचेस इनवॉइस फॉर प्रोडक्ट फ्रॉम ए मैन रर और डिस्ट्रीब्यूटर तो अब आपने यह सारी रिक्वायरमेंट्स भी पूरी करनी है जो नीचे लिखी हुई है इंक्लूड्स योर नेम एंड एड्रेस अब ये योर नेम एंड एड्रेस के अंदर जो है वो अगर अन का अकाउंट आपके इंडिविजुअल नाम पर है तो इनवॉइस भी इंडिविजुअल नाम के ऊपर होनी चाहिए अगर कंपनी के नाम पर है लेकिन उसके साथ ही बिल्ड टू में या कहीं प ऊपर जो एरिया आ रहा होता है वहां पर अगर आपका वो नाम भी लिखा हुआ है जिसके अंदर इंडिविजुअल वही नाम आपके के स्टोर प भी है तो इनवॉइस के ऊपर वो चीज होनी चाहिए ठीक है अगर amazononline.in इनवॉइस जो है वो जो मैंने अभी आपको मना किया ना कि एसन को ऐड मत कर दीजिएगा सिर्फ चेक करने की हद तक करें तो ऐड कर दिया उसके बाद उन्होंने जाकर सप्लायर से परचेस के लिए कहा कि अच्छा जी ठीक है ऑर्डर प्लेस करते और मुझे बताए पेमेंट वगैरह तो उन्होंने इनवॉइस इशू करी तो ऐड हुआ था कल पिछली गुजरी हुई कल को इनवॉइस इशू हुई आज ठीक है आज की तारीख में अब इनवॉइस हो गई सॉरी इनवॉइस हो गई आपकी नई डेट की और एसन हुआ था पिछली डेट अन एक्सेप्ट नहीं करेगा इनवॉइस कहेगा कि इनवॉइस आपके एस डालने से पहले का हो होनी चाहिए तो इस चीज का खास ख्याल रखिएगा सस्पेंशन आएगी इसके परर इंक्लूड योर नेम एंड एड्रेस ऑ इंक्लूड द नेम एंड एड्रेस ऑफ द मैन्युफैक्चर और डिस्ट्रीब्यूटर इनवॉइस के ऊपर मैनर या डिस्ट्रीब्यूटर का नाम एड्रेस और फोन नंबर होना चाहिए कंबाइन परचेस एटलीस्ट 10 यूनिट्स तो 10 यूनिट्स की कम से कम इनवॉइस होनी चाहिए कंबाइन में अगर आप चाहे तो आप प्राइसिंग को ओमेट कर सकते हैं यानी कि हाइड कर सकते हैं अगर आप चाहे तो अन को परचेस प्राइस ना दिखाए ठीक है और दूसरी साइड प ये आपसे कह रहा है डॉक्यूमेंट मस्ट मीट द फॉलोइंग रिक्वायरमेंट लाइव फोटो रार देन कंप्यूटर जेनरेटेड अब लाइव फोटोस का मतलब क्या है कि आपने एक बॉक्स कोई भी प्रोडक्ट है उस पैकेज है उसका बॉक्स आपने टेबल पर रखा हुआ है आपने मोबाइल से फोटो ली हु है तो यह लाइव फोटो है कंप्यूटर जनरेट अगर अन की वेबसाइट से कोई उठाने की कोशिश की वो एक्सेप्ट नहीं करेगा लाइव फोटोस के अंदर जो है वो सारी साइड उसकी डिस्प्ले होनी चाहिए यानी कि अगर छ साइड है ना फॉर एपल एक बॉक्स है उसकी चार और चार दो छ साइड होती है तो यानी कि छ पिक्चर्स पूरी होनी चाहिए सीधा रखे फिर खीचे टेढ़ा करें फिर खीचे और सब चीजें जो है वो क्लियर विजिबल होनी चाहिए जो पढ़ने में आना चाहिए अगर फुजी हो रही है किसी वजह से उसकी कोई भी राइटिंग ऐसी है जो पढ़ने में नहीं आ रही वो फोटो को भी वो रिजेक्ट कर देगा स्पेशली उन बॉक्स उस बॉक्स के पैकेजिंग के ऊपर मॉडल नंबर प्रोडक्ट नेम दोनों होना चाहिए अ फिजिकल लोकेशन ऑफ द बिजनेस ऑफ मैन्युफैक्चरर ठीक है ये उसकी जो प्रोडक्ट के बैग के ऊपर जो है वो लिखा होता है मेड इन ताइवान या मेड इन चाइना या जो भी चीजें इंफॉर्मेशन होती है मैन्युफैक्चरर की और इंपोर्टेंट इंफॉर्मेशन मस्ट बी इन कंट्रीज लोकल लैंग्वेज तो चाइनीज लैंग्वेज के अंदर अगर चाइना का है फॉर एग्जांपल अब यहां ग्रोसरी की हम बात करें तो ग्रोसरी तो खैर चाइना से नहीं आती ग्रोसरी तो लोकल मेड ही होती है ज्यादातर तो वो इंग्लिश में होनी चाहिए तो ये इंफॉर्मेशन डालेंगे आप कमेंट्स एमटी छोड़ दें ईमेल एड्रेस डाल दें अपना और वो जरूरी है और ये आपका सबमिट होगा तो वो एक्सेप्ट कर लेगा बेबी फूड की रिक्वायरमेंट्स आपके सामने आ रही है प्रेटी मच सारी चीजें सेम है एक्सप्रेशन का इसमें ख्याल रखता होता है वैसे यहां प मेरे ख्याल से लिखा हुआ नहीं है एक्सप्रेशन के बारे में लेकिन प्रोडक्ट खाने की चीजों के ऊपर एक्सप्रेशन का भी ख्याल सेल्फ लाइफ जो है उसकी वो एक साल से ज्यादा की होनी चाहिए जितना मैंने इसको स्टडी किया है अगर वो एक साल से कम की होगी तो वो शायद अन स्टोरेज में एक्सेप्ट तो कर ले लेकिन कस्टमर कंप्लेन करेगा तो आपके लिए प्रॉब्लम होगी क्योंकि पूरे यूएस के अंदर जहा जो मैं रहा हूं हमेशा से और मैंने जब हम परचेसिंग कभी भी करने जाते थे तो कोई भी प्रोडक्ट की सेल्फ लाइफ जो होती थी वो एक साल से आगे की होती थी नॉर्मली तो अनलेस के प्रोडक्ट वाकई में ऐसा जैसे योगर्ट है योगर्ट तीन दिन में खराब हो जाता है तो उसको आप एक साल की शेल्फ लाइफ नहीं दे सकते ऑटोमोटिव के कुछ कैटेगरी की जनरल रिक्वायरमेंट्स है ये आप जब जाएंगे तो आप इसके अंदर खुद भी पढ़ लेंगे जो मेन रिक्वायरमेंट ऑटोमोटिव की है वो जो मैंने क्योंकि मेरे अपने एक्सपीरियंस के हिसाब से है तो वेबसाइट होनी चाहिए निश बेस्ड वेबसाइट जरूरी नहीं है कि ऑटोमोटिव की ही हो लेकिन प्रोडक्ट्स ऑटोमोटिव के नजर आने चाहिए amazonbusiness.in यह स्लाइड मैं ग्रुप में शेयर कर दूंगा इंशाल्लाह तो बिल्कुल आप य जो जितनी भी राइटिंग में और भी इंफॉर्मेशन आ रही है वो आप लोग पढ़ सकेंगे इसकी मैं पीडीएफ दे दूंगा इसके अंदर क्योंकि काफी सारे लिंक्स भी है उसकी गाइडलाइंस भी है तो मैं रिकमेंड करूंगा कि वक्त होगा तो जरूर पढ़िए उसको पढ़ने से हमेशा फायदा होता है क्योंकि आप सीखते हैं आपको पता होता है कि आई हो को कोई ऐसे टर्म्स या डॉक्यूमेंटेशन उसकी चेंज हुई हो पेस्टिसाइड्स पेस्टिसाइड एक बहुत अच्छी कैटेगरी है इसके अंदर आपको कचरा नहीं मिलता पेस्टिसाइड्स का अच्छी कैटेगरी इसलिए मैं कहता हूं मुझे पसंद इसलिए है कि पेस्टिसाइड्स नॉन यूएस सेलर सेल ही नहीं कर सकते तो अगर फिलिपिनो आपका अकाउंट है तो आप पेस्टिसाइड में नहीं घुस सकते इसका कोई जुगाड़ भी नहीं है इसलिए मुझे पसंद है कि यूएस सेलर ही सेल कर सकते हैं क्योंकि मेरा अकाउंट यूएस का था जो जो हम यूज करते हैं तो हम पेस्टिसाइड्स की कैटेगरी में एंटर हो सकते हैं पेस्टिसाइड्स की कैटेगरी में एंटर होने के लिए आपको एक टेस्ट देना पड़ता है वो मेरे ख्याल से इसका कोई लिंक होगा अगर इसमें नहीं डाला हुआ तो मैं वो भी दे दूंगा डाल के इसमें तो पेस्टिसाइड की कैटेगरी के लिए वो टेस्ट आपको देना पड़ता है और मोई जोएब साहब जो है वो नो डाउट वो टेस्ट में बहुत चीते हैं इन्होंने बहुत सारे दिए वो टेस्ट तो बहुत अच्छा वो फटाफट जाके वो टेस्ट क्लियर करके आ जाते हैं ये और इसमें अप्रूवल ले लेते हैं तो सर्विस नहीं देते व यह वाली बस व कर देते बल पेस्टिसाइड का यह फायदा है कि इसमें कोई और नहीं होता अगर आपका अकाउंट यूएस का है तो आप इसमें कर सकते हैं पेस्टिसाइड की कैटेगरी की जो प्रोडक्ट है उसम आपको कंपटीशन उमन कम मिलेगा वही बात है के दूसरे सेलर इसम नहीं है तो अगर आपका अन का अकाउंट यूएस का है या आप किसी पार्टनर का रिश्तेदार का किसी का भी तो आप इसमें इसको जरूर कंसीडर करिए पेस्टिसाइड को इससे आपको बड़ा फायदा होगा टॉ एंड गेमस म वही रिक्वायरमेंट है जो हमने पहले देखी है ठीक है लाइव फोटोस वाली भी वही है और तारिक साहब वेरी गुड कांग्रेचुलेशन इसमें काम कीजिए बिल्कुल य फायदा होगा आप तो टॉय एंड गेम्स की कैटेगरी भी वही है टॉय के अंदर लेकिन एक चीज का ख्याल रखिए कि लास्ट क्वार्टर जब आता है जो लास्ट क्वार्टर से मुराद अक्टूबर नवंबर और दिसंबर इसमें इसकी रिक्वायरमेंट में चेंजेज आती है ठीक है स्पेशली कैटेगरी कटेगी के अंदर न्यू जो सेलर्स होते हैं जिनका आईपी स्कोर इंडेक्सिंग की वजह से इफेक्ट हो रहा होता है तो स्टो इन्वेंटरी और एफबीए सेल्स की वजह से इफेक्ट हो रहा होता है तो उसमें काफी सारी रिस्ट्रिक्शंस लग जाती है और फिर आप एस न्यू सेलर अगर ज्यादा नए है तो amazon2 अलाउ नहीं करता टॉय एंड गेम्स में और टॉय एंड गेम्स में फिर आपको नई लिस्टिंग्स भी नहीं डालने देता और अगर पहले से लिस्टिंग आपकी डली होंगी और आपकी परफॉर्मेंस क्वालीफाई नहीं करेगी आप एबल नहीं होंगे तो वो आपकी पुरानी लिस्टिंग्स को सस्पेंड भी कर देता है लेकिन वो टेंपरेरी होता है यानी कि तीन महीने के लिए फिर जनवरी में वो वापस रिस्टेट हो जाएगा और फिर आप उसके ऊपर काम कर सकते हैं तो ये वैसे घबराने वाली कोई बात नहीं है बस उसकी रिक्वायरमेंट जो है वो अच्छी तरह पढ़िए इसकी पॉलिसी गेम्स टॉय एंड गेम्स की वो स्पेसिफिक है हर कैटेगरी की प्रोडक्ट्स कैटेगरी से मुराद अभी यह भी नहीं है कि सिर्फ मेन कैटेगरी जैसे पेस्टिसाइड कोई मेन कैटेगरी नहीं है पेस्टिसाइड बेबी फूड कोई मेन कैटेगरी नहीं है बेबी फूड बेबी की मेन कैटेगरी के अंदर आती है बेबी प्रोडक्ट्स के अंदर बेबी फूड है लेकिन वो सब कैटेगरी की भी रिक्वायरमेंट क्योंकि यूएस के कानून बहुत स्ट्रिक्ट है इन टर्म्स ऑफ डिफरेंट प्रोडक्ट्स के हवाले से तो इसलिए वो कानून के मुताबिक पॉलिसीज भी बनाई गई है सारी चीजें amazonbusiness.in [संगीत] इतना बड़ा इशू नहीं है जैसे लाइव फोटोस अच्छा लाइव फोटोस के अंदर किसी ने मुझसे सवाल किया था कि जनाब वो प्रोडक्ट तो है नहीं मनुफक्चरर्स से तो अभी ऑर्डर ही पलेस नहीं किया ब्रांड से तो कैसे जो है इसको हम वो करें तो मैंने उनको मशवरा यह दिया था जो हम कर सकते हैं आसानी से कि अगर आपका यूएस में कोई वो है रेफरेंस है कोई वेयरहाउस या कोई दोस्त कोई रिश्तेदार तो आप वो प्रोडक्ट को ऑर्डर कर दें और उस प्रोडक्ट को ऑर्डर करने के बाद उनसे कहे रिक्वेस्ट करें कि वो आपको सारे फोटोस लेकर भेजते और प्रोडक्ट अगर आप एजन से मंगा रहे हैं तो वो वसे 30 डेज रिटर्न है मे ल से आप आराम से उसको वापस रिटन भी कर सकते हैं तो आप इससे फोटो आपकी आसानी से हासिल आप कर लेंगे और यह काम कोई प्रेप सर्विस वाला भी कर देगा एस लोंग एस आपने उससे बात कर रखी है पहले से तो इससे आपका यह मसला भी हल हो सकता है सो इस वीडियो में हम डिस्कस करेंगे मैनेज डर यानी कि जो आपके अजन के ऑर्डर्स आ रहे हैं आपके पास वह आपने कैसे मैनेज करने हैं कैसे हैंडल करने यह वीडियो थोड़ी सी मेरे खल से लेी हो सकती है इसके लिए पहले से मजरत चाहता हूं अदर वाइज इसके अंदर लेकिन तफसी कुछ ऐसी है जो हमें समझना जरूरी है जिसकी वजह से अकाउंट के ऊपर भी कोई किस्म के इंपैक्ट हमारे आ सकते हैं ठीक है तो ऑर्डर्स मैनेजमेंट के लिए आपके पास मैनेज ऑर्डर्स या यहां पर ऑर्डर्स का जो सेक्शन है जब आप इस पर क्लिक करते हैं तो आप इस पेज पर आ जाते हैं जो कि आपको ऑर्डर्स दिखा रहा होगा अब यह इस वक्त कहता है जी आपके 47 ऑर्डर्स हैं और लास्ट सेवन डेज में अच्छा याद रहे कि यह अन शिप्ड ऑर्डर्स है मैं इस वक्त शिप्ट में नहीं गया हूं शिप्ट के अंदर तो बहुत सारे होते हैं जो कि क्योंकि काफी सारे ऐसे ऑर्डर्स होते हैं जो कि 24 घंटे में शिप हो जाते हैं लेकिन कुछ ऐसे ऐसी चीजें होती है जिसमें टाइम ज्यादा लग जाता है तो अल्टीमेटली वो अनशिफ्ट में हमारे पास आ रहे होते हैं अच्छा ये लास्ट सेवन डेज का फिल्टर जो है वो यहां से मेरे पास लगा हुआ था लास्ट सेवन डेज का फिल्टर यहां लगा हुआ था शिप बाय डेट असेंडिंग आता है इसका मतलब यह होता है कि यह हमें वो ऑर्डर्स पहले लाकर दिखाता है जिनकी शिपिंग की डेडलाइन जो है वह करीब हो ठीक है तो यह ये फर्क है इसमें बाकी आपको डिस्प्ले कितने करवाने ऑर्डर्स एक पेज पर वो आप यहां से सेलेक्ट कर सकते हैं 15 25 50 में 100 100 रखता हूं क्योंकि मैक्सिमम यही है सेट टेबल प्रेफरेंस के अंदर आपके पास कुछ ऑप्शंस एडिशनल आ जाते हैं जो चेक बॉक्सेस से आप कुछ इंफॉर्मेशन डिस्प्ले कराए या हटा दें वो आपकी मर्जी है रिफ्रेश का बटन जाहिर सी बात है पेज को रीलोड कर देगा अच्छा यह सारे ऑर्डर्स जो इस वक्त आ रहे हैं वो सेलर फुलफिल्ड है यानी कि हमारे जो ड्रॉप शिपिंग के ऑर्डर्स है वो है अगर आप अपने एफबीए के ऑर्डर्स देखना चाह रहे हैं तो यहां राइट साइड पर एफबीए ऑर्डर्स का बटन है स्क्रीन एगजैक्टली सेम होगी बस कुछ बटंस यहां पे कम होंगे इंफॉर्मेशन स्लाइटली डिफरेंट होगी क्योंकि ये शिपिंग की इंफॉर्मेशन उसमें नहीं आती है वो एफबीए के ऑर्डर्स हैं तो जाहिर सी बात है amazononline.in [प्रशंसा] ऑर्डर आए तो वो आपको यहां पर दिखा देगा इस तरह बायर ईमेल से सर्च करें लेकिन इसका कोई फायदा नहीं है बड़ा मुश्किल हो जाता है क्योंकि वो बायर की ईमेल जो है वो यूनिक होते हैं इसके पासन खुद जनरेट करता है लिस्टिंग आईडी एक चीज होती है जो वो नॉर्मली यूनिक होती है लेकिन उसके यह भी आपके ज्यादा काम नहीं आती एस केयू बिल्कुल काम आ सकता है क्योंकि एस केयू वो होता है जो आप खुद प्रोडक्ट को ऐड ऑफर को ऐड करते वक्त डालते हैं इसके अलावा प्रोडक्ट नेम है और ट्रैकिंग आईडी ट्रैकिंग आईडी जो फेडेक्स वगैरह की जो ट्रैकिंग होगी उसकी बात हो रही है ठीक है तो क्विकली हम देख लेते हैं लेफ्ट साइड पर आपके पास फिल्टर्स आ रहे हैं कि जी शिप बाय ऑल डेट शिप बाय टुडे अगर वो वाले ऑर्डर्स मुझे डिस्प्ले करा दो जिनकी डेडलाइन आज की है या शिप बाय टुमारो तो जिसकी डेडलाइन कल की है इसी तरीके से सेल्स चैनल है amazon.com यह सारे अगर सेलेक्ट करेंगे तो आप कर सकते हैं अलबत्ता फिलहाल इनकी जरूरत नहीं है बाय डिफॉल्ट ये लोड आपके पास यहां पर सारी इंफॉर्मेशन नेसेसरी कर देता है ठीक है तो अब यह आपके पास एक ऑर्डर आईडी नजर आ यह कहता है ऑर्डर डेट जो थी वो इसकी 25 जून की थी यह इस वक्त बता रहा है कि जी अभी तक शिप नहीं हुआ है और हमें देखना पड़ता है कि अभी तक शिप क्यों नहीं हुआ क्योंकि 25 जून से इस वक्त जो है वो मेरे खल से इस वक्त 2 जुलाई है तो 2 जुलाई किसी वजह से ऑर्डर अटक गया है कि या तो ऑर्डर आउट ऑफ स्टॉक था कस्टमर के पास आइटम या प्राइस का डिफरेंस था या व्हाटसोवर रीजन था तो वो हमें फिगर आउट करना पड़ता है बहरहाल वो तो हमारे जो टीम मेंबर्स है वो देख लेंगे फिलहाल इसके अंदर हमारे पास जो इंफॉर्मेशन आ रही है वो आ रही है बायर नेम आ रहा है फुलफिलमेंट मेथड जो है वो सेलर है यानी कि सेलर शिप करेगा सेल्स जनल amazononline.in ठीक है तो अगर क्वांटिटी टू है तो यहां पर फिर भी $5 और 18 सेंटस ही लिखा आ रहा होगा उसकी वजह यह है कि एमन वन सिंगल पीस के प्राइस आपको बताता है यहां पर लेकिन कैलकुलेशन जो है वो ऑर्डर की डिटेल में होती है व भी हम देख लेते हैं अभी थोड़ी देर में ठीक है राइट साइड प यह चीज इंपोर्टेंट है आपके लिए क्योंकि यहां पर कहता है शिप बाय डेट अब कहता है कि जी जुलाई फस्ट से जुलाई सेकंड तक के दौरान में जो है इसे आप शिप कर दे ठीक है जुलाई फर्स्ट से सेकंड के दौरान में आप शिफ्ट करते जुलाई सेकंड जो है वह इस वक्त आपके लिए मैक्सिमम डेडलाइन है अगर आपने जुलाई सेकंड को रात 12:00 बजे पेसिफिक टाइम के मुताबिक ठीक है पेसिफिक स्टैंडर्ड टाइम के मुताबिक 12:00 बजे रात को आपने शिप नहीं किया यह ऑर्डर तो यह लेट शिपमेंट में मार्क हो जाएगा और लेट शिपमेंट जाहिर सी बात है आपके अकाउंट हेल्थ पे अफेक्ट करता है तो वो हमने जो अकाउंट हेल्थ का सेक्शन पढ़ा था वो वहां पर आपको चीजें समझ में आ जाएंगी इसको रिलेट करके तो ये चीज हमें मेक श्यर करनी होती है कि जी ये डेडलाइन जो है वो ये है ऑर्डर की और ये हमने जो पांच दिन हैंडलिंग टाइम रखा था ये उसकी वजह से आ रहा है क्योंकि 25 तारीख का ऑर्डर था तो बीच में वीकेंड भी आया था उसके बाद amazon2 ठीक है अच्छा कहता है डिलीवर बाय डेट के अंदर जुलाई र्ड से जुलाई 8 अब ये मैक्सिमम टाइम जो है डिलीवर बाय जुलाई 8 का आ रहा है तो बाज औकात जो इनवैलिड ट्रैकिंग का या मिसिंग ट्रैकिंग का या इनवैलिड ट्रैकिंग के जो अटेम्प्ट्स आते हैं यानी के शिपिंग लेबल परचेज आपको करना है ये उस सूरत में आपको काम आएगा जब आपके पास फिजिकल प्रोडक्ट मौजूद है और आपने पैक करके उसको शिप करना है तो इसलिए आप यहां से लेबल परचेस करेंगे और स्पेशली आप यूएस से ही करवा रहे हो तब की बात है अच्छा दूसरा बटन है कंफर्म शिपमेंट का यह भी मैं बता देता हूं अभी प्रिंट पैकिंग स्लिप अगर पैकिंग स्लिप में वही है कि एक सिंपल पैकिंग स्लिप होती है से कैंसिलेशन जनरेट करवाना जरूरी होता है वह हम दूसरी किसी वीडियो में डिस्कस करेंगे तो फिलहाल जो है हमें देखना है कि ऑर्डर की डिटेल में जाके कि कैसे बाकी सारी चीजें चल रही है अगर आप ऑर्डर आईडी प क्लिक करेंगे तो आप इस पेज पर आ जाएंगे ठीक है यह ऑर्डर का पूरा पेज है आपके सामने जिसके अंदर वही तमाम इंफॉर्मेशन आ रही है कि जी शिप बाय जुलाई फर्स्ट से सेकंड डिलीवर बाय जुलाई 8 यह तमाम चीजें बेसिक यहां पर आ रही है कस्टमर का शिपिंग एड्रेस आ रहा है ठीक है कांटेक्ट करना है तो यहां पर क्लिक करेंगे तो वह मैसेज की विंडो खुल जाएगी और यहां पर ये टोटल देखें जैसे मैंने बताया था वो टैक्स्ट भी ले रहे है और ग्रैंड टोटल उसने यहां बता दिया नोट्स के लिए हमारे पास बॉक्स है ये किसी और को नजर नहीं आएंगे आई मीन बायर को नजर नहीं आएंगे ये सिर्फ हमारे अपने नोट्स होते हैं एक चीज मैं बता दूं कि अगर आप कोई सॉफ्टवेयर यूज नहीं कर रहे लाइक वेब स्क्रिप्ट एप या कोई और ऑर्डर मैनेजमेंट सॉफ्टवेयर यूज नहीं कर रहे तो यहां पर एक चीज आती है योर सेलर ऑर्डर आईडी यह एडिट कर सकते हैं ठीक है ये मैंने टेंपररी एक डाली हुई है जैसे डब्लू एम और डैश डाल के टूथ डाल दिया इसका मतलब हमारे लिए था कि हमने वल लेट्स से ये ऑर्डर हमें तो यहां पर आप फिर भी इसको सर्च कर पाएंगे ठीक है यह वाली ऑर्डर आईडी डाल के तो इसलिए आपको जरूरी है कि जो ऑर्डर आप यहां से उठा के लमार्ट पर प्रोसेस करवाए उसको आप लाजमी जो है लाजमी जो है आप उसे यहां पे आईडी डाले उसकी अच्छा अब आपने जो है वह शिपिंग डिटेल्स डालनी होती है यानी कि जो मैंने कंफर्म शिपमेंट का जो बटन बताया था इस स्क्रीन पर आ रहा है राइट साइड प यहां पर वही बटन यहां पर भी आ रहा और उसकी पहले डिटेल आपको डालनी है तो अगर लेट्स से [संगीत] wm9 है फॉर एग्जांपल ठीक है तो अगर ऐसी कोई सर्विस आपके सामने है या आपको पता है तो आप लिख दें वरना आप खाली भी छोड़ सकते हैं अच्छा जो एग्जैक्ट ट्रैकिंग नंबर आपको दिया गया है जैसे यूपीएस का स्टार्ट होता है वनज और फिर जो भी आगे डिफरेंट नंबर्स होते हैं उसका पूरा ट्रैकिंग नंबर होता है वो यूपीएस का होता है फेडेक्स का अगर है तो फेडेक्स का कोई थोड़ा सा छोटा भी होता है बाज औकात बाज औकात लंबे नंबर्स भी होते हैं क्योंकि वो यूएसपीएस की होम सर्विस होम डिलीवरी सर्विस यूज कर रहा होता है एनीवेज तो जो भी एग्जैक्ट नंबर आपको ईमेल में या लमा के ऑर्डर पे आपको मिला है वो आपने यहां पर डालना है wmic.exe जाना शुरू हो जाएगी जब आप ये ट्रैकिंग डालेंगे तो जब आप ये तमाम इंफॉर्मेशन प्रॉपर्ली डाल द यहां पर तो कंफर्म शिपमेंट के बटन दबा दें जब ये प्रेस करेंगे तो यह आपकी ट्रैकिंग इंफॉर्मेशन शिपमेंट की सेव हो जाएगी ठीक है तो ये एक इंपॉर्टेंट फैक्टर है जिसका आपने ख्याल रखना है और शिपिंग जो है वो टाइम पे करें जो डेडलाइन आ रही है उससे पहले पहले शिपिंग जरूर हो जानी चाहिए लोगों के पास सरमाया तो है लेकिन उन्हें यह नहीं पता कि वोह लगाना कहां है और उससे मजीद पैसा कैसे बनाना है इसके लिए मैं आपको प्रोवाइड करता हूं ई-कॉमर्स में मेंटरशिप जो कि वन टू वन होती है प्लस उसके साथ मैं आपको बिजनेस बनाने में बहुत बड़े लेवल प मदद भी करता हूं कैसे फिलिपिनोज हायर करके बाकायदा पूरी टीम बना के इसे कहते हैं 101 एआर प्रोग्राम इसको आप जॉइन करके यह कर सकते हैं कि मुझसे पूरी प्रॉपर एक साल भर की मेंटरशिप लें और बिजनेस बनाने के लिए मैं आपको फिलिपिनोज और वर्कर्स हायर भी करवा के दूंगा ताकि आपका बिजनेस प्रॉपर मैनेजमेंट के साथ बिल्ड हो सके और ग्रो हो सके सके मजीद मालूमात के लिए स्क्रीन के ऊपर आपके पास कांटेक्ट डिटेल्स आ रही हैं इसके ऊपर राबता कर लीजिएगा ताकि आपकी रहनुमाई की जा सके सो इस वीडियो में हम यह देखेंगे कि आईपी कंप्लेंट्स को बेसिकली मिनिमाइज कैसे करना है या कैसे इन प्रोडक्ट्स के जब जब ड्रॉप शिपिंग के लिए जब आप सिलेक्शन करेंगे तो कैसे आपने यह ख्याल रखना है कि इसमें आईपी कंप्लेंट्स के चांसेस कम से कम हो ठीक है ऑफकोर्स हम गारंटी नहीं देते ना कोई भी नहीं दे सकता लेकिन आपकी जो जो थोड़े बहुत हम स्टेप्स फॉलो करते हैं उसके बिहाव पे वो चांसेस जो है या रिस्क जो है उसका बहुत मिनिमाइज हो जाता है अब मेरे पास ये एक प्रोडक्ट है एग्जांपल के तौर पे यह है कैस्केड डिश वशर डिटर्जेंट ठीक है इसमें amazon2 सलर इसमें लगे हुए हैं अब यह देख के मैं वैसे ही अजूम कर लेता हूं कि इसमें कोई आईपी रिस्क की कंप्लेंट नहीं है ठीक है नहीं आएगी यह हम कह सकते हैं क्योंकि बहुत सारे सेलर्स बैठे हैं अगर यह सेलर्स 20 से कम होते 15 से कम होते तो शायद हम फिर कुछ सोचते या 10 से कम होते छह सात होते तो हम सोचते कि अच्छा इसमें चांसेस छ सात जब होते हैं तो चांसेस ज्यादा होते हैं कि जी उसमें आईपी कंप्लेंट आ सकती है ठीक है एक ची चीज का ख्याल रखें अब 28 सेलर इसमें बैठे इसका मतलब ये ऑलरेडी ड्रॉपशिप हो रही है और ऑलरेडी ड्रॉपशिपर्स बैठे होंगे तो आप 28 सेलर्स प क्लिक कर दें और इसके सेल सेलर्स टेबल में चले जाए या जो सेलर्स का जो लिस्ट आ रही है ऑफर पेज का जो आ रहा है ऑफर पेज यहां हमने आके देख लिया अब पहले तो हमने यह देख लिया कि जी ये सारे जो बैठे हैं यह शुरू में तो सारे प्राइम बैठे हैं प्राइम सेलर्स है तो ऑफकोर्स यह ड्रॉप शिपिंग तो नहीं कर रहे प्राइम ही इतने सारे हैं अब प्राइम के अलावा प्राइम के इलावा वाले सेलर्स आपने देखने आपने प्राइम वाले नहीं देखने ठीक है इस चीज का भी आपने ख्याल रखना है तो अब जैसे यह सेलर आ रहा है मार्क डाउन मेनिया और यह प्राइम नहीं है फिर यह नेम ब्रांड ओवर स्टॉक है यह भी प्राइम नहीं है अच्छा ये वाले जो बिजनेसेस हैं जो जो सेलर्स हैं जिनके अ जो रिस्क फैक्टर को हम रिड्यूस करने की कोशिश करते हैं वो हम क्या चीज देखते हैं हम पहले रेटिंग्स देखते हैं रेटिंग्स कैसी है इनकी इनकी रेटिंग इसकी 4000 है इसकी 8500 से ज्यादा है ठीक है तो ये एक ऐसा मालूम होता है कि ये पुराने सेलर है लाइक चार पाच साल पुराने या तीन चार साल पुराने सेलर्स होंगे जो ऑलरेडी [संगीत] य देख ले कि अब क्या सिचुएशन है इसके पास 10000 प्रोडक्ट है ठीक है अब हम दूसरे वाले को भी ओपन कर लेते हैं जैसे यह नेम ब्रांड वाले को भी ओपन कर लेते हैं मुझे यहां पर इसके ऊपर ड्रॉप शिपर का शक इसलिए हो रहा है कि यह 9 पर इनकी रेटिंग है और इसकी 95 पर है तो यह थोड़ा सा एक शक वाली बात है तो अब यह नेम ब्रांड पर आ जाते हैं इसके प्रोडक्ट के पेज प आ जाते है इसके पास 6000 लिस्टिंग ठीक है तो अब 6000 और 10000 लिस्टिंग्स वाले जो सेलर्स होते हैं वो अमूमन ड्रॉप शिपिंग कर रहे होते हैं ठीक है इतना ज्यादा स्टॉक रख के अपने पास बैठे हो ऐसे बहुत कम होंगे जैसे जिनके अपने स्टोर्स या अपने वेयरहाउसेस हो यूएसए में और वहां पर वो स्टॉक रखें और फिर वो वहां से बेचे ठीक है तो ऐसा ऐसा बहुत कम होते हैं ऐसे बेसिकली अलबत्ता ये एक सिचुएशन होती है जहां पर हम इन सेलर्स को भी अवॉइड करते हैं आपने ढूंढना क्या है एक्चुअली मैं वो आपको बताना चाह रहा हूं आप वो सेलर्स ढूंढने अब देखें यह वाले सेलर्स जो है ये 225000 56000 सॉरी 3700 ठीक है 12000 के करीब इसके पास है तो यह ऐसा नहीं लग रहा मुझे कि यह ड्रॉप शिपर है और ड्रॉप शिपर है भी तो ये ऐसी सिचुएशन में होंगे कि इन्होंने परमिशन ऑब्टेन कर ली होगी ठीक है जो पुराने सेलर्स होते हैं जो बड़े सेलर्स होते हैं वो बड़े ब्रांड से परमिशन ऑब्टेन कर लेते हैं आई मीन ले लेते हैं बड़ा आसान हो जाता है उनके लिए क्योंकि उनका वॉल्यूम इतना बड़ा होता है कि वो अपने वॉल्यूम दिखा के भी अ परमिश ले लेते हैं या परमिशन ना भी ले तो उनके साथ होलसेल का अकाउंट बनवा लिया फिर होलसेल के अंदर उनसे डायरेक्ट ड्रॉप शिप अगर वो ब्रांड या उनका कोई ऐसा होलसेलर है जो कि ड्रॉप शिपिंग कर रहा है तो ये वहां से ड्रॉप शिपिंग कर रहे हैं या फिर इनके पास कोई ना कोई ऐसा ऑप्शन है जिसके थ्रू इनके लिए आसानी बन जाती है ठीक है तो इतने बड़े लोग जो बैठे हैं बड़े-बड़े सेलर्स बैठे होते तो मैं फिर सिर्फ अगर ऐसे ही सेलर्स बैठे हैं किसी आइटम के ऊपर तो मैं उनको अवॉइड करूंगा ठीक है मैं उस आइटम मैं उस आइटम को अवॉइड करूंगा अब मैं एग्जांपल दिखा देता हूं यहां पे यह आ रहा है एक गो इन पीड या व्हाट एवर इसका नाम है इसकी हालत देख लें $6 में है एक आइटम 10 या 11$ का है वहां पर ये $26 और 9191 सेंट्स के ऊपर ये आइटम को सेल करने की कोशिश कर रहा है और 63 रेटिंग है 101 पर ड्रॉप शिपर है और वो भी उसकी रेटिंग की भी हालत खराब हुई हुई है बल्कि मतलब मुझे तो ऐसा लग रहा है कि ये आखिरी सांसों पे है कुछ ही में ये जाएगा य क्योंकि इसको एक हा दो और नेगेटिव फीडबैक लग गए तो इसका अकाउंट सस्पेंड हो जाना है ठीक है तो यह बड़ी बुरे हालात में ये ऐसा है तो दो तीन नेगेटिव फीडबैक मिलेंगे और ये जा सकता है बहरहाल वो अल्लाह बेहतर जानता है अलबत्ता हम यहां पे ये देख रहे हैं अब ये देखें ये भी जो है वो एक ड्रॉप शिपर हो सकता है सेव माड 86 पर है और ये है इसकी कंडीशन ये 30 ये तो $30 से भी ज्यादा सेल करने की कोशिश कर र है ठीक है तो ऐसे दो ही लोग बैठे हैं बाकी बड़े बाकी सारे बड़े-बड़े सेलर्स बैठे है अब बड़े-बड़े सेलर्स जहां बैठे होते हैं वहां पे अच्छा दूसरी बात यह कि आपको यह आइटम इतना आराम से मिलेगा भी नहीं अगर आप न्यू सेलर हैं तो अब न्यू सेलर है और आप भी कोशिश करेंगे $5 वाली आइटम इसमें लिस्ट करने के लिए उस प्राइस पे 2025 पे तो फायदा नहीं है बिल्कुल भी फायदा नहीं है क्योंकि एक आइटम की प्राइसिंग 10 111 है इतने सारे प्राइम सेलर्स बैठे हुए हैं और दूसरी बात कि सारे ही जॉइंट सेलर्स है एक या दो ड्रॉपशिपर्स मौजूद हैं उसके अंदर तो मैं इस आइटम को लिस्ट नहीं करूंगा या इसमें आईपी कंप्लेंट के वैसे चांसेस नहीं है मतलब मैं आपको ये बता दूं कि ये आईपी कंप्लेंट के हवाले से सेफ है तकरीबन ऐसा लग रहा है लेकिन इसको सेल करने का भी कोई फायदा नहीं है क्योंकि आप भी कंपीट नहीं कर पाएंगे और बहुत सारे सेलर्स प्राइम के अंदर बैठे हुए हैं ऑलरेडी तो यह एक रीजन है जिसकी वजह से हम इस आइटम को अवॉइड करेंगे ठीक है कोई और आइटम हम सर्च करके देख लेते हैं एक ताकि एक आईडिया मिल जाए कि कौन सी किस टाइप की आइटम जो है वो सेफ है अच्छा यह प्रोडक्ट कैस्केट की डिश वशर डिटर्जेंट ही है लेकिन डिफरेंट प्रोडक्ट है तो हम इसको देख लेते हैं इसके अंदर तकरीबन 40 से ज्यादा मेरे ख्याल से जी 40 50 हां 40 से ज्यादा जो है सेलर्स बैठे हैं और यह पहला पेज है सेलर्स टेबल का जो जिसमें हम आ जाते हैं तोब आप देखें amazon-in बकेट और यह भी देखने से बजा है ड्रॉपशिपर ही लग रहा है क्योंकि इसके हजार से कम रेटिंग्स है 86 पर पॉजिटिव है यानी कि काफी खराब है एक्सेस एक्सें शल जो है यह भी एक ड्रॉप शिपर है 624 क्योंकि इनको मैं जाती तौर प भी मैं जानता हूं और जैसे यह 570 अच्छा यह देखिए पहले ही पेज पे आपको ड्रॉप शिपर्स मिल रहे हैं सारे ठीक है पहले ही पेज पे आपको ज्यादा ड्रॉप शिपर्स नजर आ रहे हैं यह भी 6073 है यह भी ड्रॉप शिपर है अशर प्राइज तो जब यह सिचुएशन होती है तो यह ड्रॉप शिपिंग के लिए बहुत अच्छी प्रोडक्ट है आई मीन सेफ प्रोडक्ट है ये इसमें कोई रिस्क आईपी का इस वक्त नजर नहीं आ रहा बजायर क्योंकि इतने सारे पहली बात 40 से ज्यादा लोग बैठे हैं और सारे शुरू में प्राइम भी नहीं है जो ड्रॉप शिपर्स बैठे हैं शुरू में ही जो है वो आपको पहले ही पेज पर ड्रॉप शिपर्स नजर आ जाते हैं इसका मतलब ये प्रोडक्ट सेफ है आप इसको आई मीन बिल्कुल आराम से जो है आप भी लिस्ट कर दें इसके ऊपर एज लॉन्ग एज कि आप इन लोगों से कंपीट कर पाएंगे पहले पेज पे तो आपको भी सेल्स मिलेंगी और दूसरी बात कि बाय बॉक्स जिसके पास है ये चीज भी जिक्र मैं पहले कर चुका हूं बाय बॉक्स जिसके पास है उससे 5 पर ज्यादा प्राइस के ऊपर भी अगर आपने लगाया हुआ है अपना प्राइस तो आपको बाय बॉक्स दोबारा मिल सकता है उसके चांसेस है बाय बॉक्स इसी तरीके से जंप करता है ये रोटेट करता है लेकिन ऐसा नहीं है कि जिसके amazononline.in इस वक्त तो तो बड़े मुश्किल चांसेस हैं अनलेस ये उसी वक्त आप इसको सेल कर पाएंगे जब amazononline.in ब्रांड ओनर ने कंप्लेन कर दी आपकी सेलर लिस्टिंग प जाकर और कहा जी ये अ जो भी एक्सवा ज कंप्लेन आ गई है अब ये इंफ्रिंजमेंट की हो या काउंटर फीट की हो या कोई भी हो सकती है लेकिन कंप्लेन अलबता आ गई अब आपने क्या करना है तो दो तरीके हैं ये स्पेशली मॉडल मैं जो बात कर रहा हूं वो ड्रॉप शिपिंग के हवाले से बात कर रहा हूं तो अगर आप होलसेल में कर रहे हैं तो ऑफकोर्स आपके पास सीधा-सीधा रास्ता है कि आप अपने सप्लायर के पास जाएंगे होलसेलर के पास और कहेंगे जीय कंप्लेन आ गई है इसका बताए क्या करें तो वो आपको बेसिकली लेटर ऑफ ऑथराइजेशन वैसे भी दे देते हैं इवॉइस भी उनकी काम करती है तो इसलिए मसला आपको इतना ज्यादा उसम नहीं होता ड्रॉप शिपिंग में ज्यादा चांसेस है मसले के अलबत्ता जब यह आपके पास कंप्लेन आती है तो आपने करना क्या है दो तरीके मैं आपको बता देता हूं दो तरीके से गारंटी किसी तरीके से भी नहीं है लेकिन चांसेस बहुत हाई है कि इंशाल्लाह आपको मसला इससे हल हो जाएगा ठीक है पहला तरीका यह है कि अब दोनों में से कोई प्रायोरिटी नहीं है कि आप यह पहले करें या वो पहले करें जो भी आप चाहे पहले कर सकते हैं लेकिन एक इसमें भी एक चॉइस है जो वो मैं आपको बता देता हूं पहला तरीका यह है कि आप उस ब्रांड को देखें सबसे पहले तो कि ब्रांड कितना बड़ा है कितने बड़े से मुराद उसकी लिस्टिंग प जाए जिस लिस्टिंग की कंप्लेन आई है उस लिस्टिंग प जाए वहां देखें वो क्या वो ब्रांड खुद सेल कर रहा है या नहीं पहली बात ठीक है amazononline.in या नहीं भी कर रहा या कोई एक ही सेलर है जो कि सेल कर रहा है उस लिस्टिंग को तो अब इसका मतलब पहली बात तो यह कोई प्राइवेट लेबल आइटम है तो आपने जो गलती से या जैसे भी फॉर व्हाट एवर रीजन आपने लैक ऑफ नॉलेज से उसको वो कर दिया है अब आप इसको यह करेंगे कि व ब्रांड को इसमें फिर आपको मेरा जो दूसरा तरीका है वही अप्लाई करना पड़ेगा क्योंकि पहला तरीका यहां पर अप्लाई नहीं होगा उसकी वजह यह है कि पहले तरीके में हम य सबसे इंपोर्टेंट चीज क्या करते हैं कि हम अगर बड़ा ब्रांड है लेट्स सपोज के बड़े नहीं यानी कि जो मीडियम ल के जो ब्रांड्स हैं जिनके ऊपर और भी दूसरे सेलर्स सेल कर रहे हैं अगर काफी सारे सेलर्स लगे हुए हैं तो उस ब्रांड के वेबसाइट फाइंड आउट करें उस ब्रांड की तो ख्याल रखिए कि उस वक्त अपनी कंप्लेंट का कोई जिक्र ना करें ऐसे ही नॉर्मल जाए और अकाउंट जो है वो बनाने की कोशिश करें टिव असाइन कर देते हैं या अकाउंट रिप्रेजेंटेटिव असाइन कर देते हैं आपके अकाउंट के साथ तो वो वही बंदा आपको बेसिकली हेल्प करेगा इसको कंप्लेंट को ट्रैक कराने में आप थोड़ी सी डिस्कशन उससे करें वैसे ही जनरल कुछ आइटम्स के रेट्स ले ले कुछ प्रोडक्ट्स की डिटेल्स निकालने की कोशिश करें उसके बाद रैंडम कुछ डिस्कशन हो जाए उसके बाद उसे कहे कि जी एक हमारी आइटम के ऊपर जो है वो आपका एक कंप्लेन आपकी आईवी है तो आप काइंडली इसको रिट्रैक्टेड इसको देते कौन से बंदे का जो फ्रेंडली होने की कोशिश हमें करनी पड़ती है जाहिर सी बात है हमें थोड़ी सी मोहब्बतें बढ़ानी है उससे उसके बाद जो है हम उसको लेकर आते हैं अपने असल मुद्दे पर तो यह तरीका काम करने का इस तरीके से ही होता है यह नॉर्मल है इसमें कोई बुराई भी नहीं है बिल्कुल फ्रेंडशिप फ्रेंडली काम हमें करना चाहिए हर किसी के साथ अच्छा दूसरी बात कि अगर अब दूसरा तरीका देख लेते हैं ये दूसरा तरीका किस वक्त काम आएगा कि आपने यह देखा कि उस ब्रांड वो ब्रांड पे एक ही सेलर बैठा है या को नहीं फाइंड आउट कर पा रहे उसका होलसेल नहीं बना पा रहे ठीक है होलसेल या तो ब्रांड मिल भी गया होलसेल अकाउंट नहीं बन रहा आपका ठीक है अब बात खत्म हो गई यहां पे वो पहला तरीका वहां से खत्म हो चुका अब आप आ जाते हैं दूसरे तरीके पे दूसरे तरीके पे आप क्या करेंगे कि जो अपोलोजि और मैं मेक श्योर करूंगा और आई प्रॉमिस यू कि हम आइंदा जो है वो आपकी कोई ब्रांड की प्रोडक्ट आपकी परमिशन के बगैर लिस्ट या सेल नहीं करेंगे वाली बात होती है तो सॉरी अबाउट दैट लेकिन बहरहाल इस तरीके से आपने करना है उसके लिए एक लेटर आप या तो खुद लिख लें या मैं एक टेंप्लेट दे देता हूं इसमें कोर्स की जो वीडियो है यह वाली उसके साथ ही अटैच करवा देता हूं उस टेंप्लेट को चाहे तो इस्तेमाल कर ले वो कोशिश मैंने की है पोलाइट आज जाना एक लेटर लिखने की और मेरे लिए वो लेटर काम करता है मैंने तकरीबन छह सात दफा आठ दफा जो कंप्लेंट पिछले एक डेढ़ साल के अंदर आई है उसके अंदर मैंने वो लेटर यूज किया है और वो अल्हम्दुलिल्लाह वो हम हमेशा काम करता है ठीक है तो वो लेटर यूज कर ले उसके अंदर वो कुछ चीजें हैं जो आपको एडिट करनी पड़ेगी लाइक एसन आपको डालना पड़ेगा कंप्लेंट आईडी डालनी पड़ेगी नाम डालना पड़ेगा वो कुछ खुद डाले और वो भेज द तो उम्मीद है इंशाल्लाह ताला आपका जो है वहां से भी मसला आ जाएगा हल हो जाएगा वो ब्रांड ओनर जो है फिर वो बेसिकली एक दफा वो काइल हो गया आपकी बात से तो वो रिट्रेक्शन रिक्वेस्ट जो है वो amazononline.in आज की इस छोटी सी वीडियो में हम देखेंगे जैसे कि मैंने लास्ट पोस्ट की थी कि आप विदन योर सेलर सेंट्रल जो है वो अपने बाय बॉक्स की परसेंटेज देख सकते हैं कि कितना परसेंट आप बाय बॉक्स फिट कर रहे हैं और व लास्ट 30 डेज के अंदर आपको दिखाता है यह कभी कभार जो है वह बहुत ज्यादा हेल्पफुल होता है इन टर्म्स ऑफ के अगर सेल्स नहीं आ रही तो आप सोचते हैं कि जी बाय बॉक्स नहीं मिल रहा या कितना परसेंट बाय बॉक्स मुझे मिल रहा है तो यह आपको इन्वेंटरी प्लानिंग में भी करता है और सेल्स वेरीफाई करने में भी हेल्प करता है और काफी हद तक जो है वह इंफॉर्मेशन इसकी हेल्पफुल रहती है तो इसका तरीके का यह है देखने का कि मेरे सामने अभी सेलर सेंट्रल जो है व ओपन हुआ हुआ है इन्वेंटरी में से हम मैनेज इन्वेंटरी या मैनेज एफबी इन्वेंटरी में आएंगे ठीक है उसके बाद आपके पास जो है व यह पेज खुल जाएगा जिसमें आपकी पूरी इन्वेंटरी जो है व शो हो रही होगी अच्छा यहां पर अब आपको क्या करना है यहां पर आपको यह करना है कि यह एस केयू जो लिखा हुआ आ रहा है आपका आपको इसे न्यू टैब में ओपन करना है ठीक है आप इस पर राइट क्लिक करेंगे तो यह ओपन लिंक एंड न्यू टैब पर जब आप क्लिक करेंगे तो आपके पास एक नया पेज ओपन हो जाएगा इस तरह का इस परे आपके एस केयू की सारी डिटेल्स आ रही होंगी जैसे कि सेल्स कैसी है प्राइसिंग इन्वेंटरी amazonbusiness.in डिटेल्स य आपके एस केयू लेवल की डिटेल्स है और इस पेज पर आके आपको अपने प्रीवियस सेल्स की हिस्ट्री भी मिलेगी और बाय बॉक्स परसेंटेज यहां पर आपको शो होता है जैसे कि इसमें आप देख सकते हैं कि लास्ट 30 डेज में मेरा 9.13 पर बाय बॉक्स था इस प्रोडक्ट प ठीक है तो यह प्रोडक्ट लेवल प्रोडक्ट लेवल की डिटेल्स है और इससे मुझे अंदाजा यह होता है कि जी इस पर मुझे सेल्स मिल रही है ठीक है और बाज दफा हमारी प्रोडक्ट लाइव होती है लेकिन प्राइसिंग जो है वो कंपेरटिवली वरी टाइम्स नहीं होते सही तो यहां से ये एक छोटी सी इंफॉर्मेशन है जो आपको हेल्प कर सकती है कि अगर सेल नहीं आ रही तो उसकी वजह बाय बॉक्स ना मिलना है या फिर कोई और रीजन है तो इस वीडियो में हम देखेंगे कि जमत प्रोडक्ट जो है वह किस तरह से वेरीफाई की जाती है और किस तरह से उसमें जो है वो इनविटेशन के लिए अप्लाई किया जाता है प्रोग्राम अन की तरफ से जो है वो इनविटेशन बेसिस ओनली है और जब तक आपको जो है वो उनकी तरफ से इन्विटेशन नहीं आता तब तक आप सजमत की आइटम्स या वह आइटम्स जो सजमत में क्वालीफाई करती हैं वह आप लिस्ट नहीं कर पाएंगे एमेजन आपकी इन्वेंटरी जो है वह एफबीए नहीं करने देगा आपको सजमत होता क्या है सजमत का मतलब यह होता है कि डेंजरस गुड्स ऐसे गुड्स जो जो है वो जिसमें फ्लूइड हो अल्कोहल हो या बर्निंग फ्यूल हो या इस तरह से कोई भी डेंजरस गुड्स जो ट्रांसपोर्टेशन के लिए और दूसरी जो है वह क्राइटेरिया उसका जो है उसमें फॉल होता हो तो amazononline.in लुक अप एसन टूल है यह अन का जो आपको एसन डालने पर बताता है कि यह जमत है या नहीं है तो आप यहां से लुक अप एसन पर क्लिक करेंगे और उसके बाद नेक्स्ट पर क्लिक करेंगे तो यह आपसे एसन पूछेगा कि जी एसन एंटर करें ताकि वह चेक करके बता सके कि डेंजरस गुड्स में फॉल होता है या नहीं तो मेरे पास एक एसन ऑलरेडी जो है वह कॉपी हुआ हुआ है मैं यहां पर पेस्ट करता हूं और यहां से मैं चेक स्टेटस पर क्लिक करूंगा तो यह मुझे जो है वह इसने चेक करके बता दिया कि दिस प्रोडक्ट इज अ डेंजरस गुड टू सेल दिस आइटम यू मस्ट बी इन द एफबीए डेंजरस गुड्स हैम प्रोग्राम अगर आप शामिल हुए हुए आपको इनविटेशन मिला हुआ है अन की तरफ से और आपने एक्सेप्ट किया है तो आप इस आइटम को लिस्ट कर सकते हैं वरना आप लिस्ट नहीं कर पाएंगे amazon2 जो है वह इन बाउंड नहीं करेगा और आपको जो है वह शिपमेंट भी नहीं बनाने देगा इस इस पेज अय आप देख सकते हैं जब मैंने लुक अप कर लिया तो उसके बाद यहां पर नीचे एक ऑप्शन दे रहा है आस्क टू जॉइन द एफबीए डेंजरस गुड्स हैमत प्रोग्राम तो यहां पर आप यस या नो अगर आप चाहते हैं कि आप वेट लिस्ट में चले जाएं तो यस पर क्लिक करें अगर आप नहीं जाना चाहते तो नो प क्लिक करें अगर आप यस पर क्लिक करेंगे तो आपके पास जो है वह इस तरह से एक कंफर्मेशन आ जाएगी कि आप जो है वो वेटलिस्ट में ऐड हो गए हैं और एक ऑटोमेटिक केस क्रिएट हो गया है आपके अकाउंट क्या और वह अन के पास चला गया है और आपको उन्होंने जो है व वेटलिस्ट में डाल दिया है जब भी जो है वह अपॉर्चुनिटी होगी या इन्विटेशन उनकी तरफ से आएगा आप सजमत की आइटम्स जो है वह लिस्ट कर पाएंगे तो यह एक छोटी सी वीडियो थी कि ह जमत किस तरह से चेक किया जाता है और किस तरह से उसमें जो है वह वेटलिस्ट में अपना अकाउंट जो है वो ऐड किया जाता हैक जब भी अपॉर्चुनिटी मिले तो तो इनविटेशन हमें मिल सके इस छोटी सी वीडियो में हम डिस्कस करेंगे कि कूपन कोड जो है वह किस तरह से बन सकते हैं और किस तरह से उसको जनरेट किया जाता है किस तरह से वह हेल्प करते हैं आपको तो मेरे सामने जैसे कि आप देख सकते हैं सल जो है ऑलरेडी ओपन हुआ हुआ है हमें क्या करना है कि यहां एडवरटाइजिंग में जो है हमें कूपंस के अंदर जाना है इसे हम खोलेंगे न्यू टैब में कूपन में यहां पर हम जो है वह क्रिएट न्यू कूपन पर क्लिक करेंगे नया कूपन बनाने के लिए तो यहां पर आपके पास कूपन क्रिएट करने का जो है वह पेज ओपन हो जाएगा आप यहां पर अपना एसन जो है वह डाल सकते हैं हम एक डमी एसन फिलहाल उठा लेते हैं यह प्रोडक्ट हमारे पास आ गई इसे हम करेंगे ऐड टू कूपन तो यह कूपन में ऐड हो गई ठीक है अब हमें कंटिन्यू टू नेक्स्ट स्टेप यहां पर हमें अपना बजट डिफाइन करना है और ऑफर डिफाइन करनी है के कितनी ऑफर हमें लगानी है मिनिमम 5 पर जो है वह आपको डिस्काउंट देना होगा चाहे वो अमाउंट में हो या फिर परसेंटेज में हो ठीक है वो आपकी सेलिंग प्राइस के ऊपर होता है तो यहां पर आप अपना मैं मिनिमम 5 पर इसको कर देता हूं इसे आप चेंज कर सकते हैं रिडम वन पर कस्टमर ठीक है एक कस्टमर एक ही दफा रिटेंशन कर पाएगा इसकी और अगर इस पर क्लिक करेंगे तो एक ही कस्टमर मल्टीपल टाइम्स जो है वो अगर उसने दो कूपन क्लिप किए हुए हैं तो वो उसको बार-बार यूज कर पाएगा यहां पे आपको अपना बजट देना है ये बजट आपका डिस्काउंट प्लस रिडेंपशन फी है ठीक है और रिडेंपशन फी इसकी पर कूपन जो है वो 60 सेंट होती है इसके अलावा मतलब सेलिंग प्राइस के ऊपर आप 5 पर डिस्काउंट अलग दे रहे हैं और जितने कूपन यूज होंगे उस कूपन के 60 सेंट्स वह शामिल करेगा तो यहां पर आप अपना बजट जो है वो डिफाइन करें कंटिन्यू टू नेक्स्ट स्टेप यहां पर आप अपना टाइटल डाल सकते हैं लाइक कुछ भी अगर आप स्पेशल टाइटल डालना चाहे ठीक है टाइटल डाल द यहां पे हम एक डमी टाइटल यहां पर डालते हैं यहां से आप सेलेक्ट कर सकते हैं कि कौन से कस्टमर्स को टारगेट करना है सारे कस्टमर्स को amazononline.in 12 तारीख तक जो है व यूज हो सकता है कंटिन्यू टू नेक्स्ट स्टेप यहां पर आप अपनी सारी चीजें एक दफा रिव्यू करेंगे और इसको सबमिट कर देंगे ठीक है तो यह आपका कूपन जनरेट हो जाएगा और विदन फोर टू फ आवर्स वह लाइव हो जाएगा अच्छा लाइव होने के बाद जब वहां पर आप सबमिट करेंगे इसको तो वह रिव्यू में चला जाएगा यहां पर सबमिटेड के अंदर शो होगा आपको ठीक है और जब एक्टिव हो जाएगा तो रनिंग के अंदर आ जाएगा अगर उसमें कोई एरर होगा तो नीड्स एक्शन या फेल्ड में आएगा एक्सपायर होने के बाद वह एक्सपायर्ड में आ जाएगा यहां से आप ऑल में देख सकते हैं यह नस मैंने जनरेट किए थे सारे और वो टेस्टिंग की थी एक्चुअली में तो वो कुछ इसमें एक्सपायर हुए हुए हैं कुछ जो है वो यूज हुए हैं जैसे कि यह वाला इसमें 5 पर डिस्काउंट मैंने ऑफर किया था 18.8 7 मैंने स्पेंड किए 18 कूपंस क्लिप हुए हैं ठीक है मतलब कस्टमर ने अपने पास सेव किए हैं और उसकी सिर्फ नौ कूपंस की हुई है तो सेल्स मैंने जो जनरेट की वो 614 की सेल जनरेट की है मैंने इस कूपन पे तो इस तरह से आप कूपंस बना सकते हैं आपको हेल्प करते हैं इन्वेंटरी जल्द सेल आउट करने में तो इस छोटी सी वीडियो में हम डिस्कस करेंगे कि आपके amazononline.in लिस्टिंग्स वगैरह लाइव नहीं है और बाज दफा सप्लायर्स भी आपसे मांगते हैं कि जी हमें स्टोर फ्रंट का यूआरएल दें तो वह किस तरह से आप निकाल सकते हैं जैसा कि आप देख सकते हैं मेरे सामने जो है वह सेलर सेंट्रल ओपन हुआ हुआ है ठीक है तो सबसे पहले यहां से सेटिंग्स में से मैं जाऊंगा अकाउंट्स इंफो में जब अकाउंट्स इंफो में जाऊंगा तो मेरे पास जो है वह इस तरह का एक पेज ओपन हुआ हुआ आ जाएगा ठीक है अब यहां पर दो जगह ऐसी हैं जहां से आप अपने अकाउंट का स्टोर फंट यूर या फिर मर्चेंट आईडी ले सकते हैं एक तो आप यहां पर देख सकते हैं मर्चेंट टोकन का ऑप्शन है इसमें जब मैं क्लिक करूंगा तो मेरे पास यहां पर जो है व एक मर्चेंट टोकन आ जाएगा जो आप अ अकाउंट्स इंफो के पेज पे से यहां पे आप देख सकते हैं वेलकम मेरे स्टोर का नेम लिखा हुआ आ रहा है और यहां पे एक एडिट का ऑप्शन है या अ योर सरल प्रोफाइल का ऑप्शन भी है तो इन दोनों में से मैं एडिट पे जब क्लिक करूंगा ठीक है तो वह मुझे यह पेज खोल के दे देगा सेलर इंफॉर्मेशन का पेज ठीक है अब यहां पे कस्टमर सर्विस डिटेल्स और स्टोर डिटेल्स दोनों आ रही हैं अब मार्केट प्लेस वाइज आप यहां से इसको एडिट भी कर सकते हैं अपने स्टोर फ्रंट का नेम अगर चेंज करना चाहे तो वह भी कर सकते हैं जैसे कि यहां पर एक असाइन हुआ हुआ है और स्टोर फ्रंट का लिंक डायरेक्ट लिंक जो है वह इस तरह से आएगा आपके पास यह यूआरएल भी आप कस्टम बना सकते हैं यहां पर एडिट प क्लिक करके तो यहां से भी आप ले सकते हैं स्टोरफ्रंट लिंक वरना आप इस तरह से जो है वह यूआरएल भी ले सकते हैं ठीक है जो आपको मर्चेंट टोकन से मिल जाएगा तो यह सेलर अकाउंट के हेल्थ का पेज है जो आपको आपके डैशबोर्ड पर भी नजर आ जाएगा सेलर सेंट्रल के और जब आप अकाउंट हेल्थ पर क्लिक करेंगे तो वो इस पेज पर आपको लेकर आएगा जिसमें वो डिफरेंट मैट्रिक्स आपको दिखा रहे है आपके अकाउंट के यह एक बहुत ज्यादा इंपॉर्टेंट टॉपिक है इनफैक्ट आपको लाजमी है कि हर दो-तीन दिन में अगर आप स्पेशली ड्रॉप शिपिंग कर ें तो लाजमी है कि हर दो दो-तीन दिन के अंदर एटलीस्ट इसको विजिट करें और मेक श्यर करें कि जी कोई आपके नंबर्स नेगेटिव में तो नजर नहीं आ रहे जैसे इस वक्त मेरे पास ज्यादातर कोई नेगेटिव तो नहीं है अलबत्ता ए टूजी क्लेम मुझे नजर आ रहे हैं जो तीन है जो कि मैं जानता हूं यह कौन से हैं या क्या सिचुएशंस बनी है इनफैक्ट इसमें से एक जो है वो गलत लगा हुआ है जिसके लिए हमने ऑलरेडी amazononline.in ड्रॉन केसेस जो होते हैं उसको भी वो नेगेटिव में यहां पर लगा देता है लेकिन एक्चुअली में वो लगने नहीं चाहिए बाय डिफॉल वो कोई किस्म का डिफेक्ट रेट हमें नहीं देता तो सबसे पहले हम बात कर लेते हैं कस्टमर सर्विस परफॉर्मेंस की जिसके अंदर तीन एडिशनल मैट्रिक्स आ जाते हैं जो मेन इसका एरिया है वो कहलाता है ऑर्डर डिफेक्ट रेट या ओडीआर भी हम कहते हैं इसे ऑर्डर डिफेक्ट रेट का टारगेट जो के अंदर रहना चाहिए अगर ये इससे ऊपर जाता है तो फिर आपके पास लेफ्ट साइड पे जो डैशबोर्ड के ले लेफ्ट साइड पे आपको एक बड़ा सा रेड कलर के अंदर वो लिखा हुआ नजर आ जाएगा योर अकाउंट इज रिस्क अ योर सेलर अकाउंट इज एट रिस्क ऑफ सस्पेंशन तो ख्याल रहे कि यह इसके ऊपर ज्यादा तसल्ली से और प्रॉपर केयरफुली इसको जो है समझ ले पहले उसके बाद इस हिसाब से ताकि आप अपने पूरे बिजनेस के अंदर ओवरऑल परफॉर्मेंस अपनी इस तरह मेंटेन करेंगे ताकि यहां पर कोई किस्म के आपके पास डिफेक्ट्स ना आए ठीक है सबसे पहला आ जाता है कि नेगेटिव फीडबैक अब कहता है नेगेटिव फीडबैक आपको कितने मिल रहे हैं मेरे पास आपको यह एक अकाउंट है जिसका यह डाटा मुझे नजर आ रहा है और बता रहा है कि जी 1277 यानी कि 1277 ऑर्डर्स हमने प्रोसेस किए पिछले 60 डेज के अंदर जिसके एवज एक ऑर्डर के अंदर मुझे नेगेटिव फीडबैक मिला है तो जो कि कोई इतना बड़ा इशू नहीं है 0.08 पर उसकी वजह से हमें एड अप हो रहा है वहां पर जो कि ठीक है यह भी नहीं होना चाहिए था लेकिन हुआ है हम कोशिश करते हैं कि ऐसा ना हो लेकिन बहरहाल हर किसी को तो हम खुश नहीं कर सकते तो इसलिए कभी-कभार ऐसा हो जाता है नेक्स्ट स्टेप के अंदर इसके अंदर आ जाता है ए टूजी गारंटी क्लेमसेंटर मस जो होते हैं यह उस सूरत में लगते हैं आपके पास जब आपका कस्टमर आपसे कांटेक्ट करता है या रिटर्न किया है कोई आइटम या वोह कहता है जी मेरा आइटम डैमेज है अब आपने उसको टाइम प जवाब नहीं दिया या आपने उसका मसला हल नहीं किया तो कस्टमर जो है वो कस्टमर सर्विस से कांटेक्ट कर लेगा या तो या फिर वो डायरेक्टली जाके ऑर्डर्स के पेज से ए टूजी क्लेम फाइल कर देगा ए टूजी क्लेम का मतलब ये होता है कि amazon2 है अगर आपको हमारा कोई सेलर जो है वो सर्विस प्रोवाइड नहीं कर रहा प्रॉपर आप सेटिस्फाइड नहीं है तो आप ये क्लेम फाइल कर सकते हैं और हम आ जाते हैं सिचुएशन के अंदर तो जाहिर स बात फिर उसके तरीके हैं फिर उसकी दूसरी मेरा लेक्चर है जिसके ऊपर हमने डिस्कस किया है ए टूजी क्लेमसेंटर हैं उस केस को या कैसे हम उससे मजीद मतलब फसने के बाद कैसे बचने की कोशिश करते हैं थर्ड है इसके अंदर चार्ज बैक क्लेम चार्ज बैक क्लेम्म अपने बैंक से या क्रेडिट कार्ड कंपनी से कांटेक्ट करता है कहता है जी यह चार्ज लगा है मेरे अकाउंट पे और यह मैं ऑथराइज मैंने नहीं किया या मैं नहीं जानता ये कौन सा चार्ज है लिहाजा यह अमाउंट मुझे वापस कर दिया जाए अब जाहिर सी बात है वो चार्ज amazononline.in कि आपने ये आइटम भेजा है नहीं भेजा है इवन दो amazon2 ऑफ डिलीवरी फेडेक्स या यूपीएस प मौजूद है लिहाजा यह चार्ज बैक डिनायर दिया जाए तो वो amazon2 दिन के अंदर जो है वो उसको रिजॉल्व कर देता है और आपकी तरफ से एज लॉन्ग एज कि आपने आइटम भेजा है टाइम पे और amazon2 हैं अगर आपने को कोई किस्म की कोताही कर दी है यहां पर तो फिर तो यह डेंजरस हो जाएगा और फिर यह आपके ऊपर आ जाएगी ये चीज डी फैक्ट में ठीक है तो ये एक ओवरऑल पार्ट है कस्टमर सर्विस परफॉर्मेंस का इसका आपने ख्याल रखना है कि मैक्सिमम ओवरऑल पूरे का आपके पास 1 पर की गुंजाइश है अब जैसे अभी मेरे इस ये जो एक सिंगल अकाउंट है जिसके ऊपर ये 31 पर 31 पर बता रहा है मैं मल्टीपल अकाउंट्स पर काम करता हूं तो मैंने ये वाला इसलिए उठाया कि हमें कुछ नंबर्स सामने नजर आ जाए ठीक है तो 31 पर इस वक्त मेरा वो फिगर जा चुका है ये मजीद कम होके 23 पर आ जाएगा तकरीबन क्योंकि मैंने बताया कि एक ए टूजी क्लेम इसमें से कम हो जाएगा तो मैं सेफ हूं एज लंग एज कि मैं एक पर को क्रॉस नहीं करता 1 पर को हिट करूंगा तो फिर ये प्रॉब्लम मेरे लिए क्रिएट करेगा और वो वहां पर वार्निंग आ जाएगी मेरे पास ठीक है अब नेक्स्ट स्टेप नेक्स्ट इसका सेक्शन है पूरा प्रोडक्ट पॉलिसी कंप्लायंस प्रोडक्ट पॉलिसी कंप्लायंस का मतलब ये होता है कि इसके अंदर प्रोडक्ट या लिस्टिंग से रिलेटेड जो भी इश्यूज है वो सारे amazononline.in कि अच्छा जी यह सेलर अ नया है या जो भी है और यह ब्रांड यह लिस्ट कर रहा है तो amazononline.in और क्योंकि यह बेटा वर्जन में है इस वक्त तो बेटा वर्जन का मतलब यही है कि कि जी ये ओरिजिनल ब्रांड है अगर आपके पास इनवॉइस उस ब्रांड की मौजूद है या ऑथराइजेशन लेटर मौजूद है तो आप वो भी अटैच करके भेजेंगे और फिर वो अपने एक नेक्स्ट लेवल पे या कभी-कभार खुद ही कर देते हैं लेकिन ज्यादातर ऐसा करते हैं कि जी यह हमने फॉरवर्ड कर दिया की कंप्लेन और फिर वो वहां से बेसिकली ऑथराइजेशन अप्रूवल आ जाती है तो फिर यह आपकी जिस ब्रांड या जिस लिस्टिंग के ऊपर उसने एरर दिया था वायलेशन लगाया था वो वहां से वायलेशन हट जाता है अदर वाइज ये 180 डेज तक वैसे खुद भी हट जाएगा अगर आप कंप्लेन नहीं करेंगे तो 180 डेज तक रहेगा उसके बाद खुद भी बैट जाएगा तो लेकिन मैं रिकमेंड करूंगा कि यह बढ़ने ना दें इवन दो amazononline.in परमिशन हमारी सेल कर रहा है और हम ऑथराइज नहीं करते इसको तो amazon-in नहीं है या इसके ऊपर लोगो है या व्हाट सो एवर तो ऐसी सिचुएशन में तो हरगिज ना पड़े आइटम जिस ब्रांड का आप बेचना चाह रहे हैं वो उसी ब्रांड का होना चाहिए अदर वाइज तो रिस्क ना ले अगर किसी ऐसे सप्लायर से परचेस करें जिस पर आपको भरोसा करना थोड़ा सा मुश्किल है तो मैं कहूंगा बजाय रिस्क ले आप उस सप्लायर से काम करना अवॉइड करें जब तक कि आप मेक शोर ना कर ले कि जी ठीक है इस परे हम काम कर सकते हैं इसके बाद आपके पास आता है प्रोडक्ट कंडीशन कस्टमर्स कंप्लेंट कंडीशन का मतलब यह है कि आपने लिस्ट करी हुई है आइटम्स एज न्यू ठीक है टाइप उसका कंडीशन टाइप उसकी सेलेक्ट कर रखी है न्यू कस्टमर रिसीव करता है और कहता है ये तो न्यू नहीं है ये तो इस्तेमाल शुदा है या ये तो रिफर्बिश्ड है अगर कोई इलेक्ट्रॉनिक्स है तो या अगर कहता है कि जी ये फलानी आइटम आई है मेरे पास और ये यूज्ड है तो ये कंप्लेंट जब कस्टमर की द आइटम भेज दिया है तो तो ये थोड़ा सा डेंजरस मामला हो गया आपके लिए तो ख्याल रखें सप्लायर जिसके साथ आप काम कर रहे हैं इसके बाद आ जाता है प्रोडक्ट सेफ्टी कस्टमर कंप्लेंट्स अब प्रोडक्ट सेफ्टी का मामला यह है कि ऐसी प्रोडक्ट्स होती है जो हजार्ड्स है या जो हसमत है या जिनके मामलात में ऐसी सिचुएशन बन सकती है कि जो सेफ्टी के कंसर्न्स है जिसमें तो वो ये सेफ्टी का प्रॉब्लम हो सकता है इसमें तो उसको भी आप अवॉइड करें लिस्टिंग पॉलिसी पॉलिसी वायलेशंस अब लिस्टिंग पॉलिसी वायलेशस वो होता है जिसके अंदर आपने लिस्टिंग बनाते वक्त या लिस्टिंग को एडिट करते वक्त कुछ ऐसे मामलात किए हैं जो कि वायलेशंस में चले गए अब लिस्टिंग बनाते वक्त के मामलात काफी सारे उसमें भी फैक्टर्स हैं जो हम डिस्कस करेंगे वक्त के साथ लेकिन अलबत्ता जब वो वहां पे कोई वायलेशन आएंगे या किसी और सेलर ने या कस्टमर ने रिपोर्ट कर दिया आपकी लिस्टिंग के जी लिस्टिंग के अंदर यह बात लिखी हुई है जो वायलेट करती है तो वो कर देगा रिस्ट्रिक्टेड प्रोडक्ट पॉलिसी वायलेशस अब रिस्ट्रिक्टेड प्रोडक्ट्स के अंदर भी कुछ ऐसी प्रोडक्ट्स आती है जैसे फॉर एग्जांपल रेपेलेंट है मॉस्किटो रेपेलेंट्स है या कुछ ऐसे स्प्रेज हैं या अ जैसे कहते हैं पेस्टिसाइड्स हैं ऐसी कुछ प्रोडक्ट्स होती है तो वो रिस्ट्रिक्टेड होती है यानी कि की प्रोडक्ट्स को भी अवॉइड करते हैं किसी और की ब्रांड की आइटम्स कस्टमर प्रोडक्ट रिव्यूज पॉलिसी वायलेशन अब ये स्पेशली आपके ऊपर वो पड़ता नहीं है इसका मामला य ज्यादातर उस मामले में चला जाता है कि जी अगर कोई प्राइवेट लेवल है या किसी और का कस्टमर ने ऐसा कोई प्रोडक्ट रिव्यूज डाले गए हैं जो कि amazononline.in खुदान खाता आपको कोई नंबर्स यहां पे ऐसे नजर आ रहे हैं जो बढ़ रहे हैं आपके नंबर्स तो जब आप इस पे क्लिक करेंगे और जाएंगे तो नेक्स्ट पेज पे डाउनलोड रिपोर्ट का ऑप्शन भी amazononline.in के लिए एक्शन ले सकते हैं अलबत्ता एक पे वो लेते नहीं है नॉर्मली वो लीनियंट चलते हैं थोड़ा सा लेकिन बहुत ज्यादा बढ़ जाती है तो फिर वो एक्शन जरूर लेते हैं नए डिपेंड आल्सो करता है कि नया सेलर अगर हैं आप तो फिर हो सकता है एक पे भी आपके लिए एक्शन ले लिया जाए अब थर्ड इसके अंदर सेक्शन है शिपिंग परफॉर्मेंस का ये एक बहुत इंपॉर्टेंट फैक्टर है क्योंकि एफबीएम या ड्रॉप शिपिंग अगर आप कर रहे हैं तो जाहिर सी बात है उस मामले में फिर आपको इसका भी ख्याल रखना है शिपिंग परफॉर्मेंस के अंदर तीन चीजें आती हैं लेट शिपमेंट रेट प्री फुलफिलमेंट कैंसल रेट और वैलिड ट्रैकिंग रेट अब लेट शिपमेंट का टारगेट इसने दे रखा है 4 पर का यानी कि 96 पर जो है वो आपके ऑर्डर्स जो है वो ऑन टाइम शिप होने चाहिए मैक्सिमम आपके पास लेट शिपमेंट की गुंजाइश है 4 पर की अब आप देखेंगे मेरे पास वो बता रहे है अ पिछले 10 डेज के इसने पिकअप कर लिए हैं 215 ऑर्डर्स जिसके अंदर वो कह रहा है जी दो ऑर्डर आपके लेट शिपमेंट में चले गए हैं जो कि इसकी वजह से 93 पर आपका लेट शिपमेंट अभी तक मैं सेफ हूं क्योंकि ये अंडर 4 पर है अगर ये से बढ़ जाता है लेट शिपमेंट कैसे होती है उस सूरत में अगर आपने हैंडलिंग टाइम लिस्टिंग क्रिएट करते वक्त ऑफर क्रिएट करते वक्त अगर आपने हैंडलिंग टाइम 4 दिन रखा है या पाच दिन रखा है या दो दिन रखा है और अगर आप उस दौरान य में ट्रैकिंग कस्टमर को सबमिट नहीं करते तो वह आपका लेट शिपमेंट लग जाता है तो मेक श्यर कीजिए कि जो टाइम नॉर्मली जब हम ड्रॉप शिपिंग कर रहे होते हैं तो मैं रिकमेंड करता हूं कि पांच दिन हैंडलिंग टाइम रखें क्योंकि भरोसा नहीं है क्योंकि वो टाइम ल नॉर्मली दो से तीन दिन में आपको ट्रैकिंग मिल जाती है लेकिन अक्सर देर भी हो जाती है कभी लमार्ट म लगा देगा कभी बड़ा आइटम होगा तो टाइम लग जाएगा कभी एक्स वाई जड कभी हो सकता है खुदान खस्ता आइटम आपका आउट ऑफ स्टॉक चला गया हो आपके पास ऑर्डर आए हुए हैं तो आप एक दो दिन वेट करना चाहेंगे उसका तो वो भी एक फैक्टर हो सकता है यहां पे तो हमेशा उसको मिनिमम पा दिन तो जरूर रखें ठीक है सेकंड ऑप्शन है हमारे पास प्री फुलफिलमेंट कैंसल रेट अब आपके पास ऑर्डर आया आपने देखा जी आउट ऑफ स्टॉक हुआ हुआ है सप्लायर आपका तो आपने जाके ऐसे ही ऑर्डर कैंसिल कर दिया amazon.it है इसका अगर 2.5 पर से ऊपर जाते हैं तो यह भी डेंजरस हो जाएगा आपके लिए तो ख्याल रखें कि आप प्री फुलफिलमेंट कैंसिल ना करें कैंसिल उसी वक्त कर सकते हैं जब आपको कस्टमर कैंसिलेशन रिक्वेस्ट भेज रहा है अगर आपको कैंसिल करना ही है आउट ऑफ स्टॉक की वजह से तो आप उसे मैसेज करें कस्टमर को उससे रिक्वेस्ट करें उसको तरीका बताएं कैंसिल कैसे करना है ऑर्डर और वो कैंसिलेशन उसके रिप्लाई में अगर कर देगा तो तो आप सेफ हैं कोई मसला नहीं है फिर वो उसकी कैंसलेशन रिक्वेस्ट के मुताबिक आप इसको कैंसिल कर दें कोई मसला नहीं है लेकिन अगर नहीं आई है तो फिर कैंसिल करना थोड़ा सा डेंजरस है अच्छा थर्ड ऑप्शन है वैलिड ट्रैकिंग रेट अब आपने ट्रैकिंग इंफॉर्मेशन डाल दी है लेकिन वो फेडेक्स या यूपीएस की है लेकिन वो ट्रैक नहीं हो पा रही है फेडेक्स या तो कहेगा जी आइटम आपका शिप ही नहीं हुआ लेबल जनरेट है या फिर फेडेक्स हो सकता है यह भी बताए कि जी आइटम डिलीवर हुआ है ह्यूस्टन टेक्सस में और एग्जैक्ट कस्टमर का जो लोकेशन था वो से लॉस एंजेलिस कैलिफोर्निया था दो कंपलीटली डिफरेंट सिटी और डिफरेंट स्टेट्स है ना तो amazononline.in जो कि बिल्कुल सेफ है इस इसके अंदर गुंजाइश होती है अगर आप 90 90 पर तक भी आ गए मैं नए सेलर्स की बात नहीं कर रहा मैं एसिस्टिंग सेलर्स की बात कर रहा हूं तो 90 पर 91 पर पर भी आ जाते हैं तो ऐसा नहीं है कि इन किसी में भी आप जब क्लिक करेंगे तो आपको डिटेल्स या रिपोर्ट आपको मिल जाएगी किन ऑर्डर्स के ऊपर आपका वैलिड ट्रैकिंग रेट का जो है वो एरर चल रहा है और आप उसको रिव्यू कर सकते हैं अगर आपको लगता है कि amazonflex.in डाल देते हैं आपके अकाउंट पे जिसकी वजह से आपको फिर ज्यादा परेशानी इस सूरत में नहीं होती ठीक है तो ये पूरा टॉपिक था हमारा कवर करने का अकाउंट हेल्थ को और जो भी क्वेश्चंस हो प्लीज फील फ्री टू आस्क तो इस वीडियो में हम देखेंगे कि जब हम यूजर को परम इन्विटेशन भिजवा देते हैं अ जो प्रोसेस है लास्ट वीडियो में आपने देखा होगा कि इन्विटेशन किस तरह से भिजवाया जाता है जब वो यूजर इनविटेशन एक्सेप्ट कर लेता है उसके बाद हमें जो है वह परमिशन असाइन करनी पड़ती हैं उस यूजर को ताकि वह एक्सेस कर सके हमारे अकाउंट के फीचर्स को जो है वह एक्सेस कर सके वह परमिशन किस तरह से असाइन होती है और कहां से होती है वह मैं आपको दिखा देता हूं जैसे कि आप यह देख सकते हैं एक सेल सेंट्रल मेरे सामने खुला हुआ है हम यहां से जो है वह दोबारा यूजर परमिशन में आएंगे सेटिंग्स में जाके अब यूजर परमिशन में ने के बाद आपको वह यूजर जो है वह यहां पर करंट यूजर्स के अंदर शो हो रहा होगा जिसने इनविटेशन ऑलरेडी एक्सेप्ट कर लिया होगा अब यहां पर जैसे आप देख सकते हैं मेरे पास जो है वो तीन यूजर्स आ रहे हैं जो कि जिन्होंने एक्सेप्ट कर लिए हैं मेरे अकाउंट के इन्विटेशंस और अब वह मेरे अकाउंट को जो है वो एक्सेस कर सकते हैं अपने ईमेल के थ्रू तो यहां से मैं अब जैसे एकय यह वाला आप देख रहे हैं कि यह इस इस मेन ईमेल से मैं लॉक्ड हूं और इसमें मेरे पास डिलीट का ऑप्शन नहीं है क्योंकि यह मास्टर अकाउंट है तो इसमें जो है वह डिलीट का ऑप्शन नहीं होगा बाकी दो अकाउंट्स में जो है वो मैनेज परमिशन और डिलीट के दोनों ऑप्शन है आप चाहे तो यहां से डिलीट भी कर सकते हैं किसी यूजर का अगर आपको राइट्स जो है व खत्म करने हो तो यहां से डिलीट हो सकते हैं वरना यहां से हम मैनेज परमिश पर क्लिक करेंगे मैनेज परमिशन पर क्लिक जब आप करेंगे तो फर्स्ट टाइम जब आप क्लिक कर करेंगे तो यहां पर हर किसी में जो है वो नन प होगा जिस तरह से इस तरह से होगा हर एक में जो है वह नन के रेडियो बटन पर मार्क हुआ होगा तो आप जो है वह अपने हिसाब से यहां पर परमिशन असाइन कर सकते हैं इन्वेंटरी की परमिशन है प्राइसिंग की है एडवरटाइजिंग सेक्शन की परमिशन है ऑर्डर सेक्शन की है स्टोर डिजाइन एन पे रिपोर्ट्स और यह अकाउंट सेटिंग्स की आपकी परमिशन है और परफॉर्मेंस वगैरह और सारी चीजें से है यह सेलर बैंक अकाउंट आपके बैंक अकाउंट की परमिशन है अगर चेंज करना चाहे जिस यूजर को आप अगर अला करेंगे वह आपके बफ पर चेंज कर सकेगा आपकी कॉन्फिन चेंज कर पाएगा टक्स्ट सेटिंग्स चेंज कर पाएगा यूजर परमिशन को हैंडल कर पाएगा यह मेन जो है वह रेकमेंडेड नहीं है लेकिन फिर भी आप अगर देना चाहे किसी को तो आप दे सकते हैं और इसके अलावा जो है वह मैनेज केसेस की परमिशन है और अगर आपका वीए जो है व एफबी पे काम कर रहा है होलसेल की तरफ या प्राइवेट लेवल की तरफ या कोई किसी और एफबीए मॉडल पर काम कर रहा है तो आपको इन्वेंटरी प्लानिंग इन्वेंटरी परफॉर्मेंस मैनेज एफबीए इन्वेंटरी एंड शिपमेंट्स मैनेज इन्वेंटरी एड प्रोडक्ट यह सारी परमिशन जो है वो देनी पड़ेंगी तो इस तरह से जो है वह यहां से सारी परमिश दी जाती है यूजर को जो जो परमिश आप असाइन करेंगे और व्यू व्यू की परमिशन देना चाहे तो व्यू की दें ताकि सिर्फ वो देख सके उसम कोई चेंजेज ना कर पाए व्यू एंड एडिट की अगर आप देंगे तो उसमें वह देखेगा भी चेंजेज भी कर पाएगा और एडमिन की अगर आप देंगे तो वह उस सेक्शन के लिए एडमिन का रोल प्ले करेगा ठीक है तो इस सेक्शन के ू यहां से जो है वह परमिशन असाइन होती है इसकी एक छोटी सी वीडियो यह थी कि परमिशन जो है वह किस तरह से असाइन की जाती है सो इस वीडियो का मकसद होगा बिजनेस रिपोर्ट्स एक सेक्शन होता है रिपोर्ट्स के टैब में और इसको हम रिव्यू करते हैं इसलिए कि हमें इस ये पता चलता है कि जी क्या हमारी सेल्स के नंबर्स है और क्या रिपोर्ट्स के जो रिफंड रेट है वो भी हमें यहां से नजर आ जाएगा और भी बहुत सारी डिटेल्स जो हम रिव्यू कर सकते हैं इसमें तो पहली रिपोर्ट हम देखते हैं इस वक्त सेलर परफॉर्मेंस की ये बाय डेट में अंदर नजर आ रही है सेलर परफॉर्मेंस की रिपोर्ट आपको इस रिपोर्ट में हमें जो चीज इंपोर्टेंट देखनी है वो है रिफंड रेट रिफंड रेट थोड़ा सा इंपॉर्टेंट इसलिए बन जाता है कि ख्याल रहे कि रिफंड रेट लोग क्या करते हैं कि आइटम को जब ऑर्डर कैंसिलेशन करनी होती है और कस्टमर जवाब नहीं देता कैंसिलेशन के लिए तो वह ऑर्डर को मार्क शिप कर देते हैं और जब मार्क शिप कर देते हैं तो बगैर बगैर उसके ट्रैकिंग नंबर के और उसके बाद एक आध दिन के अंदर उस कस्टमर को रिफंड कर देते हैं ऑर्डर को जब रिफंड करते हैं तो उसको कोई भी स्टोरी बता देते हैं कि जी ये रिफंड हो गया है आइटम लॉस्ट हो गया था या फलाना एक्चुअली एंड वहां से फिर ये रिफंड रेट आपका मैनेज हो रहा है तो amazon2 को रिव्यू मतलब इस तरह कोई अकाउंट मैट्रिक्स पे वो नहीं आ रही बातें लेकिन आ सकती हैं और आगे चलके तो इस चीज का थोड़ा सा हमें ख्याल रखना जरूरी है नेक्स्ट इसमें आता है बाय एसेट में डिटेल पेज सेल्स एंड ट्रैफिक ये बहुत इंपॉर्टेंट है जिससे आपको यह पता चलता है कि जी आपके जो आपकी जो आइटम्स है वो किस तरह की उनकी उनके क्या उनका पेज व्यूज है क्या उनके बाय बॉक्स की परसेंटेज है कितने यूनिट्स ऑर्डर हो रहे हैं तो ये तमाम चीजें आपको यहां पर नजर आ रही है अब यह रिपोर्ट मैंने पुरानी ओपन कर रखी है जो क्रिसमस सीजन में थी उस वक्त हमारे पास प्रोडक्ट बहुत ज्यादा नहीं थी तो कुछ प्रोडक्ट्स प हम काम कर रहे थे जो इंपोर्टेंट थी और वो प्रोडक्ट्स जो है जैसे फॉर एग्जांपल मैं पहली प्रोडक्ट प्रोडक्ट आपको नजर आ रही है जिसके यूनिट ऑर्डर हमें नजर आ रहे हैं 94 पेज व्यूज इसके नजर आ रहे हैं सेशन परसेंटेज नजर आ रहे हैं सेश टोटल अब इसमें बता रहा है कि बॉक्स का परसेंटेज हमारे पास था 36 पर जो कि बहुत अच्छा कहलाता है कंपेयरिंग टू और यह 36 पर इसलिए था क्योंकि कंपटीशन इसमें कम था यह एक हमारे प्राइवेट सप्लायर था होलसेलर जिससे जो हमारे लिए ड्रॉप शिपिंग कर रहा था यह किसी रिटेलर से हम नहीं ले रहे थे तो फायदा यह हो रहा था हमें कि इसकी आइटम दूसरों के पास अवेलेबल नहीं थी इसलिए कंपटीशन कम था और हमें बाय बॉक्स आराम से इसलिए मिल जाता था कि हम इन फॉर्म का रीप्राइज कर रहे थे तो वो बाय बॉक्स जो है वो स्टील कर लेता था दूसरे सेलर से और हमारे प्राइस गिराता था फिर ऊपर कर देता था इसलिए प्रॉफिट मार्जिन भी इसमें हमें अच्छा मिल रहा था लाइक प्रॉफिट मार्जिन वाज अबाउट फाइव टू सिक्स यूएस डॉलर्स ऑन ईच यूनिट तो यह एक बहुत अच्छा अपॉर्चुनिटी थी जो आपको यहां पर नजर आ रही है कि जैसे हमने टोटल यूनिट्स जो है वो 94 सेल कर दिए और यह हमने शायद को 1520 दिन जो क्रिसमस के सीजन से पहले का होता है टाइम उसमें हमने सिर्फ 15-20 दिन के लिए हमने ये आइटम लगाई थी और इतने ज्यादा इसने सेल कर दिए अच्छी सेल्स आई अच्छा अमाउंट आया और अच्छा प्रॉफिट इसके अंदर हमें नजर आया तो बताने का मकसद यह है कि तमाम चीजों की इंपॉर्टेंस है बाय बॉक्स मिला कैसे मिला और क्या रीप्राइसिंग की इंपॉर्टेंस है इसमें सेकंड आइटम को भी देख लेते हैं यह दूसरी आइटम जो थी यह एक रिटेलर से हम ले रहे थे जो कि मैं आपको बता भी देता हूं होम डिपो का प्रोडक्ट है और यह बहुत अच्छा सेल हुआ इसलिए सेल हुआ कि amazononline.in आटम सेल कर रहा था और $3 में हमें आइटम होम डिपो से भी मिलता था और हमने इसको हिर सी बात है प्राइस हाई कर रखा था और लोएस्ट सेलर फिर भी हम थे और उसके बावजूद हमें सेल्स मिल रही थी और बहुत अच्छी सेल्स हमें मिल रही थी जैसे आपको सेशन इसके नजर आ रहे हैं यहां पे पेज व्यूज है बाय बॉक्स है अब इसके अंदर एक चीज देखें कि बाय बॉक्स का परसेंटेज जीरो है क्यों क्योंकि की थी और अचानक सेन जब आ ऑफ स्टॉक हुआ तो अचानक से उसके प्राइस हाइक हो गए और लोएस्ट सेलर उस वक्त जो है वो 59 6 की आइटम बेच रहा था तो 59 60 में जब य आइटम बिक रहा था तो जाहिर से बात है डिफरेंस बहुत ज्यादा आ गया और अन ने बाय बॉक्स स्रेस कर दिया हटा दिया वहां से और इत्तेफाक की बात इत्तेफाक कहले या जो भी हमारा री प्राइसर कर रहा था तो हमारी जो मिनिमम प्राइस जो लोएस्ट सेलर था वो हम थे तो सारी सेल्स ज्यादातर सेल्स हमें मिल रही थी इवन दो के दूसरे सेलर जो है वो रिपर यूज कर रहे थे और वो भी कर रहे थे लेकिन अल्टीमेटली हमें सेल्स मिल रही थी और अच्छी सेल्स मिल रही थी इवन दो आप यहां प देखें बाय बॉक्स का परसेंटेज जीरो है और इसका प्रॉफिट भी अच्छा था 6 टू 8 य यूएस डॉलर जो है वो पर यूनिट हमें मिल रहा था और यह भी उसी दौरान य की रिपोर्ट है जब क्रिसमस सीजन चल रहा था और अन ट ऑफ स्टॉक गया था इसके बाद एक लास्ट आइटम को हम देख लेते हैं जो थर्ड आइटम नजर आ रहा है उसमें कहता है जी सेश 1130 है बाय बॉक्स का परसेंटेज 16 पर है और यूनिट सोल्ड जो है वो 35 है यह एक हमने होलसेलर से आइटम परचेस किया था स्टॉक और अन के वेयरहाउस में रखवाया था जो एफबीए कर रहे थे amazononline.in तो उस सूरत में अगर हमें 35 यूनिट्स सेल करने पे $ मिल रहे थे जो कि 7 $0 हो गया अगर फॉर एग्जांपल आप देखने जाए तो तो ओवरऑल प्रोडक्ट सेल्स का वो फिर भी 10 पर था 9 10 पर तो बहुत अच्छा था इस सिचुएशन और वो भी कुछ ना कुछ खास ना करने का तो एफबीए जो है वो इसलिए प्रॉफिटेबल है और हर हाल में रीप्राइसिंग करनी आपको जरूरी है क्योंकि रीप्राइसिंग करेंगे तो आपको बाय बॉक्स जो है वो चांसेस आपके बाय बॉक्स के बढ़ जाते हैं और वो आप की सेल्स इंक्रीज कर देता है ठीक है तो ये एक इंपोर्टेंट फैक्टर है जिसको आपने ख्याल रखना है और ये रिपोर्ट्स आपकी रिपोर्ट्स को सेक्शन में सारी मौजूद है बाकी रिपोर्ट्स पर मैं इसलिए नहीं जा रहा क्योंकि तमाम तकरीबन सिमिलर है कुछ चंद एक इंफॉर्मेशन का फर्क है तो जाहिर सी बात है थोड़ी सी आपको देखनी पड़ेंगी रिव्यू करनी पड़ेगी खुद से और इसमें कोई क्वेश्चंस हो तो पहले ये क्वेश्चंस देखे थे और अभी भी किसी साहब ने पोस्ट किया था कि अगर ऐसी सिचुएशन बनती है तो मैं क्या करूं स्पेशली ऐसा मुझे लगा कि एक जर्नी जो होती है ऑर्डर प्रोक्योरमेंट की कह ले या जैसे हम सप्लायर से या ब्रांड से या डिस्ट्रीब्यूटर से अपनी प्रोडक्ट्स को प्रोक्योर करते हैं और अजन तक जो प्रोडक्ट भिजवा हैं ऑफकोर्स यह सारी वीडियोस टुकड़ों में स्प्लिट हुई हुई वीएससी में वीडियो सक्सेस कैंप में मौजूद है और मुझे लगा कि एक मुकम्मल दोबारा नए लफ्जों में इसकी वीडियो बननी चाहिए जो कि लोगों के साथ शेयर हो तो बेसिकली आप नए हैं होलसेल एफबीए में अब आपने प्रोडक्ट फाइनलाइज कर ली है जैसे भी आपकी अप्रूवल हो गई है या आपने ईएसपी से अप्रूव करवा रखी है प्रोडक्ट्स अगर आप स्टूडेंट है तो और अगर आपका आई मीन आप खुद ही अप्रूव कर रहे मैनुअली और उसको फाइनलाइज कर रहे तो जब आपने कर लिया है प्रोडक्ट आपकी अप्रूव हो गई है फाइनल हो गई है अब आपने यह परचेस करनी है लायर से और अन में भेजनी है तो अब इस सिचुएशन में आपके पास क्या क्या क्या स्टेप्स होंगे क्या क्या चैलेंज आपके सामने होंगे वह चीजें थोड़ी सी हम इसमें तफसील में डिस्कस करेंगे इंशाल्लाह तो यह कुछ पॉइंट्स है जो मैंने लिख रखे हैं इससे होगा यह कि मुझे भी आसानी होती है कि मैं स्टेप बाय स्टेप चीजों को लेकर चलू और मुझे याद रहे तो सबसे पहले तो जी प्रोडक्ट फाइनलाइज हो गई है नाउ व्ट अब क्या करना है तो अब तो अन में भेज नहीं है अभी हम बात करें यूएस की और प्रेटी मच यूके या किसी भी मार्केट में अगर आप कर रहे तो तकरीबन प्रोसेस सेम ही होगा प्रोसेस में कोई तब्दीली नहीं होती है सिचुएशन के मुताबिक शायद तब्दीली हो जाए कि आपकी प्रोडक्ट्स क्या है कैसी है और उस कंट्री के हवाले से अगर कोई ऐसे लॉज है उस प्रोडक्ट की या कैटेगरी के हवाले से तो अलग बात है तो सबसे पहले तो हमें यह देखना है कि प्रोडक्ट किस कैटेगरी की है फॉर एग्जांपल अगर आपकी प्रोडक्ट टॉय की कैटेगरी की है ऑटोम कैटेगरी की है नॉर्मली य नए अकाउंट्स के नए सेलर अकाउंट के ऊपर यह कैटेगरी गेटेड होती है तो आपको अन गेट करानी पड़ेगी इसके लिए मेरी एक वीडियो मौजूद है मैं वह लिंक भी इंशाल्लाह इसमें दे दूंगा उससे आप जाकर वह पूरी गेटेड कैटेगरी की जितनी भी उसम चीजें है क्याक अन मांगता है आपसे इनवॉइस मांगता है लाइव फोटोस मांगता है और अगर किसी किस्म की सर्टिफिकेशन है जैसे सपल मेंट की कैटेगरी के अंदर सर्टिफिकेशन भी मांगता है कुछ तो यह चीजें आपको फिर वो फुलफिल करनी पड़ती है जाता है काम आपका ऐसा नहीं है कि आप फसते हैं कहीं चैलेंज है अलबत्ता कभी एक्सपेंसेस भी होते हैं कोई थर्ड पार्टी सर्विस भी आपको हायर करनी पड़ जाती है और कभी ज्यादातर केसेस में यह काम आपका हो जाता है तो वो गेटेड कैटेगरी वाली वीडियो जरूर देखिएगा उससे आपको इंशाल्लाह फायदा होगा तो यह मेक श्यर करें कि जी कैटेगरी गेटेड तो नहीं है अगर है तो फिर तो आपको वह प्रोसेस से गुजरना होगा कि पहले तो कैटेगरी अन गेट करवाना है मैं ये नहीं कह रहा कि गेटेड कैटेगरी वाली आइटम छोड़ दे क्यों छोड़ दे बिल्कुल काम करें गेटेड कैटेगरी वाली आइटम के ऊपर शायद आपको कंपटीशन ज्यादातर केसेस में कम मिलेगा आई मीन वो आपके लिए वो भी बहुत ज्यादा होगा लेकिन फिर भी जनरल दूसरी किसी कैटेगरी के मुकाबले में इसमें कम होगा तो सबसे पहले आपको तो यह देखना है दूसरा आपको यह देखना है कि क्या जो प्रोडक्ट है उसमें कोई ऐसी चीज तो नहीं जिसके लिए कोई स्पेशल पैक की जरूरत हो जैसे अगर आपने नाइव्स आप सेल कर रहे हैं तो नाइफ के अगर कोई एजेस खुले हुए हैं शार्प एजेस जो कि लगता है कि व ऐसी पैकेजिंग में है जिसे वह कट करके बाहर आ सकती है किसी इंसान को लग सकती है उसकी कुछ एडिशनल प्रप रिक्वायर्ड होती है लिक्विड की कुछ एडिशनल प्रप रिक्वायर्ड होती है व प्रप का अजन का अपना पूरा पेज बना हुआ है हेल्प पेज उसका भी मैं लिंक इंशाल्लाह यहां पर दे दूंगा उससे आपको जाके वहां पर पढ़ना होगा कि आपकी प्रोडक्ट अगर उन उस टाइप की है तो फिर आपको उसमें एडिशनल प्रेप करवानी पड़ जाएगी अच्छा प्रेप एक चीज है इसके अंदर लोग कंफ्यूज हो जाते हैं जो एफएनएस केय लेबल लगाने होते हैं उसे भी प्रेप में गिन लेते हैं मैं उसे प्रेप में नहीं गिनता वो एक अलग बात है ठीक है प्रेप होना प्रेप का मतलब कि आइटम जो है वह उस तरह पैकेजिंग में नहीं है जिस तरह amazononline.in मतलब एक बॉक्स है जिसके अंदर लेट्स सपोज 100 पीसे आपको मिल रहे हैं हो सकता है वही प्रोडक्ट amazon2 का बंडल बनाना है तो ये प्रेप के अंदर जाएगा यानी कि प्रेप की कैटेगरी में ये चीज आ गई इसी तरह अगर आपने कोई लिक्विड का प्रोडक्ट आपने खरीदा है यानी कि सोर्स कर रहे हैं आप और लिक्विड के प्रोडक्ट के अंदर फिर आपको प्रेप की रिक्वायरमेंट होती है क्योंकि वो प्लास्टिक के ऊपर पैकेजिंग लगानी पड़ती है एडिशनल तो वो आपको चेक करना पड़ेगा अमूमन जो यूएस की और यूके की मार्केट की प्रोडक्ट आप सोर्स करते हैं तो उसमें हमें प्रेप इतनी ज्यादा नहीं करनी पड़ती क्योंकि मैन्युफैक्चर पैकेजिंग में यह सब चीजें पहले से हो रखी हुई हु होती है तो हमें परेशान नहीं होना पड़ता इतना ज्यादा अनलेस के आप प्राइवेट लेबल कर रहे हो ऐसी कोई चीज तो फिर आपको यह सारी परेशानी से खुद ही गुजरना पड़ता है तो आपने यह देख लिया कि अब प्रोडक्ट किस टाइप की है क्या प्रेप जरूरी है या नहीं है तो अभी हम बात करते हैं फॉर एग्जांपल प्रेप जरूरी नहीं है तो अब दूसरा स्टेप जब आप एसन को जो प्रोडक्ट का जो एसिन है वो amazononline.in लिथियम है आयन है इस तरह की कुछ चीजें पूछता है वो र मैं ज्यादा तफसील उसकी नहीं जानता वो नॉर्मली हमें सप्लायर देता है और हम डाल के आगे बढ़ा देते हैं अच्छा इसके अंदर एक और चीज व पूछेगा कि बताएगा आपको इनफैक्ट कि यह मैनु बारकोड पर जाएगी या एफएन एस केयू लाजमी है तो मैन्युफैक्चरर बारकोड और एफएन एस केयू जो क्या चीज होती है बेसिकली उसको मैं क्विकली बता देता हूं बारकोड वो चीज है मैन्युफैक्चरर का जब एक प्रोडक्ट तैयार होती जो ब्रांड या मैन्युफैक्चर पैकेजिंग तैयार करता तो उसके पैकेजिंग पर बारकोड लगा होता है यह स्टैंडर्ड है दुनिया भर की तमाम प्रोडक्ट के ऊपर इस तरह होता है और एफएनएस जो चीज होती है वह बेसिकली अन कहता है कि उस बार कोड को रिप्लेस करके मेरा बार कोड लगा दो जो मैं दे रहा हूं वो इसलिए अक्सर और बतर ऐसी प्रोडक्ट होती है जिसमें एन यह लाजिम कर देता है कि आपको इस पर एफ लगाना है और एफन क कैसे लगता है अन की रिक्वायरमेंट यह है कि जहां बारकोड लगा है यानी कि पैकेजिंग अगर ऐसी है कि जिसके ऊपर प्रिंट हुआ हुआ है बारकोड ना अब आप उसको उखाड़ तो नहीं सकते वो तो पैकेजिंग खराब हो जाएगी स्टीकर तो है नहीं कि आप निकाल द तो अन क्या कहता है कि जहां पर भी मैनफोर्ड छुप जाए अन के सामने एक ही एक ही बारकोड हो जो कि उसका एफएन एस केयू अच्छा एफएन एस केयू और मैन्युफैक्चरर बारकोड में फर्क बस इतना है कि अक्सर बेर प्रोडक्ट्स में amazononline.in कहते थे कि इन्वेंटरी कमिंगल ना हो जाए यानी कि दूसरे सेलर की वही प्रोडक्ट के साथ आपकी इन्वेंटरी मिक्स हो जाएगी तो क्या होगा क्योंकि वो एफएनएस कयू जो होगा वह आप एस अ सेलर और आपकी इन्वेंटरी आपका जो मार्केट प्लेस सेलर आईडी उस तमाम इंफॉर्मेशन का मिक्स समझ ले एक मजमुआ करके amazononline.in मैं अमन करता हूं एक आ उठाया है आई प्रोडक्ट है उसका आ के पीछे एफएनएस के लेबल लगा है तो उसके स्टाफ को भी यह पता होगा कि किस सेलर का है आ तो वैसे एक जैसे हैं सारे i 7 की अगर बात करें ना की बा जो भी एट आते हैं 10 आते हैं इसके अलावा तो कोई भी हो तो सिमिलर है लेकिन अगर एफएस क लगे हुए होंगे अलग-अलग सेलर के तो वो बात को वो उसके प्रोग्राम में उनके सिस्टम में उनको बता रहे हैं लेकिन ऑन द अदर हैंड अगर एफएनएस क नहीं लगा सिर्फ मैन्युफैक्चर बारकोड है तो इसका मतलब अब उनका जो अंदर जो भी स्टाफ है वो उसे डिफरेंशियली पड़ा मिला है अब यह ऊपर वाले शेल्फ में हुजैफा सेलर का था या फला वाले शेल्फ के अंदर कोई शफीक सेलर का था हो सकता है शफीक के पास भी यही था हुजैफा के पास भी यही था प्रोडक्ट सेम लेकिन दोनों यूपीसी बार कोड मैन्युफैक्चर बारकोड प चल रहे थे तो इसलिए अब उसे नहीं पता हो सकता है वो उठा के वहां रख दे या वहां रख दे इन्वेंटरी आगे पीछे का मसला नहीं है वो आगे पीछे हुई भी तो amazon2 नंबर आईफो बेच रहे होंगे उनका आई गिरा और उसने उनके स्टाफ ने या उनके जो रोबोट चल रहे थे उन्होंने गलती सेफ के बज शफीक से व आई उठाया और बेज दिया तो मेरा तो कस्टमर यह कहेगा कि जीय तो ऑथेंटिक है य ऑथेंटिक तो नहीं है मुझे तो दो नंबर आईफो भेज दिया इन्होंने तो हुजैफा फस गया अच्छा माल था शफीक का फस गया हुजैफा तो इसमें होता यह है कि हम एफएन एस केयू इसमें होता य है कि फिर हम एफएन एस केयू लाजिम कर देते हैं तो ऐसी प्रोडक्ट में अगर आपको वाकई में लगता है तो आप करें नॉर्मली मैं नहीं करता मैं मैक्चर बार पर जाने देता हूं क्योंकि अन का सिस्टम काफी ज्यादा है वेयरहाउसेस में भी काफी ज्यादा बटस चल रहे हैं लिफ्ट भी ऑटोमेटेड चल रहे हैं तो वो वही जाकर माल उठाते हैं जहां पर उनको पता है कि किस सलर का ऑर्डर आया किसको प्रोसेस करना है तो यह इसलिए एक तरीका है अच्छा एफन एस लेबल अगर आप एमन से लगवाए अगर फॉर एग्जांपल अन कहता है जी लाजिम है लगाए तो आप क्या करें कौन लगाएगा अन भी लगा देगा अन भी सर्विस आपको देता है यह प्रेप सर्विस नहीं है यह लेबलिंग सर्विस कहलाती है तो इसे कंफ्यूज ना करें और प्रेप सर्विस का मतलब फिर amazononline.in लाजमी है कि फिर आप कोई थर्ड पार्टी प्रेप सर्विस यूज करें अब मैंने दो तीन रिकमेंड कर रखे हैं और वैसे आप ग करेंगे अपने शहर के जिस शहर में आपको प्रेप सर्विस चाहिए ग करें तो आपको वैसे ही मिल जाएगा तो वो प्रेप सर्विस को यूज करें प्रेप सर्विस वाले क्योंकि एक थर्ड पार्टी सर्विस है बड़ी रिस्पांसिबल है उनके पास लिमिटेड नंबर ऑफ सेलर्स होते हैं कस्टमर्स होते हैं जिनके लिए वो काम कर रहे होते हैं तो इसलिए उनको पता होता है कि किसका किस तरह काम करना है और उनको ज्यादातर केसेस में प्रोडक्ट के बारे में भी पता होता है तो प्रोडक्ट अगर आपकी रिक्वायर करती है प्रेप सर्विस तो ही प्रेप सेंटर में भेजे वरना ना भेजे मैं बहुत कम यूज करता हूं प्रेप सेंटर्स और जरूरत होती है तभी हम यूज करते हैं अच्छा जी अब एफएनएस क की बात हो गई आपने वहां सेलेक्ट कर लिया कि एफएनएस क चाहिए या मैन्युफैक्चर बारकोड चाहिए अब आप आगे बढ़ गए वो फिर आपसे शिपिंग प्लान बनाने की बात करेगा पूरा शिपिंग प्लान बनेगा उसका शिपिंग प्लान यानी कि यह होता है कि कोई झगड़ा हो गया आपस में अल्लाह जाने क्या हुआ तो इन्होंने बंद कर दिया के साथ काम करना तो अब यूपीएस उनके पास है amazononline.in कितने प्रोडक्ट पीस केस में फिर आप आगे बढ़ेंगे फ पूछ कितने कार्टन है एक कार्टन में कितने केसेस है या कितने यूनिट्स है कार्टन कितना बड़ा है कितना वजन है उसका यह सब अन आपसे मांगेगा अच्छा अजन आपसे मांगेगा लेकिन उससे पहले आपको य सारी चीजें अपने सप्लायर से अरेंज करनी पड़ेगी अगर तो आपका सप्लायर जो है वह नॉर्मली सप्लायर यह चीज आपको देते हैं आपको वो कार्टन की इंफॉर्मेशन क्योंकि अगर वो लेबल एक्सेप्ट कर रहा है देखि सप्लायर आपसे दो बात सते या तो वो कगा जी हम आपके शिपिंग लेबल एक्सेप्ट कर लेंगे नो प्रॉब्लम हम उसको लेबल को लेके शिप कर देंगे लेकिन इस सूरत में अन आपसे शिपिंग का शिपिंग की फी चार्ज कर रहा है क्योंकि आपने लेबल वहां से जनरेट किया तोन आपसे चार्ज करेगा दूसरी सूरत यह होती है कि सप्लायर आपसे कहे जी हम लेबल एक्सेप्ट नहीं करेंगे हम खुद ही लेबल लगा के अपने अकाउंट से भेजेंगे उसमें भी दो बातें हो सकती है या तो सप्लायर जो है वह आपसे शिपिंग फी चार्ज कर रहा होगा कोई या सप्लाय कहेगा जी मैं आपको फ्री शिपिंग देता हूं या कुछ ऐसे भी सप्लायर होते हैं कहते हैं अच्छा आप हमसे हज डलर परचेसिंग कर ले हम आपको फ्री शिपिंग देते हैं 00 डल कर ले हम आपको फ्री शिपिंग देते हैं ऐसी कंडीशंस भी होती है तो अगर तो फ्री शिपिंग आपको मिल रही है तो मैं कहूंगा कि लाजमी यूज करें और अगर तो वह कहेगा कि नहीं जी हम आपका लेवल यूज नहीं करेंगे और हम आपको फ्री शिपिंग भी नहीं देंगे तो ऐसी सूरत में फिर आपको उनसे कहना यह पड़ता है कि जनाब आप शिपिंग लेबल हमारा यूज ना करें आप अपनी शिपिंग सर्विस यूज करें वो भी ठीक है लेकिन क्या हमारे लिए कार्टन के ऊपर स्टिकर लगा देंगे एडिशनल आइडेंटिफिकेशन के लिए यह आइडेंटिफिकेशन एससी में प्रो ट्रेनिंग जिनके पास पुराना चल रहा है उनके पास भी मौजूद है वीडियो सक्सेस कैम में भी मौजूद है तो शिपिंग ले लेवल्स कैसे बनते हैं शिपिंग प्लांस कैसे बनते हैं वो सारी चीजें स्टेप बाय स्टेप ऑन स्क्रीन बताई गई है मेरी अपनी बनी हुई वीडियोस है तो वो जरूर देखें अच्छा उसमें यूपीएस के नीचे एक और ड्रॉप डाउन आ रहा होगा दूसरा उसमें अलग-अलग योर ओन करियर की बात होगी उसमें फेडेक्स भी होगा डीएचएल भी होगा यूपीएस वगैरह सब कुछ होगा तो वहां से अदर या जो भी फेडेक्स वगैरह सेलेक्ट करना है कर ले कुछ भी करें अदर भी कर ले वो ट्रैकिंग वाला लेबल नहीं होता वो एक सिर्फ आइडेंटिफिकेशन लेबल होता है जो अन आपसे देता है और कहता है कि इसको अपने कार्टन प लगाए जो भी कार्टन मेरे पास आप भेज रहे यह क्यों जरूरी है क्योंकि वेयरहाउस पर जब आपके कार्टन पहुंचेंगे अब शिपिंग लेवल तो आपने अन से नहीं लिया ना य यूपीएस का तो अन के पास जब कार्टन पहुंचेंगे तो उसे कैसे पता चलेगा कि जी यह माल है किसका यह स्टॉक जो आया पड़ा है किसका है हो सकता है पूरा कंटेनर भिजवा दे हो सकता है दो कार्टन हो लेकिन को ये भी तो बताना जरूरी नहीं कि ये है किस सेलर का अब ऐसे तो amazononline.in गा अब इस सूरत में आप फस गए अब लाजिम है कि आपका ये स्टॉक किसी प्रेप सेंटर जाए क्योंकि आप वो अगर कार्टन ऐसे ही उठा के भिजवा देगा amazononline.in तो ऐसा ही है प्रेप सेंटर फिर भी जाना है अच्छा प्रेप सेंटर वाले दो किस्म से रेट्स आपसे चार्ज करते एक होता है पर यूनिट प्राइस होता है पर यूनिट फी जो उनकी होती है उसमें वह आप वो आपको देखना नॉर्मली उनकी वेबसाइट पर सारा कुछ लिखा होता है तो पर यूनिट फी में वह हो सकता है 50 सेंट पर यूनिट आपसे चार्ज करें 50 सेट पर यूनिट में फिर वो कहेगा कि मैं एफएनएस केयू लेबल लगा दूंगा पर यूनिट लेकिन आप कहेंगे मुझे तो जरूरत ही नहीं मेरा तो मैन फैक्चर बार कोड प है एफन के लेवल की जरूरत ही नहीं है मुझे अब ये एक बात हो गई इसम फिर से दोबारा आते हैं दूसरी फी उसकी होती है कि कोई बबल रैप आपका कर दिया कोई बंडलिंग कर दी अब अभी कुछ भी नहीं है विजुअल इंस्पेक्शन यानी कि वो कार्टन खोलेगा य नजर दौड़ा जाएगा चार छ बीच में से निकालेगा दे अच्छा जी सारे सही है वो फिर डालेगा डब्बा पैक करेगा आगे बढ़ा देगा तो दोबारा उस वाली बात प कि अगर आप कहते हैं कि जी मैं तो मैन्युफैक्चर बार कोड प हूं मुझे तो लेबलिंग करनी नहीं है तो कुछ भी नहीं करना तो दूस दरा तरीका जो उनका चार्ज करने का होता है प्रेफ सेंटर वालों का वो पर कार्टन होता है आप उनसे कहते हैं कि जी पर कार्टन मुझसे चार्ज करो कोई लेबल लेबलिंग शेलिंग कुछ नहीं करना पर मेरे बस ये कार्टन आएंगे रिसीव करो उस पर अन का य आईडेंटिफाइंग लेबल लगाओ चिपका और उसको फिर से भेज दो उसके बाद वह आईडेंटिफाइंग लेबल नहीं रहेगा क्योंकि प्रेप सेंटर वाले अपने लेबल्स यूज नहीं करते शिपिंग लेबल्स प्रेप सेंटर वाले आपसे यही कहेंगे कि अन से लेबल शिपिंग लेबल जनरेट करके द तो अन उस वक्त आपसे चार्ज करेगा यह लाजमी है यह फैक्टर आपको करने पड़ेंगे उस वक्त जब कैलकुलेशन आप कर रहे हैं प्रॉफिट की तो यह चीजें आपको उस वक्त पता होनी चाहिए कि क्या लेबलिंग जरूरी है क्या प्रेप जरूरी है या नहीं क्या सप्लायर शिपिंग करेगा डायरेक्ट क्या सप्लायर लेबल एक्सेप्ट करेगा अगर सप्लायर आपका amazononline.in सप्लायर कहता है मैं एक्स्ट्रा चार्ज करूंगा तो देख ले amazon2 या 30 सेंटस चार्ज 30 सेंट्स मेरे ख्याल से चार्ज करता है रिसेंटली बढ़ा दिए है पर यूनिट लेवल लगाने का 00 ल तो वैसे ही बन जाते हैं खामखा तो मैं क्यों जाया करूं तो मैं रहने देता हूं मैं मैन्युफैक्चरर बर पोर्ड प जाने देता हूं मसला मुझे अभी तक तो कोई नहीं आया तो प्रेप सेंटर में जो है अगर आपका स्टॉक आया है और उसमें मैन्युफैक्चर बार कोर्ड की जरूरत नहीं है तो सिंपली वो आपके अकाउंट से ये प्रेप सेंटर वाले आपके amazononline.in हो यह खुद ही वहा जाएंगे आपके अकाउंट में और शिपिंग वो प्लान खोलेंगे और वहां से लेबल जनरेट करेंगे और इस पर लगाएंगे और इसको भेज देंगे ऐसी सूरत में यह तीन से पा डॉलर पर कार्टन आपसे चार्ज करते हैं फिर यह पर यूनिट चार्ज अब एक कार्टन के अंदर 10 यूनिट हो 100 यूनिट हो इनको फर्क नहीं पड़ता यह पर कार्टन आपसे चार्ज करेंगे पाती पा डॉलर कुछ लेंगे बस व लेबल प्रिंट करेंगे और इसको भेज देंगे अब यह तो हो गई प्रेप सेंटर की बात या डायरेक्ट अन की तो यह आपको समझ में गया होगा अब कि एफएनएस केयू कहां जरूरी है अगर है तो क्या करना चाहिए अगर नहीं जरूरत तो मत ले मैन्युफैक्चरर बारकोड पे चलाए बंडलिंग जरूरी है तो फिर प्रेप सेंटर बीच में आ जाता है प्रेप ये इसलिए भी मैं बता रहा हूं क्योंकि काफी स्टूडेंट्स पीपीएच के पुराने स्टूडेंट्स भी सबमिट करते हैं तो प्रेप सेंटर की कॉस्ट को फैक्टर नहीं करते इवन दो कि वो लिखते हैं कि प्रेप सेंटर प्रेप सर्विस जरूरी है अगर प्रेप सर्विस जरूरी हो जाती है या बंडलिंग करनी पड़ जाती है तकरीबन ढ़ न एंड हाफ से ल तक आपकी कॉस्ट में एड अप हो जाता है ये और ये जरूरी है क्योंकि शिपिंग भी लग रही है ना अच्छा सप्लायर से प्रेप सेंटर जाना और प्रेप सेंटर से सप्लायर के पास जाना यानी कि दो तरफा शिपिंग लग रही है आपको अब अगर सप्लायर आपको फ्री शिपिंग दे रहा था और कहता था मैं लेवल आपका एक्सेप्ट कोई भी नहीं करूंगा मैं कोई कार्टन प आइडेंटिफिकेशन प्रेप सेंटर में माल पहुंच गया उसने ले देखा आपने कहा जी मैन्युफैक्चर बारकोड पे जाने दो सिर्फ लेबल प्रिंट करो लगा दो तीन कार्टन थे तो उसने ल चार्ज अगर आपसे किए हैं तो $9 उसके टोटल बने वो लेबल जनरेट करेगा और भेज देगा अब वहां से जो लेबल amazononline.in तो जनाब आप चेंज नहीं कर सकते यह अजन डिसाइड करता है आपके पास कोई इयार नहीं होता कि इसको आप तब्दील कर सके तो वह वेयरहाउस उसने सेलेक्ट कर लिया प्लान बना लिया अब वह वहां से शिपिंग लेबल यूपीएस के जनरेट करेगा आपके कार्टन पर लगाएगा और आप यूपीएस से उसे रवाना कर देगा इतनी सी स्टोरी है ठीक है तो यह ओवरऑल है अजन के पास जब स्टॉक आपका पहुंचता है अब हम बात करते हैं अन के पास स्टॉक पहुंचने की तो स्टॉक पहुंच गया और उसने जो है वह समझ ले कि कभी कबार ऐसा होता है जैसे स्पेशली लास्ट क्वार्टर के करीब टाइम होता है तो अजन के पास बहुत रश बढ़ जाता है कभी तो टाइम ज्यादा लग जाता है वरना नॉर्मली अजन दो से तीन दिन में चार रोज में आपका स्टॉक चेक इन कर लेता है यानी कि अगर शिपिंग आपको बता रही है कि डिलीवर्ड 15 जून को डिलीवर हो गया है तो कभी कभार 15 जून को चेक इन हो जाएगा कभी 16 कभी 17 यानी कि चार छ दिन के गैप से यह चेक इन हो जाता है चेक इन की आपको मेल भी आएगी उसके बाद रिसीविंग की भी मेल आएगी यानी कि अब एन ने अनलोड करना शुरू कर दिया आपके स्टॉक को कार्टन खुल गए उसने माल निकाला शेल्फ में लगाना शुरू कर दिया यह रिसीविंग की मेल आ गई तो यह काम शुरू आपका हो गया जब रिसीविंग की आपको मेल आएगी तो आपका जो आपकी जो ऑफर है अपने जो अजन पर जो पिगी बैक कर रखा है जो ऑफर डाली हुई है वो लाइव हो जाएगी यानी कि अब आप बाय बॉक्स के हकदार भी हो गए आपको जिस आपकी प्राइसिंग के मुताबिक बाय बॉक्स भी मिलेगा और आपके पास ऑर्डर्स भी आना शुरू हो जाएंगे एक और चीज का ख्याल रखें रिसीविंग के दौरानी में ऐसा भी होता है कि वो सारे पीस आपके लाइव नहीं होंगे अगर फॉर एग्जांपल आपने 500 यूनिट्स भेजे थे किसी प्रोडक्ट के और 500 यूनिट्स जो है वो तो फिर उसके डिटेल रिपोर्ट जब आप जाकर देखते हैं तो हो सकता है वहां से कहे कि जी 450 या 400 या 300 कुछ यूनिट जो है वो एफसी ट्रांसफर में है एफसी ट्रांसफर का मतलब य होता है कि फुलफिलमेंट सेंटर ट्रांसफर अब अजन आपका स्टॉक जो है वह अपने एक वेयरहाउस से दूसरे वेर हाउस में अल इधर उधर बांटता है अच्छा जी 500 यूनिट है इसके तो 50 कैलिफोर्निया भेज दो 50 टेक्सस भेज दो 50 फ्लोरिडा भेज दो कुछ भी कर सकता है वी डोंट नो उनका अपना सिस्टम है अच्छा इसे कहते हैं प्ले सर्विस अक्सर लोग फसते हैं एक चीज में आकर जो कि इंडिविजुअल बॉक्सेस की आप कॉन्फिन डालते हैं शिपिंग प्लान बनाते व यह प्रॉब्लम आपको ज्यादा उस वक्त आएगा जब आपने सप्लायर से ऑर्डर लिया ऑर्डर सप्लायर को दिया और उसमें मल्टीपल यानी कि डिफरेंट एसके यूज थे एक माउस था एक कीबोर्ड था एक मग था कुछ भी था सप्लायर ने क्या करा सप्लायर ने एक कार्टन लिया उसके अर वो सारी चीजें डाल दी टोटल उसने कहा जी 50 पीस बन गए 20 माउस है 10 कीबोर्ड है 20 जो है वो ग्लासेस है फलाना कुछ भी उस आपने कहा जी ठीक है एक कार्टन हो गया सही है लेकिन यह आपके लिए मसला बनेगा amazononline.in प्लेसमेंट सर्विस है क्या प्लेसमेंट सर्विस का मतलब ये है कि amazon2 कहीं कैलिफोर्निया भेजूं कहीं मैं टेक्सस भेजूं वो मेरा मसला आपका नहीं है लेकिन मैं आपसे चार्ज करूंगा हो सक अब आपने कितना माल दिया है व उसका वेट वगैरह कैलकुलेट वो ऑटो उसके सिस्टम में हो रहा होगा और वो उसे आपको कैलकुलेट करके वहां जब आप प्लान क्रिएट करेंगे तो एफबीए प्लेसमेंट फी आपको बता रहा होगा हो सकता है $ हो हो सकता है $50 डिपेंड्स आप कितना माल भेज रहे तो अन यह चार्ज करेगा अच्छा अगर आपने यह डिसेबल रखी है तो क्या होगा यह भी सुन ले वो यह होगा कि जब आप एन पर जाएंगे आप कहेंगे मेरे एक कार्टन में 20 माउस है 20 कीबोर्ड है और 10 मग है तो अन कहेगा आपसे कि अच्छा जी सही है प्लेसमेंट सर्विस अभी आपकी बंद है फॉर एग्जांपल तो अन कहेगा ठीक है अब आपने अभी तो आप उसको बताने वाले थे कि कार्टन के अंदर है एक ही कार्टन में सब कुछ है उससे पहले अन आपसे य कह देगा कि काम करो पांच माउस तीन कीबोर्ड और छह मगे जो है वो कैलिफोर्निया भेज दो तीन माउस 20 कीबोर्ड 18 कीबोर्ड या व्ट सो एवर टेक्सस भेज दो इतने माउस इतने कीबोर्ड कल फ्लोरिडा भेज दो अब आप कहेंगे यार मैंने तो एक ही कार्टन के अंदर सप्लायर तो सब कुछ डाल के भेज रहा मैं इसको यह बोलू कि तीन माउस इधर भेज पांच माउस उधर भेज वो कैसे करेगा वो तो भड़क जाएगा अच्छा नए आपके अगर अकाउंट बना हुआ है सप्लायर के साथ आप नया नया रिलेशन आपने बिल्ड किया है तो आप हरगिज उससे ये बात नहीं कर सकते वो आपका फॉरन ऑर्डर कैंसिल कर देगा बोलेगा हम नहीं करते इतनी सारी पंचायत सप्लायर्स नहीं करते ब्रांड वाले तो बिल्कुल नहीं करते अग डायरेक्ट ब्रांड हो तो तब आप फस गए आप कहेंगे मैं क्या करूं तो इसलिए जरूरी होता है प्रेप सेंटर फिर बीच में आ जाएगा या तो आप प्लेसमेंट सर्विस amazononline.in फिर वो पांच माउस निकाल के छोटे एक कार्टन में डालेगा पांच कीबोर्ड डालेगा उसको फ्लोरिडा भी भेजेगा उसको आधे को वो टेक्सस भी भेजेगा कैलिफोर्निया भी भेजेगा सब करेगा लेकिन वो भी चार्ज करेगा फ्री तो वो भी नहीं करेगा अच्छा वो जब अगर क्योंकि आपने तो तोड़ दिया ना एक बड़ा काटन उसके पास आया अब आपने कहा जी पांच माउस डालने इस पाच कीबोर्ड डाल के कैलिफोर्निया में वो कार्टन के दो तीन डॉलर लगा देगा वो पर यूनिट के पैसे भी लेगा फिर वो शिपिंग करेगा तो महंगा आपको यह भी पड़ेगा तो यह आप उस वक्त फस जाते हैं जब आपका सप्लायर एक कार्टन के अंदर सब कुछ डाल दे यानी कि अलग-अलग एसके यूज इसलिए मेरी रिकमेंडेशन होती है कि सप्लायर से या तो पहले से बात कर ले या तो ऑर्डर ही इंडिविजुअल प्लेस करें उससे अगर आपको 20 माउस लेने है तो सिर्फ 20 माउस का एक ऑर्डर प्लेस कर दें उससे अगर आपको 20 कीबोर्ड लेने है तो 20 कीबोर्ड का एक ऑर्डर प्लेस कर द और या तो पहले उससे बात कर ले कि मुझे जो भी मेरी प्रोडक्ट्स दो हर एस केयू को अपने का में पैक करो एसके यूज को मिक्स नहीं करो माउस और कीबोर्ड को साथ नहीं रखो जब आप यह करेंगे आप फस जाएंगे जब सप्लायर यह करेगा आप फस जाएंगे तो हरगिज जो है कोशिश करें कि ऐसा ना हो ऐसा होगा तो आप फसगे इसमें आपकी कॉस्ट बहुत लग जाएगी क्योंकि प्लेसमेंट सर्विस के अंदर काफी ज्यादा काफी ज्यादा आपके पैसे जाएंगे और ऑलमोस्ट आपका प्रॉफिट वो खा जाएगा तो कोशिश करें अगर जैसे कुछ लोग एक एक सप्लायर यूज करते हैं मैं सप्लायर का नाम अभी नहीं लूंगा वो सप्लायर क्या करता है वो कहता है जी हमारा इतने मिनिमम ऑर्डर जो है वो ड का हो रहा फॉर एग्जांपल होना चाहिए तो अब आप कहेंगे कि मैंने तो 10 माउस लिए एक माउस $ लर का है तो ये तो 200 का मैं तो कीबोर्ड भी डाल देता हूं तो आप इसमें आप गलती कर रहे हैं आज से इससे अच्छा फिर आप 20 माउस ले ले और 00 का एक ऑर्डर दे दे 20 कीबोर्ड ले ले 00 का एक ऑर्डर अलग कर ले क्योंकि अगर आप यहां बचाएंगे पैसे अपने तो आपके प्लेसमेंट में और प्रेप सर्विस में बहुत ज्यादा जाएगा उल्टा वो प्रॉफिट खा जाएगा यहां 20 माउस दि तो 20 माउस प्रॉफिट तो देंगे जब बिकेंगे तो तो ये फर्क है तो इस तरह से आपको सोचना है जब आप प्रोक्योरमेंट करेंगे जब आप सप्लायर से ऑर्डर प्लेस करने जाते हैं तो यह सारी चीजें बहुत जरूरी है कि आप अपने जहन में रखें और इस तरीके से पूरी अपनी सेटिंग बनाए ये जितने भी पॉइंट्स मैंने यहां लिखे हैं तकरीबन सारे मैंने एक्सप्लेन कर दिए हैं आई होप दैट हेल्प्स हो सकता है मैंने इंडिविजुअली पॉइंट्स को रीड ना किया हो लेकिन मैंने एक्सप्लेन सारे कर दिए हैं मुझे उम्मीद है इन सब चीजों के दौरान य पूरी जो जर्नी है सप्लायर से लेकर प्रोडक्ट अजन तक पहुंचाने की यह कभी कभार चैलेंजिंग बन जाती है इसमें इसमें प्रॉब्लम्स क्रिएट हो जाते हैं उसका भी खास ख्याल रखें सप्लायर कितना एफिशिएंट है यह भी आपको पता होना चाहिए अगर सप्लायर कोई लड़की है जो रिप्रेजेंटेटिव है या लड़का है जो भी है वह अगर इतना एक्सक्यूज मी एफिशिएंट नहीं है तो और वो इतना एफिशिएंसी के साथ काम नहीं कर रहा हो सकता है वो आपके लेबल्स गलत ल लगा दे हो सकता है कार्टन गलत कर दे इधर उधर भेज दे कभी कभार ऐसा भी होता है गलत वेर हाउस प कोई चीज चली जाती है कभी गलत प्रोडक्ट के ऊपर गलत लेवल लग जाता है तो आपको चौकन्ना रहना जरूरी है आपको यह मेक श्योर करना जरूरी है कि आपका सप्लायर सारे का नॉर्मली मैं एफएनएस केयू सप्लायर से नहीं लगवाता मैं कोशिश करता हूं कि उसके उसके ऊपर ये बथे मारी ना जाए चीज ना इसलिए कि सप्लायर ये प्रॉब्लम कर जाते हैं कि एफएनएस के लेबल जो है वो कहीं गलत लग गए अगर मल्टीपल प्रोडक्ट्स है तो पता चला माउस का लेबल उसने कीबोर्ड प लगा कीबोर्ड का लेबल माउस पर लगा दिया अन लेबल को फॉलो करेगा अन डब्बा नहीं देखेगा अन कहेगा उसको चपटा डब्बा मिला है कीबोर्ड का लेकिन उस पर लेवल माउस को लगा है ना तो वो आपके शेल्फ में ले जाकर माउस के साथ रख देगा बोलेगा यह माउस है बेशक उसम कीबोर्ड था अंदर लेकिन वो कहेगा माउस है और जब माउस का ऑर्डर आएगा वो कीबोर्ड उठा के भेजेगा और उसके जिम्मेवार आप होंगे कस्टमर कंप्लेन करेगा जिम्मेवार आप होंगे अन आपको वार्निंग भी देगा आपके अकाउंट के सस्पेंशन के भी चांसेस इसी तरह बनेंगे य मसला अगर आपने कर दिया तो अकाउंट सस्पेंड नहीं होता लिस्टिंग सस्पेंड होती है नॉर्मली अगर बहुत ज्यादा रिटर्न्स आ गए तो तो इसलिए आपका स्टॉक फंसा हुआ है फिर आपको रिकॉल करना पड़ेगा फिर फिर प्रप भेजेंगे फिर उसके ऊपर लेबलिंग सही होगी फिर वापस जाएगा तो उल्टा प्रॉफिट के बजाय आप नुकसान में चले जाएंगे तो यह चीज को खास ख्याल रखें यह हर दफा नहीं होता शादो नादिर कभी कभार हो जाता है 100 में से पांच लोग ऐसी उनके साथ ऐसा हो जाता है कभी सप्लायर की गलती से कभी हमारी अपनी लैक ऑफ अवेयरनेस से जी हमने उसको देखा नहीं हमने उसको चेक नहीं किया हमने क्रॉस चेक नहीं किया सप्लायर से अगर आप जैसे मैं चाइना से सोर्सिंग करता हूं अपनी प्राइवेट लेवल की तो मैं सप्लायर को जो लेबल्स एफन क्योंकि अलग-अलग एसके यूज है और सबके लेबल्स अलग-अलग है तो हम उससे दो से तीन दफा फोटोस वगैरह वीडियोस वगैरह सब मंगवाते हैं जब रेडी हो जाता है इंस्पेक्शन तो बाद में होगी लेकिन पहले हम वो सारी चीजें वेरीफाई करते हैं और वो फोटोज में हम देखते हैं कि क्या उसने वो फला कलर की प्रोडक्ट का एफएस क सही लगाया या नहीं जो उसका था ये हम क्रॉस चेक करते हैं फिर उससे मल्टीपल पिक्चर्स मंगवाते हैं अलग अलग वीडियोस लाइव सेशन भी किए मैंने तो तो ये बहुत जरूरी है कि आप थोड़ा सा आई मीन ब्रांड्स और सप्लायर्स आपसे लाइव सेशन नहीं करेंगे लेकिन आप कम से कम आपने थोड़ा सा अपनी कह ले के आंखें खुली रखनी है दिमाग हाजिर रखना है और इंशाल्लाह आपको कोई मसला इसमें नहीं आएगा हां भाई क्या पढ़ लिया अभी तक ब्रांड रिलेशनशिप पढ़ लिया या डिस्ट्रीब्यूटर हंटिंग पढ़ लिया या ईआईए कैसे रजिस्टर करना है यह पढ़ लिया होगा एलएलसी कैसे फॉर्म करनी है यह पढ़ लिया होगा कुछ तो पढ़ा होगा जो पढ़ लिया ब्लॉग ब्लॉग के लिए भी यूज किया जाता था लेकिन अब ये बहुत ज्यादा एक्सटेंड हो गया है तो वर्डप्रेस के ऊपर बहुत सारे लोग वेबसाइट बनाते हैं इसके ऊपर मिलियंस की तादाद में वेबसाइट है कंटेंट मैनेजमेंट सिस्टम के अंदर सबसे ऊपर नाम जो आता है तो वर्डप्रेस का आ जाता है इसके बाद और भी है हम इंशाल्लाह आगे जिंदगी रही तो उसमें भी बात करेंगे वर्डप्रेस के ऊपर आपने क्या करना है कि आपको मतलब इसके अंदर बहुत सारे ऐसे काम है जो कॉम्प्लिकेटेड है जो जिसके अंदर आपको सीखना बहुत कुछ ज्यादा पड़ेगा आपको एक्सपीरियंस चाहिए होगा मैं इस वक्त बात कर रहा हूं क्योंकि मैं चाहता हूं कि आपको कोई ऐसे काम बता सकूं जिससे आप फौरी तौर पे कुछ काम करने के काबिल हो जाएं तो यह उसकी बात अभी हो रही है अब हमने क्या करना है कि वर्डप्रेस के ऊपर कुछ ऐसे काम हैं जो छोटे-छोटे होते हैं और उसके छोटे-छोटे पैसे भी मिल जाते हैं मिसाल के तौर पे एक शख्स आता है वह कहता है कि जी मेरी वर्डप्रेस की वेबसाइट है वह इस जगह इस डोमेन नेम या इस होस्टिंग के ऊपर जो है वह होस्टेड है और मुझे उसे माइग्रेट करना है नए सर्वर के ऊपर अब उसके लिए यह एक वाला काम हो सकता है क्योंकि वो टेक्निकली नहीं जानता तो मैं आपको वो टेक्निकल चीजें थोड़ी सी थोड़ी सी टेक्निकल है इसके अंदर चीजें वो मैं आपको सिखाऊंगा ताकि आप वो काम को समझ जाए इस वीडियो को फिर आपने बार-बार देखना है जब आप बार-बार देखेंगे यानी कि दो से तीन दफा ताकि आपको आप सीख ले उसे आप समझ लें कि अच्छा जी ये वाला काम ऐसे होता है अच्छा इस वीडियो के कुछ पार्ट्स होंगे तो मैं जो है वो पार्ट्स की शक्ल में इसलिए बना रहा हूं ताकि एक प्रे साइज और छोटी वीडियोस रहे और इसके अंदर अब चूंकि ये कह रहा है कि जी हमें वर्डप्रेस इंस्टॉल करना पड़ेगा अगले साइट के ऊपर तो व हम वर्डप्रेस इंस्टॉल कर लेते हैं और उसके लिए हम इसको स्टेप बाय स्टेप वीडियोस के अंदर डाल देंगे अा जी आज की इस सेशन के अंदर मैं आपको जो है वर्डप्रेस और व कमर्स किस तरह इंस्टॉल किया जाता है और किस तरह उसको सेट अप करते हैं पूरी वेबसाइट को बेसिक वेबसाइट होती है किस तरह सेटप होगी वो मैं आपको बताऊंगा इस सेशन के अंदर मैं जो आपको सेटिंग सेटिंग वर्डप्रेस फॉर ई-कॉमर्स के बारे में हम इस पर बात करेंगे फिर उसके बाद क्क वेबसाइट सेटअप यूजिंग व कमर्स स्टोर फ्रंट थीम जो है व कमर्स की फी है बाय डिफॉल्ट उसको मैं सेट अप करना बताऊंगा और जो है व कमर्स का प्लगइन किस तरह सेट अप होता है और उसके अंदर जो है डमी कंटेंट जो है आप किस तरह इंपोर्ट करवा सकते हैं वो आपको मैं इस सेशन के अंदर बताऊंगा तो मैं आप आपको जो है वर्डप्रेस इंस्टॉल करना उसके उसके लिए आप वर्डप्रेस इंस्टॉल करने के लिए आपको डोमेन चाहिए होगा और उसके साथ-साथ आपको नक् होस्टिंग चाहिए होगी होस्टिंग की दो किस्म आती है विंडोज और नक्स होस्टिंग तो नक्स होस्टिंग जो है आपको लेनी पड़ेगी वर्डप्रेस के लिए क्योंकि विंडोज होस्टिंग के अंदर मसले आते हैं वर्डप्रेस के साथ वो फुली कंफर्टेबल नहीं होती तो इसलिए आपको लिनक्स होस्टिंग लेना जरूरी है लाजमी है वरना आप वर्डप्रेस इंस्टॉल नहीं कर सकेंगे उसके तो मैं सिंपली जो है वर्डप्रेस के ऊपर जाऊंगा वर्डप्रेस जो है ओपन सोर्स सॉफ्टवेयर है और व बिल्कुल फ्री है इसको कोई मंथली या यरली चार्जेस नहीं है आप सिंपली जो है यहां पर वर्डप्रेस रजी पर जाएंगे और जो है गेट स्टार्टेड पर क्लिक करेंगे और वर्डप्रेस डाउनलोड कर लेंगे अपने पास सेटअप उसका पूरा यह देख सकते हैं मेरे पास जो है डाउनलोड हो गया है वर्डप्रेस और मैं जो है इसको अन कर लेता हूं और उसको प्रिपेयर करता हूं इंस्टॉलेशन के लिए अ मे पास यह डाउनलोड पहले से हुआ हुआ रखा हुआ था उसको अन कर लेता हूं और उसका जब वो अन हो जाएगा तो आपको फोल्डर ओपन और यहां उस फोल्डर के अंदर डमी ड एटीएम की फाइल होगी व उसको डिलीट करना है और फिर से इसकी जो है जिप बना लेनी है एक्सटेंशन इसका जपही रहेगा ार नहीं चलेगी आपके सी पैनल के ऊपर यह देख सकते कि मैंने जो है वर्डप्रेस केप फिर से बना दि हैमी एटी की फाइल को रिमूव करते हुए अब मैं अपनी होस्टिंग आप जब होस्टिंग खरीद लेंगे तो उसके अंदर सी पैनल आपके पास अवेलेबल होगा आपका जो भी डोमेन हो एबी सी ड कॉम स्ल सी पैनल आप लिखेंगे अपने डोमेन के साथ आगे स्लश लगे तो जो आपको होस्टिंग पैनल आप उस एक्सेस कर सकेंगे तो मैं यहां पर लॉग इन हो जाता हूं अपने होस्टिंग पैनल के अंदर जब आप अपने होस्टिंग पैनल में लॉगइन हो जाएंगे तो आपको वर्डप्रेस इंस्टॉल करने के लिए फाइल मैनेजर के अंदर जाना पड़ेगा जो आप यहां पर सर्च भी कर सकते हैं फाइल मैनेजर लेके यह दिखा रहा है मुझे फाइल मैनेजर यहां पर आप जाएंगे और पब्लिक एचटीएमएल के अंदर जाएंगे आप जब पब्लिक एचटीएमएल में जाएंगे तो आपका जो रूट फोल्डर होगा अभी तो यहां पर बहुत सारी फाइलें दिखा रहा क्योंकि ऑलरेडी एक वर्डप्रेस इंस्टॉल हुआ हुआ है तो जब आपकी नई होस्टिंग होगी तो उसके अंदर सिर्फ सीजीआई बिन का फोल्डर आपको नजर आएगा और कुछ नजर नहीं आएगा बिल्कुल खाली होगा तो आपको वर्डप्रेस की जो जिप मैंने अभी बनाई है वो य आपको यहां पे अपलोड करनी है जब अपलोड करने के लिए आप सिंपली जो है ऊपर अपलोड का ये लिंक आ रहा है उस परे क्लिक करेंगे तो आपको एक न्यू टैप न्यू विंडो खुलेगी उसके अंदर आपको फाइल को अपलोड करवानी होगी तो अभी यहां पर तो मैं अपलोड नहीं कर सकता मैंने एक फोल्डर बनाया हु है उसके अंदर मैं आपको अपलोड करके सेटअप करके बताऊंगा यहां से मैं अपलोड पर क्लिक करता हूं और सेलेक्ट कर लेता हूं अपनी फाइल को जी ये देख सकते हैं कि जो है कंप्लीट हो चुकी है अपलोड अब यहां पर सिंपली इसको रीलोड करेंगे यह देखें ये वर्डप्रेस की जिप जो थी वो यहां पर सक्सेसफुली अपलोड हो चुकी है अब इसको राइट क्लिक करेंगे और एक्सट्रैक्ट करेंगे ओके तो मैंने जो है इसके अंदर जप मैंने अनजिप कर दी थी तो मैं इसको रीलोड कर लेता हूं तोब आप देख सकते हैं जो है मैंने अन किया तो वो जो मैंने बनाई थी उसकी जो फाइल थी वो सारी जिप से बाहर निकल के आ गई है अब आपको वर्डप्रेस इंस्टॉल करने के लिए जो है डेटाबेस बनाने की जरूरत पड़ेगी और जो है आपको वो भी डाटाबेस जो बनेगी वो एक मिनट जी डाटाबेस जो बनेगी वो भी आपकी सी पैनल से ही होस्टिंग के जो है उस वहां जाके बनेगी तो आप सी पैनल में आे और यहां पर लिखेंगे डाटा बेस डाटा लिखेंगे तो वह सर्च करके लेकर आ जाएगा और यहां पर माय एसक्यूएल डाटा बेस सेलेक्ट करेंगे अब डेटाबेस बनाने के लिए जो है आप कोई भी नाम दे दे अपनी वेबसाइट के लिए तो मैं अभी सैंपल के लिए जो है डी एमवा लिख देता हूं और क्रिएट डाटाबेस कर ले य से अब ये इसने एडिट द डेटा बेस मुझे बता दिया नोटिस जो आपकी डटा बेस बन गई है आपको सिंपली इसको कॉपी करके अपने पास सेव करना है क्योंकि यह जब आप इंस्टॉलेशन करेंगे तो आप वर्डप्रेस जो है आपकी डेटा बेस इंफॉर्मेशन मांगेगा तो मैं जो अपने पास य पर सेव कर लेता हूं हम यहां से गो बैक करेंगे अब यहां पर ऐड न्यू यूजर यूजर बनाना पड़ेगा आपको मैं यहां पर भी जो है कुछ डिफरेंट नाम दे देता हूं और यहां से जनरेट पासवर्ड करवाऊंगी यह पासवर्ड जो आपको सेव करना अपने पास और चेक मांग लगा देंगे आई हैव कॉपी दिस पासवर्ड इन प्लेस यूज पासवर्ड और यहां से क्रिएट यूजर करेंगे ये देख सकते हैं कि जो ना इसने यूजर बना दिया है अब ये जो आपने यूजर बनाया था उसको भी कॉपी करके अपने पास सेव कर ले अब जो आपने यूजर बनाया और डाटाबेस बनाई थी उसको जो है दोनों को मर्ज करवाना है लिंक करवाना है एक दूसरे के साथ तो यहां पर ऐड यूजर टू डेटाबेस का सेक्शन है उसी पेज के अंदर आप आएंगे आप अपनी जो है डेटाबेस सेलेक्ट करेंगे और उस सॉरी यूजर नेम सेलेक्ट करेंगे उसके बाद डेटाबेस सेलेक्ट करेंगे मैंने यह दो डेटाबेस और यूजर बनाए थे उसको मैं ऐड करवाऊंगी यहां से ऐड करवा के यहां पर पूछता है कि जो है राइट्स कितने कितने देने है तो मैं यहां से ऑल प्रिविलेजेस प चेक मार्क लगा देता हूं तो ये सारे चेक मार्क्स खुद ही ऑटोमेटिक लग जाए इसके और यहां से मैं सेफ चेंस कर लेता हूं जी यहां पर यह देख सकते हैं इसने मैसेज दे दिया सक्सेस का जो कि आप सक्सेसफुली यूजर जो आपके डेटाबेस पर असाइन हो चुका है य से गो बैक कर लेंगे अब आपको जो है वेबसाइट को एक्सेस करना पड़ेगा डोमेन के थ्रू तो मैंने जी आप आप देख सकते हैं कि जब आप अपने डेटाबेस और अनजिप कर लेंगे फाइल्स को अपनी होस्टिंग पैनल के अंदर तो आप अपने जब डोमेन को एक्सेस करेंगे टैब के अंदर तो वह वर्डप्रेस जो है अपने इंस्टॉलेशन की जो स्क्रीन होती है वह लेकर आ जाएगा तो यहां पर आप देख सकते हैं कि जो है ना आपको चूज करना है कि कौन सी लैंग्वेज में आपको चाहिए अगर आपको अरेबिक में चाहिए उर्दू में चाहिए कोई सी भी लैंग्वेज हो आपको चाहिए हो उसमें इंस्टॉलेशन करनी है तो फिर आप कर सकते हैं लेकिन प्रिफरेबल जो होता है वह इंग्लिश होता है तो मैं य से इंग्लिश सेलेक्ट करके आगे कंटिन्यू करूंगा अब यहां पर बता रहा है कि जो है आपकी जो नेक्स्ट स्टेप जो होगा उसके अंदर डेटा बेस वगैरह आपको लाजमी चाहिए होगा ऐड करने के लिए तो यहां से मैं लेट्स गो करूंगा अच्छा जी अब डेटाबेस नेम मांग रहा है जो आपने डेटाबेस बनाई थी जिस नाम से वह आप यहां पर कॉपी करके ऐड करेंगे मैंने य इस नाम से डेटाबेस बनाई थी अब यूजर नेम मांग रहा है डेटाबेस का मैंने य से कॉपी करके यूजर नेम दे दिया पासवर्ड जो है डेटाबेस का मांग रहा है वह मैंने पासवर्ड भी यहां पर दे दिया लोकल होस ऐसे ही रहेगा उसको कुछ भी नहीं करना अ डपी को आप चेंज कर ले कुछ भी एक दो वर्ड्स डाल के आगे बढ़ा दे अब आप देख सकते हैं वो जो मैंने इंफॉर्मेशन डाली थी वह सही थी बिल्कुल तो इसने जो है कोई एरर नहीं दिया और जोना डाटा बेस को वर्डप्रेस में उठा लिया है और यहां पर रन द इंस्टॉलेशन का बटन दे दिया तो मैं इसको रन करूंगा अब रन करके अब लास्ट स्टेप जो आता है इसका फिनिशिंग पॉइंट होता है इसका और यहां पर आप अपनी वेबसाइट का जो ब्रांड है अगर कंपनी जिस कंपनी या से आपने नाम रजिस्टर्ड हुए हुए हैं तो आप उसका नाम दे दे मैं य पर सैंपल के तौर पर व कमर्स डेमो लिख देता हूं यूजर नेम आप अपने हिसाब से दे दे जो चाहिए हो मैं य पर यूजर नेम अपना देता हूं आप अपने पास ये यूजर नेम और पासवर्ड जो है सेव कर ले अ पासवर्ड जो है आपको यह बाय डिफॉल्ट जो है खुद ऑटो देता है बना के तो यह प्रिफरेबल यही होता है रिकमेंड मैं यही करता हूं कि जो ये वर्डप्रेस जो खुद ऑटो बना के देता है वही लेने क्योंकि वो बहुत लेी होता है और जो है स्ट्रांग होता है कभी भी आप अपनी वेबसाइट का वर्डप्रेस का पासवर्ड जो है इजी ना रखे उस इजी रखने से नुकसान यह होता है कि वो जो है आपकी वेबसाइट जो है हैक होने में आप बहुत आसानी से जो है हैक हो जाती है तो आप पासवर्ड जो है इजी ना रखें यहां पर आप अपना ईमेल एड्रेस दे दे और यहां इसको चेक म मत लगाइए इसका मतलब यह है डिस्क सर्च इंजन फॉर इंडेक्सिंग द साइट इसका मतलब यह है कि जो है आपकी जो वेबसाइट है उसके अंदर जितने भी पेजेस बने होंगे अगर आपने इस पर चेक मार्क लगा दिया तो यह जो है ग के अंदर ग जो है आपकी वेबसाइट की इंडेक्सिंग नहीं करेगा सर्च इंजन के अंदर लेके नहीं आएगा आपके पेजेस वगर को तो इसको आप अनचेक ही रहने दे और इंस्टॉल वर्डप्रेस प क्लिक करते जीय सक्सेसफुली इंस्टॉल हो गया अब मैं लॉग इन होता हूं इसके अंदर जी आप देख सकते हैं कि वर्डप्रेस जो है सक्सेसफुली इंस्टॉल हो चुका है और इसका वर्डप्रेस का डैशबोर्ड जो है यहां पे आ चुका है अब सबसे पहले जो आपको जो काम करना है उस वो है सिक्योरिटी प्लगइन इसके अंदर ऐड करना है ताकि आपकी जो हैकिंग वगैरह की जो चांसेस है वो बहुत कम हो जाए तो आप यहां पर मैं रिकमेंड जो है वो मैं जो यूज करता हूं पर्सनली वो जो है मैं ट फैंस के नाम से जो है एक प्लगइन है सिक्योरिटी का वह यूज करता हूं आप प्लगिंस के अंदर आएंगे ड न्यू करेंगे और जब प्लगइन का पेज खुल जाएगा तो वर्डप्रेस की रिपोजिटरी पूरी जो है व आपके डैशबोर्ड के अंदर ओपन हो जाएगी हां पर आपको 50000 प्लस जो है वर्डप्रेस के प्लगइन जो है वो आपको फ्री में मिल जाते हैं कोई सा भी प्लगइन हो आप किसी भी किस्म का किसी भी लिहाज का आपको प्लगइन चाहिए हो कोई तो आपको यहां पे वर्डप्रेस की डपो प मिल जाएगा तो अब मैं यहां पे इसको इंस्टॉल कर लेता हूं जीय इंस्टॉल हो गया अभी एक्टिवेट करने को कह रहा है तो मैं इसको एक्टिवेट भी कर लेता हूं यहां पर अपना ईमेल एड्रेस दे दे ताकि वह अलर्ट्स वगैरह आपको भिजवा सके नो नो थस जी यह देख सकते हैं कि यहां पर जो है वर्डप्रेस जो सिक्योरिटी प्लगइन था वो मैंने इंस्टॉल कर दिया और उसकी सेटिंग्स वगैरह के ऑप्शन वगैरह सारे यहां पर अवेलेबल है तो आप इसकी सेटिंग्स वगैरह देख सकते हैं जाके और चेंजेज कर सकते हैं इसके अच्छा अब जो है व कमर्स की स्टोर की जो स्टोर फ्रंट की जो थीम है वो मैं इंस्टॉल करना इसके अंदर बताऊंगा आपको व कर्स कॉ स्टोर फ्रंट के ऊपर जाना है मैं यह यूआरएल जो है आपको पोस्ट कर दूंगा ग्रुप के अंदर आपको मिल जाएगा अब जब आप जाएंगे तो वह आपको स्टोर फ्रंट की थीम के जो थीम का जो लैंडिंग पेज है वह ओपन कर देगा यह देख सकते हैं य यह पेज आ गया यहां पर ऊपर ही जो है उसने दिया हुआ गेट व कमर्स स्टोर फ्र अब यहां पर आप क्लिक करेंगे उसको डाउनलोड करने के लिए मैं आपको दिखा देता हूं आपको एड टू काड करना है उसको और जो है जब आप एट काड करेंगे उसको तो यहां पर उसकी नेक्स्ट स्टेप आ जाएगा डाउनलोड के लिए यहां से सिंपली आप कंटिन्यू करेंगे इसको अच्छा आप जब जब नेक्स्ट स्क्रीन पर जाएंगे कंटिन्यू करके तो आपसे जो है वर्डप्रेस का जो है अकाउंट मांगेगा जो कि आप साइन अप कर अगर आपके पास है तो लॉग इन हो जाए यहां से ऑलरेडी है अकाउंट अगर नहीं है तो आप यहां पर सिंपली फ्री अपना ईमेल एड्रेस और यूजरनेम पासवर्ड डाल के अकाउंट को साइन अप कर ले वो फ्री है कोई चार्जेस नहीं है जब आप अकाउंट साइन अप हो जाएंगे तो वह रीडायरेक्ट कर देगा आपको लास्ट पेज के ऊपर और जो है आपसे आपसे जो है वह इंफॉर्मेशन मांगेगा एड्रेस वगैरह तो फेक एड्रेस वगैरह डाल के परचेस पर क्लिक कर देंगे तो आपको जो है स्टोर की जो स्टोर फ्रेंट की थीम है वो डाउनलोड के लिए अवेलेबल हो जाएगी तो मेरे पास ऑलरेडी अवेलेबल है मैं यहां पर देख लेता हूं मैं अपने स्टोर की जो वो वर्डप्रेस का जो अकाउंट है व ऑलरेडी लॉग इन है मेरा तो मेरे पास यहां पर यह देख सकते हैं कि स्टोर फट की थीम मेरे पास आ रही है तो मैं इसको डाउनलोड कर लेता हूं यहां से जी मे पास डाउनलोड हो गई है यह आ रही है स्टोर फ्रंट की थीम आपको अब जब आपकी थीम जो है डाउनलोड हो जाए तो आप अपने एडमिन में जाएंगे और अपीयरेंस के अंदर थीम्स का जो सेक्शन है उसमें जाएंगे और यहां से ड न्यू करेंगे एड न्यू करेंगे तो आपको यहां पर अपलोड थीम्स का बटन आ रहा होगा उस पर क्लिक करना है और यहां से चूज फाइल करना है और अपनी स्टोर फ्रड की जो थीम थी उसको अपलोड करना है इंस्टॉल नाउ जी य जो आपने थीम अपलोड की थी मैंने वह जो है अपलोड हो चुकी है सक्सेसफुली और यहां पर मुझे एक्टिवेट का लिंक दे रहा है व मैं उसको एक्टिवेट करूंगा थीम को जब आपकी थीम एक्टिवेट हो जाएगी सक्सेसफुली अब आप देख सकते हैं कि यहां प थीम जो है एक्टिवेट हुई हुई है और जो इन एक्टिव है उसके पर एक्टिवेट के बटंस आ रहे हैं ये चार जो थीम आपको नजर आ रही है वो बाय डिफॉल्ट वर्डप्रेस के साथ इंस्टॉलेशन के साथ आपको मिलती है ये ब्लॉक के लिए यूज होती है ज्यादातर और जो है आप इस पर ब्लॉगस की ब्लॉग पोस्ट वगैरह बना सकते हैं और दूसरी दूसरे नॉर्मल पेजेस बना सकते है तो अब आपकी जो है स्टोर फ्रंट की जो थीम थी वो इंस्टॉल हो गई है और यहां पर ऊपर देखेंगे जब ब्लू बॉक्स आ रहा होगा उसके अंदर जो है व कमर्स प्लगइन जो है उसका इंस्टॉल करने का कह रहा है तो आप उसको इंस्टॉल करेंगे यहां पर क्लिक करके इंस्टॉल व कमर्स के ऊपर यह वर्डप्रेस जो है इंस्टॉल हो गया और आपको यहां से एक्टिवेट करना है इसको जब आप एक्टिवेट करेंगे प्लगिंग को तो व कमर्स का जो प्लगइन है वह एक्टिवेट के बाद जो है विजिट अपना खुद का वह चलाता है उसको स्टेप बाय स्टेप जो है आपको फिल करके फॉर्म उसका आगे बढ़ाना पड़ेगा अब यहां पर जो है वो कहता कि स्टोर बेस बताए कहां की आपकी लोकेशन कहां की स्टोर की तो आप आपको यूके चाहिए तो यूके रख ले आपको फ्रांस तो फ्रांस का लोकेशन सेलेक्ट करले तो मैं यहां से जो है यूनाइटेड स्टेट सेलेक्ट कर लेता हूं यहां पर अभी एड्रेस जो है डमी दे देता हूं जरूरी नहीं है कि आप अपना एक्चुअल एड्रेस ही यहां पर ऐड करवाए अब यहां पर जो है करेंसी पूछता है कि आपकी जो प्रोडक्ट के पर जो करेंसी शो होनी है वह कौन सी होनी है यूएस डॉलर में चाहिए आपको पाउंड में चाहिए रम में चाहिए जिस करेंसी में आपको चाहिए वह आप सेलेक्ट करेंगे तो मैं यहां से यूनाइटेड स्टेटस सेलेक्ट कर लेता हूं यूएस डॉलर और यहां से जो है प्रोडक्ट टाइ पूछता है कि आपको फिजिकल प्रोडक्ट बेचनी है डिजिटल प्रोडक्ट पेज नहीं है तो मैं बोथ सेलेक्ट कर लेता हूं और जो है लेट्स गो कर देता हूं यहां से इसको कंटिन्यू करते हैं ऐसे ही नेक्स्ट स्टेप जो है इसका विजिट का वो था पेमेंट पेमेंट पेमेंट के अंदर आपको बताता है कि आपको स्ट्राइप यूज करना है बैंक ट्रांसफर कैश ऑन डिलीवरी आप अगर आपके पास पपाल है तो पपाल आप यहां से इनेबल कर द अगर आपको एट कार्ड के पर जो है पपाल एक्सेप्ट कर स करना चाहते हैं तो आप यहां से पपाल सेलेक्ट कर ले स्ट्राइप स्ट्राइप जो है एक्सेप्ट करना चाहते हैं तो वह कर सकते हैं या तो आप कैश ऑन डिलीवरी भी इनेबल कर सकते हैं यहां से कंटिन्यू होगा बहुत देर लगा इसने नेट का इशू आ रहा है जी अब यह तीसरा स्टेप है इसका शिपिंग का शिपिंग मेथड के अंदर आपको यह बताता है कि फ्लैट रेट रखना है अपने पूरे स्टोर के परर या फ्री शिपिंग रखना है फ्री शिपिंग सेलेक्ट करेंगे तो आपकी जितनी भी आइटम्स होंगी वो सारी फ्री शिपिंग के ऊपर जाएंगी एड टू कार्ड होकर कस्टमर को और और फ्लैट रेट पर रखते हैं तो फ्लैट रेट जो है आपकी फॉर एपल 10 आइटम्स आपने स्टोर के लगाई हुई है और आप चाहते हैं कि 100 आइटम के पर मैं जो है डलर जो है सिर्फ शिपिंग चार्ज करूंगा अब वो आइटम डायमेंशन में बड़ी हो या छोटी हो सिर्फ जो है पा डलर पर चार्ज करूंगा तो मैं य पर सिंपली डलर ड कर देता हूं तो आपकी जो प्रोडक्ट है उसके शिपिंग जो है ऑटोमेटिक ड हो जाएगी मैं अभी फिलहाल जो है फ्री शिपिंग यहां से ले लेता हूं यहां से भी अब यहां पर वेट पूछ रहा है के पंड में पं में सेलेक्ट करना है किलोग्राम में सेलेक्ट करना है शो करना है आपको और इंचे में दिखाना है मिलीमीटर सेंटीमीटर यह सारी चीज है इसको कंटिन्यू कर देंगे इसका जो स्टेप है इसके अंदर रेकमेंडेड फॉर ऑल वकम स्टोर कुछ थर्ड पार्टी सर्विसेस है वो रिकमेंड करता है कि आप इंस्टॉल करें और इंप्रूव करें अपने स्टोर को तो मैं भी जो है थर्ड पार्टी जो सर्विसेस है उसको रिकमेंड करता हूं और जो है मैं इसको सारे सेलेक्ट ही रहने दूंगा यहां से अगर आपको कोई सर्विस नहीं चाहिए तो आप सिंपली इसको अनचेक कर देंगे तो वो इंस्टॉल नहीं होगी कन करता हू इसको फि जो है इसका जेट पैक इंस्टॉल करने को कह रहा है यह अभी आपको फिलहाल जरूरत नहीं है इस इस चीज की तो आप इसको सिंपली स्किप कर दें जी ये अब लास्ट स्क्रीन जो है फिनिशिंग की है और यह आपका व कमर्स का जो प्लगइन था वह कंपलीटली जो है सेट अप हो चुका है और आप यहां से जो है डैशबोर्ड में जाएंगे अब आप एक बार देख ले विजिट करके अपने वेबसाइट के ऊपर फ्रंट एंड के ऊ परर कि आपकी थीम जो है इंस्टॉल हो चुकी है या नहीं जीय देख सकते हैं कि जो आपकी थीम इंस्टॉल हो चुकी है और यहां पर व कमर्स का प्लगइन भी इंस्टॉल हो गया है आपका कार्ड का आइकन भी आ गया कार्ड चेक आउट माय अकाउंट का जो है पेज भी आ चुका है वो ऑटो इंस्टॉल कर देता है जब आप व कमर्स का जो है इंस्टॉलेशन चलाते हैं अब आपको वेबसाइट जो है क्विक सेट अप करने के लिए जो है वह डमी कंटेंट की जरूरत पड़ेगी ताकि आपको ज्यादा वक्त मैनुअली अगर आप मैनुअली ऐड करेंगे प्रोडक्ट जाके एक एक सारी और वेबसाइट सेट अप करने बैठेंगे तो बहुत टाइम लग जाएगा तो इसके मैं रिकमेंड करता हूं कि जो है आप डमी कंटेंट जो है पहले इंपोर्ट करवा दे यहां पर और उसके बाद उसी डमी कंटेंट को जो है ना रिप्लेस करवा के अपनी ओरिजनल इंफॉर्मेशन प्रोडक्ट वगैरह की इमेजेस वगैरह अपलोड करवा के साइट को लाइव कर दे क्विकली तो आपको जो है सैंपल जो प्रोडक्ट है वो चाहिए होगी तो आपको जाना है ग पर सर्च करले है व कॉमर्स व प्रेस प्लग इन इसका मैं लिंक डायरेक्ट जो है आपको ग्रुप में दे दूंगा तो आप डायरेक्टली एक्सेस कर सकेंगे इस पेज को अब वर्डप्रेस का प्लगइन जो है आपको आपने एक जो है वर्डप्रेस का प्लग इन आपने इंस्टॉल कर दिया व कमर्स के वर्डप्रेस के अंदर आपकी वेबसाइट के अंदर वो ऑटोमेटिक हो गया अब मैं यह सेम प्लगइन जो है मैं अपने पास डाउनलोड करूंगा ताकि इसके अंदर से मैं एक्सल सैंपल डाटा की निकाल सकूं तो मैंने ये अपने पास डाउनलोड कर लिया है और यह मेरे पास ये देख सकते हैं कि वर्डप्रेस की जो प्लगइन का जो फोल्डर है वो आ गया जिप आ गई है तो मैं इसको अनजिप कर लेता हूं जीय अनसेव हो चुका है इसको आप ओपन करेंगे और उसके अंदर देखेंगे सैंपल डाटा का फोल्डर है सैंपल डाटा में जाएंगे तो यहां पर जो है एम भी दिखा रहा है सीएसवी भी दिखा रहा है यह दोनों आप यूज कर सकते हैं अगर आपको इंपोर्ट करनी है तो वर्डप्रेस के अंदर तो आप जो है आप अपने डैशबोर्ड में आएंगे और टूल्स के अंदर इंपोर्ट का ऑप्शन आ रहा होगा आप उसको क्लिक करेंगे अब जब आप इंपोर्ट के सेक्शन के अंदर आएंगे और यहां पर सर्च करेंगे व कमर्स प्रोडक्ट सीएसवी व कम प्रोडक्ट सीएसवी के अंदर नीचे उसके जो है रन इंपोर्टर का लिंक आ रहा है उसको क्लिक करेंगे जी अब आपको सीएसवी जो है सैंपल डाटा की वह यहां पर इंपोर्ट करवानी है तो यहां से चूज फाइल करेंगे और वर्डप्रेस के फोल्डर में जाएंगे जो हमने अन किया था सॉरी व कमर्स के फोल्डर में जाएंगे और यहां पर जो है सैंपल डाटा का जो है फोल्डर आ रहा है उसको ओपन करेंगे और यहां से सपल अंडर प्रोडक्ट सीएसवी फाइल जो है वो क्लिक करेंगे उसको और चूज करेंगे और ओपन करके यहां से क न्यू करेंगे अब इसके जो सीएस इंपोर्ट का जो नेक्स्ट स्टेप था उसके अंदर आपको कुछ भी सेलेक्ट नहीं करना कोई भी चेंजेज इसके अंदर नहीं करनी आप सिंपली यहां पर रन द पोर्टर करेंगे अब यह देख सकते हैं कि जो है वो इंपोर्टर इसने अपना स्टार्ट कर दिया है और स्लोली जो है प्रोडक्ट सैंपल की जो है वो इंपोर्ट करना स्टार्ट हो गई है जी यह देख सकते हैं आप इंपोर्टेड इंपोर्ट कंप्लीट एंड 25 प्रोडक्ट इंपोर्टेड य 25 प्रोडक्ट इसने जो है सैंपल की इंपोर्ट कर दी है आपके वर्डप्रेस के अंदर अब आप एक बार नहीं अभी आपको नहीं नजर आएगा अब आपको होम पेज जो है थोड़ा सा सेट अप करना है तो यहां से पेजेस के अंदर जो है आएंगे पेजेस के अंदर आप ड न्यू करेंगे पेजेस के सेक्शन में एडिटर आपका खुल चुका है ड न्यू करने के बाद आप यहां पर जो है अपना होम पेज का नाम दे देंगे होम पेज और डमी कंटेंट डाल देंगे कुछ भी उठा लेता हूं सेंटर अलाइन कर लेता हूं यहां पर राइट पेज एटिबल क्ट करना है होम पेज होम पेज सेलेक्ट कर लिया होम पेज का पेज का आपका टाइटल दे दिया और यहां से पब्लिश कर देंगे इसको जी यह सक्सेसफुली जो है पब्लिश हो चुका है अब इस पेज को जो है आपके डोमेन के ऊपर जब आपकी वेबसाइट का डोमेन खा जाए और सर्च किया जाएगा तो उसके जो आपका होम पेज आ रहा होगा व उस पर आपको यह पेज लगाना है और आप वोह किस तरह लगेगा वह आप यहां पर अपीयरेंस के अंदर आएंगे और उसके कस्टमाइज का ऑप्शन है वहां पर जाएंगे अब आप देख सकते हैं कि जो ना कस्टमाइज के सेक्शन में आ गया हूं मैं और इसके अंदर मुझे इस कस्टमाइज का जो सेक्शन होता है वो थीम का सेटिंग्स का जो है वो पेज होता है हां पर आप अपनी थीम की सेटिंग्स कर सकते हैं होम पेज की वेबसाइट का लोगो लोगो वगैरह जो है लेआउट वगैरह वहां से सेट कर सकते हैं तो मैं जो है यहां पर आऊंगा होम पेज सेटिंग के अंदर और यहां से स्टैटिक पेज सेलेक्ट कर लूंगा और यहां पर ड्रॉप डाउन से जो है होम पेज सेलेक्ट कर लूंगा और यहां पर पब्लिश का बटन दबा दूंगा जी यह देख सकते हैं पब्लिश हो चुका है और यहां पर बैक कर दूंगा इसको अब मैं इस पेज को रिफ्रेश करके देख लेता हं क्या नजर आता है यह देख सकते हैं कि हमने जो बैक एंड के होम पेज लिखा था और जो कंटेंट डाला था डमी मैंने य वो यहां पर आ गया और जो व कमर्स के जो सपल डटा था जो इंपोर्ट करवाया था वह भी होम पेज के पर आ चुका है यहां पर ये कैटेगरी दिखा रहा है मुझे जो कैटेगरी इंपोर्ट की उसने और उसके बाद उन कैटेगरी की आइटम्स मुझे शो कर रहा है अभी तो फिलहाल डमी है तो इसको आप चेंज करेंगे इसकी इमेजेस इसके टाइटल्स इसके प्राइस यह सारी चीजें चेंज करके आप अपनी लाइफ जो आपकी इंफॉर्मेशन है वो इसके अंदर डालेंगे और अपनी वेबसाइट को क्क जो है सेट अप करके होल सेलर्स को जब आप जब साइन अप करेंगे आप जाके होल सेलर्स के पास तो आप अपनी वेबसाइट को यह दिखा सकते हैं तो अब इसका अब जो है यह आप अपना चाहते हैं कि जो है ना लोगो वगैरह कहां से लगेगा या यह नाम जो है वो किस तरह हटेगा और चेंज होके अपनी कनी कंपनी का नाम आ जाए तो मैं यहां उसी कस्टमाइज के सेक्शन में रहूंगा और यहां से साइ साइड आइडेंटिटी के ऊपर क्लिक करूंगा और यहां पर मुझे ये दिखा रहा है जो ये मेरा वू कमर्स डेमो जो लिखा वो यहां पर नजर आ रहा है इसको यहां से मैं चेंज कर दूंगा तो वो लाइफ चेंजेज हो जाएगी और जस्ट अनदर वेबसाइट जो है वो मैं यहां से डिलीट कर दूंगा तो वो जो उसके नीचे ये जस्ट अनदर वेबसाइट जो है वो आ रहा है वो डिलीट हो जाएगा ये देख सकते हैं कि लाइव प्रीव्यू मुझे दिखा रहा है यहां पे मैंने व कमर्स यहां पे लिखा और यहां प उसने अपडेट कर दिया इंस्टेंट और वो जो मैंने टैगलाइन थी वो मैंने डिलीट कर दी तो यहां से डिलीट हो चुकी है तो मैं इसको सेव कर लूंगा पब्लिश कर दूंगा य पर ताकि चेंस जो है सेव हो जाए जीय पब्लिश हो चुकी है यहां से मैं बैक करूंगा इसको और अब मुझे मैं चाहता हूं कि मैं इस इसका जो य हेडर है व उसके पर इमेज वगैरह कुछ आ जाए ताकि थोड़ा सा खूबसूरत प्रोफेशनल लगे तो मैं यहां पर डर के अंदर जाऊंगा और आपको इमेज जो है जिस साइज की बनेगी वह है 1950 बाय 500 पिक्सल की जो है आपकी इमेज बनेगी और जो है यहां पर अपलोड होगी उससे ज्यादा बड़ी होगी तो वह क्रॉप करेगा और उसको लगाएगा तो मैं य से ड न्यू करता हूं और जो है अपनी इमेज को अपलोड कर देता हूं यहां पर और जब आपको य इमेज को सेलेक्ट करना है और सेलेक्ट एंड क्रॉप करेंगे और स्किप करना चाहते हैं तो स्किप कर दे वरना क्रॉप इमेज कर दे य इमेज जो है मैंने साइज की बनाई हुई थी जी अब आप देख सकते हैं कि लाइव प्रीव्यू मुझे दिखा रहा जो मैंने इमेज अपलोड की थी वो यहां पर नजर आ रही है अब आप इसकी जो मुझे फंट जो है ब्लैक नजर आ रहे हैं उसको किस तरह चेंज करेंगे वो मैं आपको बताऊ उसी के नीचे जो है टेक्स्ट कलर आ रहा है टेक्स्ट कलर जो है आप अपना जिस जो कोई सा भी आप डाल दे जो इस पर सूट कर रहा हो मैं अभी यहां पर वाइट सेलेक्ट कर लेता हूं और जो है लिंक यह जो लिंक्स आ रहे उसका कलर जो है मैं यहां पर वाइट कर देता हं जी आप देख सकते हैं वाइट कलर में आ गया और यह खूबसूरत भी लग रहा है यहां से इसको पब्लिश कर देंगे जी ये सक्सेसफुली पब्लिश हो चुका है और मैं अपना लाइफ प्रीव्यू जो है मैंने चेंज करके यह देख सकते हैं कि जो है मैंने व कमर्स चेंज किया था उसका कलर जो है टेक्स्ट का वो मैंने चेंज कर दिया वाइट लिंक का भी कलर जो है वो मैंने वाइट कर दिया बैकग्राउंड में इमेज भी मैंने डाल दी अब आपको जो है अच्छा अब जो है इसकी इमेजेस और कंटेंट किस तरह चेंज होगा यह मैं आपको बता दूं आपको कैटेगरी यह जो है कैटेगरी आ रही है शॉप बाय कैटेगरी तो कैटेगरी आ रही है इसकी जो यह थंबनेल आ रहे है वो डमी है तो इसको किस तरह चेंज करेंगे वह मैं आपको बताता हूं अब इसको कस्टमाइजेशन को सेक्शन को जो है बंद करेंगे अच्छा सबसे पहले जो है मैं आपको बता दूं कि अगर आपको यहां पर मेन्यू के अंदर ए ऐड करने है पेजेस और य इस मेन आप कहते हैं कि मुझे माय अकाउंट का लिंक जो है यहां पर नहीं चाहिए तो आपको मैं जो है बताता हूं कि आपको कहां जाना है आपको मेन्यू के अंदर ऐड करना है या डिलीट करना कोई आइटम तो जो है आप अपरस के अंदर आएंगे और हेडर का जो सेक्शन है उसम जाएंगे सॉरी मेनू का जो सेक्शन है उसमें जाएंगे आप वर्डप्रेस के अंदर आप अनलिमिटेड जो है पेजेस बना सकते हैं और अनलिमिटेड जो है ब्लॉक पो बना सकते उसके अंदर कोई लिमिट नहीं होती आप जितनी चाहे बनाए ड्रेस कुछ नहीं कहेगा आपको जी अब आप देख सकते हैं कि जो मेन्यू का सेक्शन ओपन कर दिया मैंने और यहां पर मैं एक मेन्यू क्रिएट करूंगा अपना अभी तो बाय डिफॉल्ट चल रहा था तो कोई मेन्यू नहीं बना हुआ था और सारे पेजेस जो है मुझे यहां पर शो हो रहे थे जितने भी अवेलेबल थे पेजेस के सेक्शन के अंदर अभी मैं य पर हेडर का मेन्यू एक बना देता हूं और क्रिएट मेन्यू करूंगा जी यह मेन्यू जो है मुझे बता रहा है अब यहां पर जो है इस इस जगह पर य पेजेस का सेक्शन आ रहा है यहां पर आपको जितने भी आपके पेजेस बनेंगे वह सारे यहां पर लिस्ट हो रहे होंगे अभी मेरे पास सिर्फ छ पेजेस बने हुए तो यहां पर मुझे छ दिखा रहा है अगर ब्लॉक पोस्ट बनी हुई है तो वो सारी यहां पर नजर आ रही होगी आपको तो आप जो है मैं मुझे जो है स्पेसिफिक पेजेस चाहिए तो मैं जो है उसको सेलेक्ट कर लेता हूं और यहां पर ड टू मेन्यू करता हूं अब आप देख सकते हैं कि यहां पर जो मैंने तीन सेलेक्ट किए थे पेजेस वो यहां पर आ गए हैं और अगर आप चाहते हैं कि ये होम पेज की जगह सिर्फ होम हो जाए नाम लिखा हुआ हैन के अंदर आप इसको ओपन करें और यहां से होम लिख देंगे और और यहां पर लोकेशन जो है आपकी इस मेनू की आप कहां करना फूटर में शो करना है हेडर में तो व यहां पर आप सेलेक्ट करेंगे जो थीम के अंदर अवेलेबल होंगी यहां से सेव कर देंगे अब आप रिफ अब यहां देख सकते कि माय अकाउंट चेक आउट और कार्ड का ऑप्शन आ रहा है अभी मैं रिफ्रेश करके देख लेता हूं कि अब मेरे पास क्या नजर आता है यह देखि मैंने जो व तीन मेन्यू के जो आइटम्स थे वह मैंने यहां पर ऐड किए थे वह यहां मुझे नजर आ गए और वह जो तीन चेक आउट और माय कार्ड का जो ऑप्शन था वह डिसेबल हो गया मेरे पास इस तरह आप मेन्यू अपना सेट करेंगे पेजेस जितने भी आपको चाहिए आउटस का पेज हो या कोई सा भी पेज हो आप य पर लगा के ऐड करवा दे अच्छा जी अब हम जो है कैटेगरी की इमेजेस वगैरह चेंज करते हैं कैटेगरी की इमेजेस वगैरह जो है आपको प्रोडक्ट के सेक्शन के अंदर से चेंज होगी वोह प्रोडक्ट के अंदर आएंगे और कैटेगरी पर कैटेगरी पर क्लिक करेंगे अब जो सैंपल की जो कैटेगरी थी जो इंपोर्ट हुई थी व ऑलरेडी यहां पर एजिस्ट हो रही है तो यहां पर जोय जो क्लोजिंग है डेकर है म्यूजिक है वो यहां पर नजर आ रही है य देखि क्लोथिंग म्यूजिक यह सारी जो है आपको नजर आ रही है अगर आपको न्यू कैटेगरी बनानी है तो आप यहां पर जो है सिंपली अपना किसी भी कैटेगरी का नेम दे दे लाइक इवेंट मैं लिख देता हूं सपल के तौर पर उसका स्लग जो है वो भी देने अगर आपको पैरेंट किसी की देनी है क्लोथिंग के अंदर सब कैटेगरी बनानी है इसको इवेंट को तो आप क्लोथिंग सेलेक्ट कर लेंगे तो आपकी पैरेंट कैटेगरी बन जाएगी और यहां पर जो है अपलोड इमेज का ऑप्शन है उस स्पेसिफिक कैटेगरी का जो आप नहीं न्यू बना रहे हैं आप उसको सेलेक्ट करेंगे और अपनी अपलोड करेंगे इमेजेस तो आपकी इमेज उस कैटेगरी पर आ जाएगी अब मैं इस क्लोजिंग की जो कैटेगरी उसको एडिट करता हूं मुझे इमेज चेंज करनी है कोई भी सी सैंपल इमेज दे लेता हूं जब आप एडिट करेंगे उस कैटेगरी को तो यहां पर नीचे अपलोड इमेज का ऑप्शन आ रहा होगा यहां से अपडेट कर देंगे उसको इसको रिफ्रेश करके देख लेंगे यह देख सकते हैं कि जो आपकी मैंने जो इमेज कैटेगरी पर अपलोड की थी वो यहां पर पे नजर आ रही है अब जो है प्रोडक्ट का मैं हम आपको इसी तरह जो है डेकर की भी इमेज जो है अपलोड होगी और म्यूजिक की भी इसी तरह होगी अब आपको प्रोडक्ट्स की इमेजेस और टाइटल वगैरह चेंज करके बताता हूं एक मैं यह यह वाली जो है आइटम ओपन कर लेता हूं यह आ रही है बीनी विथ लोगो एडिट करेंगे यहां से इसको माउस र करेंगे तो आपको एडिट का ऑप्शन नजर आ जाएगा मैं इसका टाइटल चेंज कर लेता हूं और सैंपल प्रोडक्ट लिख देता हूं अगर आप चाहते कि सैंपल प्रोडक्ट जो आपका लिंक के अंदर भी जो है नाम आ जाए आपको इसको कॉपी करेंगे और यहां से इसको आपका जो यूआरएल बन रहा है उसको एडिट करके यहां पर सैंपल प्रोडक्ट को डाल के ओके कर देंगे अब यहां पर कंटेंट जो है आपका यह वाला यह जो डिस्क्रिप्शन आ रही है वह यहां से चेंज होगी आप अपना ओरिजिनल कंटेंट जो है यहां पर डालेंगे जो आपने कैटेगरी जो यहां पर बनी हुई थी व यहां पर लिस्ट हो रही है यहां से आप कैटेगरी सेलेक्ट करेंगे किस कैटेगरी में आपकी यह वाली प्रोडक्ट जो है शो होनी चाहिए तो यहां पर एस जो भी आपको कैटेगरी सेलेक्ट करनी है वो सेलेक्ट करेंगे अब यहां पर प्राइस दे देंगे प्राइस जो है अभी फिलहाल $ आ रहे हैं और इसके रेगुलर प्राइस थे 20 और उसने सेल लगाई हुई है 18 की तो रेगुलर प्राइस के अंदर जो है आप 20 है इसको आप चेंज करेंगे और सेल्स प्राइस को जो है आप जो भी रखना चाहे अगर आपको सेल प्राइस नहीं डालने तो आप सिंपली यहां से इसको डिलीट कर देंगे तो आपके जो रेगुलर प्राइस है वही नजर आएंगे यहां पे ना कि 18 तो मैंने यहां से अभी इसको चेंज करके फ कर देता हूं और सेल प्राइस को हटा देता हं अब यहां पर जो है दिस इज सिंपल प्रोडक्ट यह जो कंटेंट का जो बॉक्स है वह नजर यहां पर आता है य देख इसको आप बढ़ा देंगे तो एक मिनट तो यह जो है इस इस के नीचे जो है आपको नजर बुलेट पॉइंट जो है जैसे अन केपर जो है बुलेट पॉइंट आते हैं टाइटल के नीचे उसी तरह जो यहां पर भी शो कर देगा मैं इसको य से करता अच्छा अब यहां पर जो है इमेज ऑलरेडी इसकी आ रही है तो यहां पर रिमूव प्रोडक्ट इमेज करेंगे इसकी रिप्लेस करने के लिए और यहां से सेलेक्ट प्रोडक्ट मैं यह वाली इमेज ले लेता हूं अभी प्रोडक्ट इमेज जो है यह आ गई आपकी ठीक है अब आप चाहते हैं कि इसकी जो है डायमेंशन अलग-अलग किस्म की जो है वो अ फोटोस जो है मुझे दिखानी है अभी तो यहां पे सिंगल आ रही है मैं यहां पे गैलरी के अंदर जाऊंगा और इसकी इसके हिसाब से दूसरी और दो तीन इमेजेस आप इमेजेस जो सेलेक्ट करनी है वो आप सिंपली य पर एक बार क्लिक करें और कंट्रोल दबा के फिर से दूसरी इमेजेस पर क्लिक कर दे ताकि वह सेलेक्ट हो जाए एक साथ और यहां से ड टू गैलरी कर देंगे अब जब आपकी सारी चीजें आपकी चेंस हो जाएंगी तो आप यहां पर अपडेट का बटन दबा देंगे अब इसको रिफ्रेश करके देख लेना है जी आप देख सकते हैं कि इमेज जो मैंने अपलोड की थी मेन इमेज जो थी वो यह यहां पर नजर आ रही है और इसको मैं क्लिक करके बड़ा कर लेता हूं यह मुझे लाइट बॉक्स के अंदर दिखा रही है और इसकी जो गैलरी की जो मैंने अलग से इमेजेस डाली थी वह भी यहां पर शो हो रही है य इसी तरह जो है वन बाय वन आप अपनी जो डमी कंटेंट जो प्रोडक्ट आ रही है वह चेंज करेंगे और जो अपना ओरिजिनल कंटेंट जो है इमेजेस के साथ यहां पर अपलोड कर कर करके जो है वेबसाइट को रेडी करेंगे अगर आपको एड टू कार्ड भी करना हो चेक करने में दिखा देता हूं ड टू कार्ड पर क्या आता है मैंने ड टू कार्ड के इस आइटम को व कार्ड करूंगा यह मुझे चेकआउट के पास चेक आउट के पर लेके जा रहा है प्रोसीड टू चेक आउट जी आप देख सकते हैं फर्स्ट नेम लास्ट नेम और सारी इंफॉर्मेशन कस्टमर की मांग रहा और कैश ऑन डिलीवरी जो मैंने इनेबल किया था वो मैंने यहां पर डाल दिया और प्लेस ऑर्डर करेंगे तो आपके पास ऑर्डर आ जाएगा मैं ऑर्डर भी प्लेस करके सॉरी दिखा देता हूं एक डर प्लेस करके आपको प्लेस डर यह मुझे मैसेज दिखा दिया प्ले ऑर्डर रिसीव का और थैंक यू का मैसेज भी मुझे दिखा रहा है ऑर्डर नंबर मुझे यहां पर नजर आ रहा है जनवरी डेट जो है किस डेट पर मैंने ऑर्डर किया था कैश ऑन डिलीवरी मेरी पेमेंट मेथड सेलेक्ट किया हुआ है अब आपको देखना है कि ऑर्डर जो है कहां से नजर आएंगे तो आप जो है यहां पर ऑर्डर मैनेजमेंट के अंदर जाएंगे इसके व कमर्स के अंदर ऑर्डर्स का जो सेक्शन है उसमें आएंगे आप जी यह देख सकते हैं जो मैंने ऑर्डर किया था वह यहां पर मुझे नजर आ रहा है स्टेटस जो है प्रोसेसिंग दिखा रहा है अब मैं यहां पर इसको व्यू कर लेता हूं क्विकली इसको एडिट कर लूंगा अब आप जो एक्शन में जाके आप देखले सेंड करना है ईमेल इनवॉइस सेंड करनी है कस्टमर को या जो आपको यहां से चेंस करनी है वह देखकर कस्टमर को प्राइवेट नोट बेचना है कोई किसी भी किस्म का तो व यहां से बेज सकते हैं स्टेटस जो है आप चेंज कर सकते हैं यहां पर कंप्लीट कैंसल रिफंड जो भी हो आपको चाहिए हो वह यहां से करके आगे बढ़ा देंगे ऑर्डर को यह जो है ऑर्डर यह जो वेबसाइट है मैंने कंप्लीट बना दी है और रेडी है तो जिस तरह मैंने आपको समझाया उसी तरह आप बना के जो है होलसेलर को आप शो करेंगे तो इसमें कोई मसला नहीं आएगा और आपकी आपकी अकाउंट वगैरह जो उसके काफी हेल्प मिलेंगी अप्रूव होने के अंदर बस अब मेरे ख्याल से यह काफी है आप लोगों के लिए कोई क्वेश्चंस हो अब इसके हवाले से तो मुझे बताए तो मैं आपको हेल्प करता हूं उसके अंदर कोई भी सवालात हो तो मुझे प्लीज इसमें बताए यह एक मिनट अच्छा आज मैं आपसे बात कर रहा हूं वर्ड फैन सिक्योरिटी के बारे में यानी कि अगर आपने आप ड की इंस्टॉलेशन करके दे रहे हैं तो आप यह भी एक एडिशनल सर्विस ऑफर कर सकते हैं साथ-साथ कि जी मैं व फेंस की सिक्योरिटी प्लगइन भी डाल के दूंगा और मैं उसे कॉन्फिन सी बात है जब इंस्टॉल करेंगे तो कॉन्फिन करना पड़ेगा तो आपने वो ऐसे करना है अब आप इसका गिग अलग से भी बेच सकते हैं और आप चाहें तो अलग उसी के अंदर शामिल कर दें तो ये आपने वड फेंस यहां पे लिख के सर्च किया जब आप सर्च करेंगे तो आपको पहला ही प्लगइन मिल जाएगा अब आप यह देखें कि कितना ज्यादा पॉपुलर है यह 4 मिलियन से ज्यादा लोग इसे इस्तेमाल कर रहे हैं तो हम भी बड़ा पसंद करते हैं इसको इंस्टॉल कर लेते हैं और यह नॉर्मली एक अच्छी आपको वो दे रहा होता है कि जी कैसे आपकी साइट के अंदर प्रोटेक्शन दे रहा होता है आपको अच्छा इसे एक्टिवेट कर लेते हैं हम एक्टिवेट करने के बाद आपने इसे थोड़ा सा कॉन्फिन होगा जब आप इसे कॉन्फिन यह आपके लिए एक बेहतर एनवायरमेंट क्रिएट कर देगा जहां पे आपकी वेबसाइट थोड़ी सी हैक होने से बेहतर हो जाएगी आप सिक्योर का भी प्लगइन एक आता है वो भी आप इंस्टॉल कर सकते हैं सिक्योर का फ्री प्लगइन जो है वो इतना ज्यादा कारा आमद नहीं है फिर उसकी पेड सर्विस आपको लेनी पड़ती है तो वो भी आप चाहे तो ट्राई कर सकते हैं हम इंशाल्लाह उसको भी देख लेंगे अच्छा जी अब हम आ जाते हैं कि जी इसकी सेटिंग्स का ऑल ऑप्शंस का लेफ्ट साइड पे ये पेज आ रहा है आपने उस पर जाना है और इसके ऑल ऑप्शंस को हमने कॉन्फिन है अच्छा अपडेट वड फेंस ऑटोमेटिक व्हेन द न्यू वर्जन इज रिलीजड ये हाईली रेकमेंडेड है आप इसे चेक लगाएं ताकि ये ऑटोमेटिक अपडेट होता रहे ठीक है हाइड वर्डप्रेस वर्जन यह करना चाहिए क्योंकि अक्सर जो हैकर होता है वह वर्जन के हिसाब से पहले उसको डिटेक्ट कर रहा होता है तो हम वर्जन को ही उसको हाइड कर देते हैं डिसेबल कोड एग्जीक्यूशन फॉर अपलोड्स डायरेक्टरी अगर कोई किस्म की कोड एग्जीक्यूशन यानी कि कोई पीएचपी फाइल कोई प्रोग्रामिंग फाइल कोई किस्म की सीएसएस फाइल अगर व अपलोड हो रही है मीडिया लाइब्रेरी के थ्रू या वैसे भी तो यह यहां से डिसेबल कर देगा उसे यह मतलब जो भी चीजें हैं वो हमें जो करनी है वो करनी है पॉज लाइव अपडेट्स वन विंडो लॉज लूजस फोकस तो लाइव अपडेट ये जो है वो फोकस आपका हटेगा तो वह बंद हो जाएगा बायपास द लाइट स्पीड नो बड इसकी हमें जरूरत नहीं है डिलीट वड फ्रेंस टेबल एंड डेटा ऑन डी एक्टिवेशन खैर हम इसकी भी जरूरत नहीं है हम रहने देते हैं फिलहाल इसे नोटिफिकेशंस अपडेट्स नीडेड स्कैन स्टेटस इसकी नोटिफिकेशन आपको चाहिए और वैसे ही प्रीमियम है य अगर जरूरत नहीं है तो बस छोड़ दें इससे ठीक है ईमेल अलर्ट प्रेफरेंस अब ईमेल अलर्ट आपको कौन-कौन से चाहिए वो सिंपल है यहां से पढ़ ले और उसको इनेबल डिसेबल कर लें अपनी मर्जी से एक्टिविटी रिपोर्ट आपको चाहिए ईमेल में तो वो भी मंगा ले बहरहाल फायरवॉल पे आ जाते हैं अब कहता है कि जी पहला तो आपका लर्निंग मोड है इनेबल्ड एंड प्रोटेक्टिंग य खुद भी हो जाएगा आपने जो है वो यहां से कर देना है अगर आप चाहे तो तो यह इनेबल एंड प्रोटेक्टिंग उसमें चला जाएगा ठीक है ऑप्टिमाइज द वर्ड फेंस फ फायरवॉल अगर आप क्लिक करते हैं तो वह ऑप्टिमाइज कर देगा इसे यहां से इसके अलावा जो है डिले बल डिस सॉरी डिले आईपी एंड कंट्री ब्लॉकिंग अंट्टी आफ्टर वर्डप्रेस एंड प्लगिंस हैव लोडेड ओनली प्रोसेस फायरवॉल रूल्स अब यह थोड़ा सा टेक्निकल मामला है लेकिन वह डिले कर देता है बेसिकली कंट्री ब्लॉकिंग जो है यह बाद में चेक करता है अगर पहले वह सारी बैकग्राउंड लोडिंग कर लेगा तो अलाउ लिस्ट सर्विसेस सिक्योर इसको नॉर्मली मैं जो है वो कम कर देता हूं यानी कि अगर पांच दफा किसी ने लॉगिन किया गलत पासवर्ड से तो उसे वो लॉक कर दे मतलब 20 दफा का मैं इंतजार नहीं करना चाहता लॉक आउट आफ्टर हाउ मेनी फॉरगॉट पासवर्ड अटेम्प्ट्स इसको भी आपने मैं पांच के ऊपर रखता हूं काउंट फेलर्स ओवर व्हाट टाइम अच्छा यह कहता है कि 4 घंटे के अंदर अगर 20 दफा अटेंप्ट हुआ है तो आपने उसको रोक देना है मैं कहता हूं कि जी नॉर्मली जब गलती होती है बंदे से तो वो बार-बार उसी वक्त ट्राई कर रहा होता है अगर ब्रूट फोर्स का को अटैक है तो वो भी बड़ा तेजी से चल रहा होता है तो आप इसे जो है वो चार घंटे से बढ़ा भी सकते हैं 6 घंटे कर दें यानी कि वो दोबारा वापस अगर चार घंटे पूरे हो जाएंगे ना तो यह जो पांच जो अटेंप्ट वाला जो उसका लॉक हुआ हुआ था वो चार घंटे बाद खुल जाएगा वापस तो आप इसे 6 घंटे भी कर सकते हैं मतलब मर्जी आपकी है अमाउंट ऑफ टाइम यूजर इ लॉक्ड आउट ये चाहिए वाला वो है जिसके अंदर आपने कहा जी 6 घंटे ठीक है तो अब ये हो गया प्रिवेंट द यूज ऑफ पासवर्ड लीक्ड इन डेटा ब्रीज फॉर एडमिंस ओनली ठीक है इसको इनेबल दे बाय डिफॉल्ट इंफोर्स स्ट्रांग पासवर्ड अगर कोई यूजर नया क्रिएट हो रहा है साइन अप हो रहा है तो वो स्ट्रांग पासवर्ड के लिए इंफोर्स करेगा कोई हल्का लाइट पासवर्ड नहीं जाने देगा डू नॉट लेट वर्डप्रेस रिवील वैलिड यूजर इन लॉगइन एरर्स अब वर्डप्रेस जब लॉगइन एरर देता है तो उसके अंदर अक्सर यूजर नेम बता देता है तो वो यूजर नेम डिसेबल यहां से हम कर देते हैं प्रिवेंट यूजर्स रजिस्टरिंग एडमिन यूजर नेम इफ इट डज नॉट एक्जिस्ट अब यूजर रजिस्टर कर रहा है उसका नाम अगर वह यूजर नेम में एडमिन डाल देता है और वह आपके पास अवेलेबल भी है तो यह उसको भी रजिस्टर नहीं होना ने देगा प्रिवेंट डिस्कवरी ऑफ यूजर नेम्स थ्रू दिस अच्छा यह कोई एक वो लगाते हैं यूआरएल के अंदर जिसकी वजह से वह यूजर नेम डिस्प्ले हो जाते हैं वड फेंस के तो अब हमने इसको भी यहां पे इनेबल करके वो प्रोटेक्शन दे दी डिसेबल वड फ्रेंस एप्लीकेशन पासवर्ड अब एप्लीकेशन पासवर्ड डिसेबल कर दिए ब्लॉक आईपी हु सेंड पोस्ट रिक्वेस्ट विद ब्लैंक यूजर एजेंट एंड रेफर हां बिल्कुल करनी चाहिए मैं तो कर देता हूं बाज औकात कुछ ऐसे केसेस होते हैं जहां पे आपको जरूरत हो सकती है कि आप हटा दें तो हटा दीजिएगा चेक पासवर्ड स् प्रोफाइल अपडेट अ पट पार्टिसिपेट इन द रियल टाइम वड फें जी बिल्कुल चेक लगाए रखे ठीक है जनाब रेट लिमिटिंग देख ले यहां पे ये सारों की आपने पढ़ने पढ़नी है तो पढ़ ले इफ एनी वन रिक्वेस्ट एक्सीड अनलिमिटेड देन टोटल इट अब इसको जो है वो आप 1920 पर मिनट है अगर आप इसके ऊपर जो है वो हो जाती है तो आप उसको थ्रोटल कर दें रोक देगा वो इसके अलावा अलाउड यूआरएल इसकी हमें जरूरत नहीं है डिफॉल्ट जाने द खुद ही मैनेज करेगा इसे ठीक है इसको यह प्रीमियम है स्कैन शेड्यूलिंग अब ये ऑटोमेटिक होती है लेट अच्छा ये ऑटोमेटिक होती है तो ये अपने हिसाब से करेगा आप इसको रहने दे ऐसे ही ठीक है स्टैंडर्ड स्कैन है हाई सेंसिटिव है हाई सेंसिटिविटी होगी तो फिर वो वेबसाइट को थोड़ी सी स्लो कर सकता है रोक भी सकता है बहुत ज्यादा हैवी हो जाएगी तो तो ये स्टैंडर्ड पे जाने दे से अच्छा यह सारी चीजें देख ले जनरल कॉन्फिन कन स्कैन फॉर मिस कॉन्फिडो आईपी एड्रेस वगैरह होंगे तो भी उसको रोक लेगा स्कैन फॉर पब्लिक एक्सेसिबल कॉन्फिन स्कैन फॉर पब्लिक एक्सेसिबल क्वांटन फाइल्स स्कन स्कैन कोर तो बहरहाल ये सिंपल सारे ऑप्शंस हैं स्कैनिंग कराने के तो बाय डिफॉल्ट सारे जो जो ऑन है वो सारे आपने रखने हैं स्कैन फाइल्स आउटसाइड ऑ वर्डप्रेस अब वर्डप्रेस के अगर फोल्डर के बाहर कोई फाइलें पड़ी है या डिफरेंट फाइलें हैं जो आपकी अपनी रखी हो आपको उसे भी स्कैन करानी है तो आप इसे इनेबल कर दें न डिसेबल स्कैन इमेजेस बाइनरी एंड अच्छा इमेजेस चूंकि ड जपजी पीएनजी इस तरह की फाइल एक्सटेंशन होते हैं तो ये उसको बाय डिफॉल्ट स्कैन नहीं करता तो हो सकता है उसमें भी कोई वायरस हो कुछ हो तो ये उसको भी आप स्कैन कराना चाहे तो कर सकते हैं लेकिन याद रहे कि बहुत ही हैवी वेबसाइट होगी तो फिर ये कॉम्प्लिकेटेड हो जाएगा यूज लो रिसोर्स स्कैनिंग रिड्यूस सर्वर लोड बाय लेंथनिंग द स्कैन ड्यूरेशन अब स्कैन ड्यूरेशन बढ़ा देगा अगर आपका सर्वर कमजोर है बहुत ज्यादा अच्छा सर्वर नहीं है तो फिर आप यह ऑप्शन इनेबल कर सकते हैं अच्छा इसके अलावा लाइव लाइव ट्रैफिक ऑप्शंस डोंट लॉग साइन इन यूजर्स व्हेन पब्लिशिंग एक्सेस खैर ये लॉग्स मेंटेन हो रहे हैं सारे इसकी हमें कोई जरूरत नहीं होती यह इतना इसके अंदर जो है चीजें हैं जिसको आपने करना होता है और हम यहां से इसे सेव चेंजेज कर देते हैं जब आप इसे सेव चेंजेज कर देंगे तो इसका मतलब यह वर्ड फेंस आपका जो है वो काम करना इसने शुरू कर दिया है और अब यह जो है वो आपकी वेबसाइट की प्रोटेक्शन करेगा तो आप ये ये बहुत ही सिंपल काम है आपको शुरू में पहली दफा ये वीडियो देख के शायद लगे कि यार ये कॉम्प्लिकेटेड है लेकिन आप अगर इस वीडियो को दो-तीन दफा देखेंगे एक दो दफा प्रैक्टिस करेंगे ना तो आपको लगेगा कि आपको 5च मिनट नहीं लगने इंस्टॉल करना ही कुछ चेक्स आपको रिचेक करने हैं और बस अल्लाह ल फट्स अल्ला और इसके आपको $10 $20 मेरे ख्याल से आराम से मिल जाते हैं फा के ऊपर अब मैं ये नहीं कह रहा कि आपको रोज हंड्रेड्स की तादाद में ऑर्डर्स आने शुरू हो जाएंगे लेकिन देयर इज ए पॉसिबिलिटी जस्ट आप मल्टीपल गिग्स बनाए यह बनाए इंस्टॉलेशन का बनाए माइग्रेशन का बनाएं एसईओ के बनाएं ऑप्टिमाइजेशन के बनाए बहुत सारी और चीजें वर्डप्रेस के अंदर जो होती है तो वो आपको वहां से ऑप्शंस मिल च जाएंगे जी सलाम वालेकुम मेरा नाम है हुजैफा अली ई कमर्स सक्सेस पाकिस्तान से आज हम डिस्कस करने जा रहे हैं शफाई के हवाले से यानी कि शफाई का पूरा एक मुकम्मल मैंने मुकम्मल नहीं कह सकते क्योंकि बहुत सारी चीजें होती है हम कवर नहीं कर पाते लेकिन इंशाल्लाह ताला ये ज्यादा से ज्यादा इसके अंदर कंटेंट कवर करके एक मुकम्मल ये कोर्स बनेगा ताकि आपको ये पता चले कि शफाई के थ्रू बिजनेस कैसे बिल्ड किया जाता है शफाई के थ्रू बिजनेस बिल्ड करने का मकसद ये नहीं है कि शफाई खुद आपको कस्टमर्स दे रहा है कस्टमर लाना आपका काम होता है शफाई में इसके हवाले से हम कुछ डिस्कशंस भी पहले कर लेंगे कि पहले हम ये समझना है कि हमें ई-कॉमर्स या शफाई के थ्रू काम करना क्यों चाहिए क्यों शफाई होना चाहिए या क्या वजू हात है इसके बिना पर एगजैक्टली शफाई है क्या तो जनाब आप सबसे पहले तो यह देखें कि ये मेरी स्क्रीन के ऊपर ये शफाई है इसकी प्राइसिंग आपके पास आ रही है और प्राइसिंग क्या होती है हम पहले तो प्राइसिंग को देख लेते हैं क्विकली इसका एक बेसिक प्लान है आप अगर इसको सालाना पे कर देंगे तो वो कम हो जाएंगे पैसे बेसिक प्लान इसका शुरू होता है $25 से अगर आप इसको सालाना पे कर देंगे तो ये $1 के ऊपर आ जाएगा गेट योर फर्स्ट थ्री मंथ्स फॉर $ ल यानी कि आप शुरू के तीन महीने को सिर्फ ल पर मंथ के हिसाब से पे करेंगे और बाकी के महीनों में आप इसको पूरे पैसे अदा करेंगे क्या शामिल है इसमें कहता है बेसिक रिपोर्ट्स अप टू 1000 इन्वेंटरी लोकेशंस और टू स्टाफ अकाउंट्स यानी कि दो टीम मेंबर भी आप इसके अंदर जोड़ सकते हैं जैसे आप इसके अकाउंट के ओनर हैं तो अब आप इसके अंदर अपने किसी ऑर्डर फुलफिलमेंट वाले को और प्रोडक्ट लिस्टिंग करने वाले शख्स को इसमें ऐड एज अ यूजर बना के ऐड कर सकते ठीक हो गया इसके बाद शॉपी फाई फॉर स्मॉल बिजनेसेस है पहला वाला इंडिविजुअल्स और स्मॉल बिजनेसेस के लिए था अब ये वो कहते हैं कि जी स्मॉल बिजनेसेस के लिए $49 पर मंथ यरली पे है मंथली के ऊपर जाएंगे तो $65 आपको पे करने पड़ेंगे इसमें क्या डिफरेंस है जनाब इसके अंदर प्रोफेशनल रिपोर्ट्स हैं इसके अंदर 1000 इन्वेंटरी की लोकेशन है ये वैसे आपको बता दूं इन्वेंटरी की लोकेशन से हमें इतना ज्यादा कोई फर्क पड़ता नहीं होता बहरहाल इसके अंदर पांच स्टाफ अकाउंट्स हैं एडवांस वाले में जब चले जाए आप तो मीडियम टू लार्ज बिजनेस $300 पर मंथ है ये और मंथली पे जाएंगे तो 400 पे चला जाएगा डायरेक्ट इसके अंदर क्या शामिल है जनाब कस्टम रिपोर्ट बिल्डर भी शामिल है और 15 स्टाफ अकाउंट्स है अब आप कहेंगे आपकी इतनी बड़ी टीम है और आपको वाकई में उस टीम की शफाई की जरूरत है तो फिर तो आपको ये वाले अकाउंट की तरफ सोचना पड़ेगा अदर वाइज मोस्ट पॉपुलर इनका बेसिक अकाउंट है 19 पर मंथ में आपका काम यहां से शुरू हो जाता है तो आप इसको ट्राई फॉर फ्री पे कर सकते हैं और आप इसका काम आपका यहां शुरू हो जाएगा तो ये थी शफाई की प्राइसिंग इसके अलावा शफाई कहीं ना कहीं जो अगर उसके पेमेंट प्लान की बात आती है तो वहां पे भी मामलात आते हैं यानी कि पेमेंट प्रोसेसिंग के लेकिन अभी फिलहाल आप चाहे तो कंपेयर प्लान कर सकते हैं या कंपेयर प्लान के स्क्रीन के ऊपर आप देखें क्या-क्या चीजें आपको दे र है जनाब ये सबके ऊपर मार्किंग लगी हुई है लेकिन स्टाफ अकाउंट के अंदर नंबरिंग है कि जी दो है पांच है 15 है उसके बाद बाकी सारी चीजें शामिल है इसके अंदर ठीक है इन्वेंटरी लोकेशन यानी कि ट्रैक इन्वेंटरी फुलफिल ऑर्डर्स वगैरह जैसे इन्वेंटरी लोकेशन आप कनेक्ट वेयर हाउसेस आप कनेक्ट करवा सकते हैं ये वो वाला सिस्टम है लेकिन हमें इतनी ज्यादा इसकी जरूरत पड़ती नहीं है उसके अलावा बाकी सारी चीजें जनाब डिस्काउंट कोड्स ससल सर्टिफिकेट अबन कार्ड रिकवरी गिफ्ट कार्ड्स बेसिक रिपोर्ट है और एडवांस रिपोर्ट्स तक इसके अंदर ऑप्शन मौजूद है बाकी थर्ड पार्टी कैलकुलेट शिपिंग रेट इसके अंदर एडवांस वाले में ही है इसका होना जरूरी नहीं है इसके बगैर भी काम हो जाता है इसके अलावा और क्या चीज है कस्टमर सेगमेंटेशन मार्केटिंग ऑटोमेशन यानी कि आप इसे ईमेल भी कर सकते हैं अनलिमिटेड कांटेक्ट है इसके अंदर ई-कॉमर्स ऑटोमेशन के ऑटोमेट मैनुअल टास्क बिल्ड वर्कफ्लोज एंड ग्रो योर बिजनेस विद द फर्स्ट बिल्ट इन ई-कॉमर्स ऑटोमेशन प्लेटफॉर्म तो ये एक अच्छी चीज है जिसको डेफिनेटली हमें कंसीडर करना होता है इंपोर्ट मार्केट प्लेस ऑर्डर्स कनेक्ट एंड लिस्ट प्रोडक्ट्स फर्स्ट 50 शॉफ सिंक ऑर्डर्स इसके बाद है जनाब मोर देन 50 सिं ऑर्डर्स इ नेशनल ई-कॉमर्स ये सारी चीजें इसके अंदर आप खुद भी पढ़ सकते हैं लोकल पेमेंट मेथड्स भी है इसके अंदर करेंसी कन्वर्जन भी है लैंग्वेज ट्रांसलेशन भी है ये सारी चीजें आपको मिल रही है वो एक पैकेज जो $ का है उसके साथ तो ये इसकी प्राइसिंग है जिससे आपको एक आईडिया मिल जाता है और क्या-क्या चीजें गेट योर फर्स्ट थ्री मंथ्स फॉर $ लर और इसके अलावा कुछ और एडिशनल पैकेजेस है जिसकी हमें फिलहाल जरूरत नहीं है अच्छा अब बात करते हैं वई शफाई यानी कि शफाई ही क्यों क्या रीजंस हो सकते हैं मैं क्यों मैंने आपको वैसे पिछले लेक्चर में अपना बताया कि इनके पास क्या-क्या फीचर्स है फॉर एग्जांपल वो आपको रिपोर्ट्स बहुत अच्छी दे रहा है वो ऑटोमेशन दे रहा है वो ईमेल कांटेक्ट भी दे रहा है और भी बेशुमार फीचर्स उसके अंदर है छोटे-मोटे और भी हैं जो उन्होंने लिखे भी नहीं होंगे तो इस तरह की बहुत सारी चीजें हैं जिसका आपको बेनिफिट मिल रहा है तो एक चीज का ख्याल रखें शफाई है क्या शफाई जनाब एक सॉफ्टवेयर टूल है यानी कि एक आपको ई-कॉमर्स का सिस्टम दे रहा है जिसके थ्रू आप पूरी वेबसाइट बिल्ड कर सकते हैं अपने ई-कॉमर्स के ऑपरेशंस भी मैनेज कर सकते हैं सम वट यानी कि जो ऑनलाइन हो सकते हैं वो सारे ऑपरेशंस भी वहां पर मैनेज हो जाएंगे उसके वो सारे फीचर्स बने बनाए आपको एक मंथली छोटी सी मंथली फी के अंदर मिल जाते हैं अब ये याद रखें ये बात जहन में रखें कि आप इसको amazonbusiness.in आ जाते हैं तो शॉफ पे कस्टमर मौजूद नहीं है यानी कि शॉफ पे आपकी वेबसाइट तो जरूर बन जाएगी खूबसूरत सीट डोमेन नेम एसएसएल सर्टिफिकेट सब आ जाएगा कस्टमर नहीं आएगा कस्टमर लाना आपका अपना काम होगा अब वो कैसे लाएंगे वो फिर मार्केटिंग ब्रांड बिल्डिंग इन्फ्लुएंस करस या पीपीसी एडवर्टाइजमेंट ये सारी कहानियां आपको करनी पड़ेंगी वोर स बात है वो सारा आपको आना चाहिए उसके लिए इंशाल्लाह हम अलग कोर्स के डिजाइन दे रहे हैं वो भी आगे चलके वो भी आ जाएगा फिलहाल के लिए हम ये डेवलप करने की कोशिश करेंगे शफना है यानी कि स्टार्टअप कैसे करना है अच्छा अब बात कर लेते हैं कि shopify.com के नाम से कोई वेबसाइट ओपन हुई हुई है इसका मैं वैसेले नंबर्स है सारे मैंने ये दिसंबर की पोस्ट है ये लास्ट ईयर 2023 की अच्छा जी कहते हैं जनाब 2006 में ये एस्टेब्लिश हुआ था वन स्टॉप सलूशन है शॉफ हैज जनरेट ओवर 700 बिलियन डॉलर इन सेल सिंस इट्स डिसेप्शन जब से ये शुरू हुआ है तब से तो 700 बिलियन डॉलर्स की सेल्स कर चुका है दो 2024 के स्टेटस बताता है जनाब 4.8 मिलियन वेबसाइट्स आर करेंटली यूजिंग शफ अक्रॉस 170 यानी कि 4.8 मिलियन वेबसाइट्स मौजूद है बनी हुई है एक्टिवली यूज कर रही है शफ को यानी कि शफ के पास इससे ज्यादा यूजर्स है 62 ऑफ शफ स्टोर्स आर बेस्ड इन द यूएस यूनाइटेड स्टेट्स अंदर 62 पर है शफ हैज रजिस्टर्ड अ रेवेन्यू 4.9 बिलियन इन द फर्स्ट थ्री क्वार्टर्स ऑफ़ 2023 यानी कि ये 2023 की बात हो रही है शफा मर्चेंट्स विल हैव ओवर 700 मिलियन बाय इन 2024 ये ऐसी प्रोडक्शन है क्योंकि जाहर सी बात है पिछला उनका जितना डटा है उसके हिसाब से शफ कस्टम थीम यानी कि इसके ऊपर जो डिजाइन और कस्टम थीम वगैरह बनती है इज द मोस्ट यूज shopify.com थीम है उसकी बात हो रही है 8000 से ज्यादा एप्लीकेशंस आर अवेलेबल अच्छा अगर आप प्रोग्रामर हैं डेवलपर हैं तो आप जैसे आप शॉफा को $19 या $5 पर मंथ पे करेंगे इसी तरह ऐप का भी पे करना पड़ेगा ये शफाई के सेलर्स के लिए एक नेगेटिव बात है कि उन आपको सिर्फ शफाई का ही पे नहीं करना अगर कोई ऐसी एप्स जिसकी आपको जरूरत होती है आप उसको इंस्टॉल करते हैं तो आपको उसका भी पे करना करना पड़ता है कोई ऐप $10 पर मंथ की होती है कोई $50 की होती है कोई उससे भी ज्यादा होती है यानी कि शॉफ से ज्यादा महंगी उसकी एप्स पड़ जाती हैं आपको इस वजह से ये एक वजह है जिसकी वजह से मैं शफ को बहुत ज्यादा इनकरेज नहीं करता मैं इसकी जगह व कमर्स मे जंटो सारी चीजें भी देखता हूं ताकि वहां से भी आपका काम शुरू हो सके इसके बाद बात करते हैं शफ प्रोसेस 79.5 बिलियन इन ऑर्डर वैल्यू इन 2022 शफ मार्केट कैप एज ऑफ जनवरी 2024 इज 94.8 बिलियन ये इसका मार्केट कैप है शॉफ जज अ वर्कफोर्स ऑफ़ 7000 प 7000 से ज्यादा लोग इसके पास काम कर रहे हैं ठीक है तो ये एक पूरी आपके सामने यूआरएल भी आ रहा है आप चाहे तो उसको देखें ये देखें यूनाइटेड स्टेट्स के नंबर ऑफ लाइव शफाई स्टोर्स भी बता रहा है प्लस स्टोर्स भी बता रहा है आप को बड़े सारा डाटा है इसके अंदर तो इस वेबसाइट को चाहे तो विजिट कर ले डिमांड सेज के ऊपर जाके कॉ के ऊपर जाके शफ को सर्च कर ले या यूआरएल जो आपकी स्क्रीन के नजर आ रहा है मेरी स्क्रीन पे इसको सिंपली रिव्यू करना शुरू करते तो ये बहुत जबरदस्त डाटा है ए आई एम श्यर आपको जरूर पढ़ना चाहिए जरूर समझना चाहिए कि जिस सॉफ्टवेयर को आप यूज करना चाह रहे हैं वो एगजैक्टली है क्या उसके स्टेट्स कैसे उसकी बैक बोन कैसी है उसके पीछे लोग कैसे हैं ये सब चीजें अभी आपको पता होनी चाहिए ताकि आप उस हिसाब से एक बेहतर डिसीजन ले सके अच्छा जनाब अब हम नेक्स्ट चैप्टर पे बढ़ते हैं और हम ये साइन अप करेंगे बाकायदा शीफ को फिलहाल ट्रायल मैं साइन अप करूंगा ताकि मैं आपको समझा सकूं कि इसमें क्या-क्या मामलात हो रहे हैं और इसका अंदर से डैशबोर्ड कैसा है किस तरीके से आप इसको सेट अप कर सकते हैं तो सबसे पहले तो मैं जी स्टार्ट करूंगा अपना यहां पे ईमेल एड्रेस डालूंगा अब ये देखें ये वाला जो सिस्टम है यहां पे ये थ्री डे का फ्री ट्रायल है यानी इसके ऊ को पैसे नहीं देरहे ये कहता है नो क्रेडिट कार्ड रिक्वायर्ड यानी कि आपसे ये क्रेडिट कार्ड भी नहीं मांगेगा लेकिन जग जब उसके बाद ती दिन गुजर जाएंगे तो फिर $ पर मंथ के हिसाब से तीन महीने और ये आपको देगा यानी कि एक एक डॉलर कोई बड़ी बात नहीं है तो वो $3 डल पर मंथ के हिसाब से आप इसको मजीद तीन महीने इस्तेमाल कर सकते हैं बाकायदा इसको लेके चल सकते हैं तो मैंने यहां इसलिए अभी ये थ्री डेज वाला डाला ताकि मुझे क्रेडिट कार्ड ना डालना पड़े और मैं आप लोगों को समझा सकूं कि ये चलता कैसे है किस तरह से इसके मामलात है स्टार्ट फ्री ट्रायल पर मैंने क्लिक कर दिया जनाब तो ये मोस्ट लाइक मेरे पास एक ईमेल एड्रेस वो आएगा ईमेल भी आएगी इसकी लेट्स गेट स्टार्टेड व्हिच ऑफ दज बेस्ट डिक आई एम जस्ट स्टार्टिंग आई एम ऑलरेडी सेलिंग ऑनलाइन और इन पर्सन तो मैंने कहा जनाब मैं ऑलरेडी सेल कर रहा हूं अब अगर आप कहते हैं कि आई एम जस्ट स्टार्टिंग तो भी ठीक है कोई नहीं मसला वो कर लें स्किप करना चाहे स्किप ऑल कर दें यहां से सिंपली ये सारे क्वेश्चंस को आप स्किप ऑल करके आगे भी बढ़ सकते हैं वयर विल योर बिजनेस बी लोकेटेड अब आपका ये बाय डिफॉल्ट देखें मैं पाकिस्तानी आईपी से चल रहा हूं तो ये पाकिस्तानी इसने उठा लिया है अगर आप आउट ऑफ कंट्रीज को चला रहे हैं यूएई में कर रहे हैं यूएस में यूके में कहीं कर रहे हैं तो आप वो सेलेक्ट कर लें ये लिस्ट के अंदर सारे कंट्रीज की लिस्ट आ रही है तो मैंने फिलहाल पाकिस्तान सेलेक्ट कर दिया और इसको आगे बढ़ा दिया क्योंकि हम इस वक्त पाकिस्तान की ही मुनासिब से सारी बातें कर रहे हैं क्रिएट अ शफाई अकाउंट अब ये कहता है जनाब क्रिएट अ शफाई अकाउंट ये सारे ऑप्शंस दे दिए ईमेल से बनाए तो हम इसको थोड़ा सा मजीद मुनासिब करवा देते हैं अच्छा ये कुछ देर लगाता है थोड़ी सी जब तक ये आपका वो बाय ब बिल्ड करेगा एक्चुअली स्टोर और फिर ये लाइव हो जाएगा यहां पे आके अच्छा जनाब अब देखें ये ट्रायल के बाद आपका मैंने साइन अप कर लिया ये स्क्रीन आपके पास आ गई है गेट रेडी टू सेल एक्सटेंड योर ट्रायल फॉर ल यह बता भी र है कि मैं इस इसको $ सॉरी $ फॉर थ मंथ्स के लिए मैं स्टार्ट कर सकता हूं न ड पर मंथ के हिसाब से और यहां से मैं सेलेक्ट प्लान कर लूंगा अभी फिलहाल हमें जरूरत नहीं है जब जरूरत क्योंकि यहां पे जाएंगे तो जाहिर सी बात है मुझसे क्रेडिट कार्ड मांगेगा और मैं फिलहाल अभी इस वीडियो बनाने के पर्पस पे देना नहीं चाहता ऐड योर फर्स्ट प्रोडक्ट का ऑप्शन है सेटअप गाइड यहां पर मौजूद है अगर आप सेटअप गाइड पे जाएंगे तो इसको फॉलो करेंगे तो यूज दिस पर्सनलाइज गाइड टू गेट योर स्टोर अप एंड रनिंग तो ये गाइड करेगा कि जी ये 10 स्टेप्स हैं आपको ये लेने हैं वन बाय वन सारे स्टेप्स ले ले तो ये कहता है पहली प्रोडक्ट आप ऐड कर दें सेट अप योर ऑनलाइन स्टोर अब ये देखिए यहां पे कस्टमाइज थीम का ऑप्शन आ रहा है स्टोर सेटिंग्स लॉन्च योर ऑनलाइन स्टोर ये सारी चीजें इंशाल्लाह हम वन बाय वन लेफ्ट साइड के ऊपर भी काफी सारी चीज हैं जिसको हम इंशाल्लाह थोड़ी देर में आगे दूसरे लेक्चर में डिस्कस करेंगे अच्छा अब हम डिस्कस कर लेते हैं कि यह जो सेटअप गाइड है पहले तो हम उसको गो थ्रू करते हैं कि सेटअप गाइड के अंदर क्याक चीजें हमें करनी है ताकि आपको समझ आ जाए कि एटली हम क्या करने की कोशिश कर रहे हैं ठीक है सबसे पहले ये हमें कहता है जनाब आप देखें कि ये न टू 10 कंप्लीटेड स्टेप्स है यानी कि 10 स्टेप्स है जिसमें से अभी मैंने जीरो यानी कि कोई भी स्टेप नहीं किया है तो पहला स्टेप वो बता रहा है जनाब ड योर फर्स्ट प्रोडक्ट तो ड योर फर्स्ट प्रोडक्ट पर मैंने क्लिक किया तो जनाब ये सारी चीजें आ गई मेरे पास अ ये डिफॉल्ट कुछ डिटेल्स भी आपको दिखा रहे है डिस्क्रिप्शन है मीडिया अपलोड करने का ऑप्शन है प्राइस देखें रुपी में डायरेक्ट प्राइस आ अगर आप पाकिस्तान में बेच रहे तो डेफिनेटली रुपीस है अगर आप यूएस सेलेक्ट करते जो याद होगा आपको शुरू में मैंने कंट्री सेलेक्ट किया था वो पाकिस्तान था बाय डिफॉल्ट तो रुपीस की करेंसी आ गई अगर मैंने यूएस सेलेक्ट किया होता तो डॉलर आ जाता यूके सेलेक्ट किया होता तो पाउंड आ जाता अच्छा अब हमें डालनी है जनाब प्रोडक्ट और एक्टिव स्टेटस आ रहा है इसका सेल्स चैनल है ऑनलाइन पॉइंट ऑफ सेल पॉइंट ऑफ सेल में भी ये वैसे चलता है इंटरनेशनल मार्केट में बेचना या नहीं बेचना पाकिस्तान में तो बेचना ही है तो यह सारे ऑप्शन हमारे पास सारे आ रहे हैं अब करना क्या है अब हमें चाहिए प्रोडक्ट की डिटेल तो प्रोडक्ट की डिटेल मैं रैंडम भी डाल सकता हूं लेकिन मैं रैंडम डालने के बजाय मैं काम करता हूं अली एक्सप्रेस प जाता हूं और यहां से जाके कोई एक अच्छी सी मुनासिब सी प्रोडक्ट उठा लेता हूं ताकि आपको अंदाजा हो कि अच्छा जी हम कोई रियल प्रोडक्ट की बात कर रहे हैं अभी ठीक हो गया अच्छा कोई भी प्रोडक्ट हम ले सकते हैं फॉर एग्जांपल जनाब ये विमन कैजुअल शूज आ रहे हैं मेरे पास हम इसको उठा लेते हैं अभी अभी मिसाल अभी हमने कोई शफाई के लिए मार्केट रिसर्च नहीं की है या वो बिजनेस करने वाले मामला पे अभी हम नहीं गए हम सिर्फ शफाई स्टोर सेटअप कर रहे हैं तो शफाई स्टोर सेटअप करने के लिए जो भी चीजें हैं उसकी हमारी ये रिक्वायरमेंट है अच्छा अब देख लेते हैं कि क्या आइटम हमें बेचनी है लेट्स सपोज ये जूते हैं मैंने ये जूतों मैं बहुत सारे जूते बेचने की कोशिश कर रहा हूं फॉर एग्जांपल हम अज्यू कर लेते हैं ठीक है अ इसकी प्रोडक्ट की फोटोज भी हमें चाहिए होंगी अच्छा जब चले फिलहाल हम अ ये प्रोडक्ट का नाम क्या है प्रोडक्ट का नाम है जनाब मेमन कैजुअल फैशन ब्रीडेबल वकिंग मैश शूज फुटवेयर व वगैरह वगैरह वगैरह मैं यहां आ गया हूं मैंने टाइटल कॉपी कर दिया नॉर्मली रेकमेंडेड नहीं है कि आप कॉपी करें आप चाहे तो वमन कैजुअल शूज ब्रीद बल अ वकिंग मैश वकिंग हटा दिया मैंने फ्लैट शूज मैं इसको कहता हूं जनाब फ्लैट स्नीकर्स वाइट फीमेल दो दफा हो गया मेमन नहीं वमन था बेसिकली लिखा हुआ फुटवेयर चल ये रहने देते हैं अब आप आ जाए दोबारा यहां पर और देखें कोई डिस्क्रिप्शन है ये जनाब ये थोड़ी बहुत डिस्क्रिप्शन है वैसे नीचे भी कहीं ना कहीं डिस्क्रिप्शन और आ रही होगी फिलहाल लेकिन हम इसको इग्नोर करते हैं अभी हमने ये चीजें सेलेक्ट कर ली है और आप चाहे तो इसको यहां सेय सारे पैराग्राफ और ये मतलब टेक्स्ट के ऑप्शन भी आ रहे हैं ये सब भी देख सकते हैं अच्छा मैंने यह प्रोडक्ट की तस्वीरें कुछ स्क्रीनशॉट्स बना लिए फिलहाल आप भी बना सकते हैं सिंपल कोई भी स्क्रीन कैपचरिंग आपके पास सॉफ्टवेयर हो या विंडोज में है तो मेरे ख्याल से कोई तरीका होता है मैं तो मैं यूज कर रहा हूं उससे मेरे पास तो वो लाइट फ्लैश है खैर तो अब क्या करना है मैंने ये तीन चार तस्वीरें अभी फिलहाल टेंपररी ले लिए है यहां देखिए मीडिया अपलोड करने का ऑप्शन आ रहा है आपके पास यहां मैंने तस्वीरें डाउनलोड करके रखी है सारी ठीक है वन आपने सेलेक्ट किया एक तस्वीर सेलेक्ट करेंगे तो एक ही हो जाएगी और तस्वीरें एक साथ आप चाहे तो सेलेक्ट कर सकते हैं मल्टीपल ये मैंने शिफ्ट आप प्रेस करते हैं तो भी हो जाएगी कमांड मेरे पास है कंट्रोल प्रेस करें तब भी हो जाएगी तो ये मैंने बाकी की भी तस्वीरें सेलेक्ट कर ली है और अब आप देखें कि ये सारी तस्वीरें आ गई है अब ये वाली जो पहली तस्वीर है ना ये और दूसरी तस्वीर ये बेसिकली लाइफ स्टाइल टाइप की तस्वीर यानी कि इसमें आपको पांव नजर आ रहे हैं खातून के लड़की के और उसने जूते पहने हुए हैं तो बेसिकली इसे लाइफ स्टाइल फोटोज कहते हैं और ये फोटोज बहुत ज्यादा इंपैक्ट क्रिएट करते हैं ऐसे होने चाहिए दूसरी जो तस्वीर है वो प्रोडक्ट की तस्वीर है वो बेसिकली प्रोडक्ट की लाइफ स्टाइल फोटोस नहीं है अब यहां पर आ जाए जनाब कितने का बेच रहा है ये फॉर एग्जांपल ये बेच रहा है जनाब 2126 का तो मैं यहां पे कहता हूं 49 4900 ठीक है अच्छा मैंने कहा जी 900 का मैं बेचूंगा क्योंकि इसमें मेरे ख्याल से शिपिंग भी लगेगी अभी तो मैंने वो भी नहीं देखी यह पाकिस्तान की शिपिंग के पैसे कुछ चार्ज करेगा फ्री डिलीवरी है अच्छा पाकिस्तान ट हुआ हुआ है फ्री डिलीवरी आ रही है 26 जनवरी तक मेरे पास पहुंच जाएगा इसका मतलब इसके ऊपर ये कोई शिपिंग की फीस नहीं देगा तो ये अच्छी बात है जनाब आप इसको मंगवा के भिजवा देंगे कॉस्ट पर आइटम आप अपने पास अपने नॉलेज के लिए लिख सकते हैं यानी कि आपको अगर कैलकुलेशन करनी है फॉर एग्जांपल मैं यहां पे ये सेलेक्ट कर लेता हूं एज इट इज और यहां पर डाल देता हूं जनाब ये कॉस्ट पर आइटम है तो मार्जिन क्या बनाया उसने ऑटोमेटिक बना दिया 56 पर और ये उसने प्रॉफिट भी दिखा दिया कि अगर ये इतने का बिकता है तो इतना मेरा प्रॉफिट इसके ऊपर होगा अच्छा जी ट्रैक क्वांटिटी शॉप लोकेशन बताने की जरूरत नहीं है अगर आपको बतानी है तो एक सेलेक्ट कर ले स फिलहाल कंटिन्यू सेलिंग वन आउट ऑफ स्टॉक अगर आपको यह बेचना बेचते रहना है यानी कि आउट ऑफ स्टॉक हो है जब भी बेचते रहे तो फिर आप इसको सेलेक्ट करेंगे यानी कि आपके स्टॉक नहीं है तब भी बिकेगा ये लेकिन ये जाहिर सी बात है आपको पता होना चाहिए कि जिससे आप इन्वेंटरी बाय कर रहे हैं उसके पास वाकई में इन्वेंटरी मौजूद है ये नहीं या आप अपनी मैन्युफैक्चरिंग कर रहे हैं तो फिर आपके ऊपर है कि आप कितने दिन में उसको नया माल बना के बिजवा देंगे अच्छा जी दिस प्रोडक्ट हैज एस केयू और बारकोड एस केयू क्या होता है स्टॉक कीपिंग यूनिट यानी कि ये आपके अपने सेलर के इस्तेमाल के लिए होता है सेलर की नॉलेज के लिए होता है ताकि आप उसको रिलेट कर सके कि ये कौन से एय के साथ कौन सी प्रोडक्ट जुड़ी है ठीक है तो डिफाइन जरूर करें अब मैं जैसे अ एक्सप्रेस से ले रहा हूं तो मैंने एई सेले लिख दिया है अली एक्सप्रेस का और इसमें प्रोडक्ट की ये वाले यूआरएल के अंदर ये लंबी सी आईडी आ रही है ना तो मैं इसको कॉपी कर लूंगा क्योंकि यही आईडी से मैं इस प्रोडक्ट को ढूंढ भी सकता हूं तो मैंने यहां पे इसको डाल दिया ए ए ए ये भी और ये पूरा आ गया इसमें ठीक है अच्छा वेट क्या है जनाब प्रोडक्ट का तो मैं यहां पर देख लेता हूं अगर कहीं मुझे वेट मिल जाता है इसका तो अच्छा स्पेसिफिकेशन में आ रहा है वेट नहीं आ रहा ये मेरे पास लिखा हुआ तो आप अंदाजा भी कर सकते हैं खैर जूते का कितना वजन होता है तकरीबन कोई मेरे खल से दो किलो दो किलो अजूम मैं अभी डाल देता हूं बाद में आप स्पेसिफिकली चेक कर लेंगे ठीक है अच्छा वेरिएंट्स अब आपके पास क्या इसके वेरिएशन है या नहीं नॉर्मली अक्सर प्रोडक्ट में वेरिएशंस होते हैं जैसे जूते हमने सेलेक्ट किए जूते में भी वेरिएशन है जनाब तीन कलर्स हैं ब्लैक वाइट और पिंक और साइज भी होते हैं उसके अंदर आपको यहां बता भी रहा है ये देखि ऊपर साइज भी आ रहे हैं सारे ये 36 से लेके 42 नंबर्स तक साइज आ रहे हैं तो अब आपने वेरिएशन सेलेक्ट करने है तो पहला है जनाब वेरिएशन साइज और दूसरा वेरिएशन है जनाब आपका कलर ठीक है तो साइजेस क्या है हमारे पास ऑप्शन वैल्यूज में साइज है हमारे पास 36 37 38 39 40 41 42 ठीक हो गया ये मैंने इसको डन कर दिया जनाब ये साइज इसके पास हमने डाल दिए अच्छा कलर के क्या ऑप्शन है हमारे पास ये है ग्रे पिंक ये वाला एक है एक है ब्लैक और एक है वाइट तो हम ये तीन वेरिएशंस हैं तो कलर के वेरिएशन हमने डाल दिए जनाब ग्रे पिंक ब्लैक और वाइट ठीक हो गया इसको भी हमने डन कर दिया तो ये हमारे तीन वेरिएशंस हो गए अब ये इन तमाम चीजों के देखिए यहां प्राइसिंग भी आ गई है आपके पास कि अगर आप चाहे तो क्या 36 साइज का ग्रे पिंक का रेट आपने वही रखना है या कुछ और रखना है तो आप चाहे तो चेंज कर सकते हैं ना चाहे तो रहने दें ठीक हो गया ये सारों को आप इंडिविजुअल लेवल के ऊपर एसके यूज भी एडिट कर सकते हैं एसके यू यही वाला है यानी कि जो ए अली एक्सप्रेस की साइट का हमने यूआरएल उठाया था आप चाहे तो उसको चेंज कर सकते हैं इंडिविजुअल लेवल के ऊपर यानी कि ये सारे और अमूमन ये होने भी चाहिए काम ज्यादा है लेकिन होना चाहिए तो अब मैं फिलहाल आपके आपको समझा देता हूं करने में मैं बैठा नहीं हूं अच्छा इसके बाद अब ये देखिए नीचे आपको सर्च इंजन की लिस्टिंग भी दिखा रहा है यानी कि सर्च इंजन में अगर कोई सर्च करेगा तो यह कैसा दिखेगा यह पूरा आपका मेमन कैजुअल शूज ब्रीद बल मैश अच्छा जी मुझे ना थोड़ा सा यह ब्रीद बल मैश फ्लैट स्नीकर्स ये वाली बात समझ नहीं आ रही तो मैं क्या करूंगा मैं यहां ऊपर जाऊंगा वापस मैं कहूंगा अच्छा जी ब्रीद एबल को ना थोड़ा सा ये ये बेनिफिट है बेसिकली कि ब्रीद मैं आपको फीचर है वैसे लेकिन यह बेनिफिट में भी काम करेगा ब्रीद बल मेमन कैजुअल शूज कैजुअल मैश शूज ठीक है मैश मैंने यहां से हटा दिया फ्लैट स्नीकर्स वाइट और यह सब चीजें मैं अभी हटा देता हूं क्योंकि इसमें बताए तो भी ठीक है ना बताए तब भी ठीक है अच्छा कैसे बताएंगे कलर्स आप इसके मैंने इस तरह लिख दिया वाइट ब्लैक ग्रे पिंक ये तीनों कलर्स तीन कलर्स है मैंने य लिख दिया आपकी मर्जी है ख लिख ना लिखें मर्जी है तो यहां पर देखें अब ये चीजें यहां पर भी आ गई लिखी हुई ठीक हो गया अच्छा स्टेटस मैंने एक्टिव रखा है ड्राफ्ट रखा है ड्राफ्ट रखेंगे तो ये पब्लिक नहीं होगी एक्टिव रखेंगे तो ये पब्लिक हो जाएगी ये लिस्टिंग आपकी इसके बाद आपके पास प्रोडक्ट टाइप है कैटेगरी यानी कि मैंने कैटेगरी बता दी जनाब ये शूज है वेंडर कौन है मेरे पास अली एक्सप्रेस यह आपने ऐड कर दिया वेंडर अब आपने खुद ही यहां प मेंशन कर दिया कि अच्छा जी अली एक्सप्रेस हमारा वेंडर है और ये आपके इंटरनल पब्लिक नहीं होगा यहां पे आपने बता दिया जनाब शूज ब्रीद बल ठीक है मैश स्नीकर्स वगैरह वगैरह यह आपने मैंने कॉमा डाला था तो ये देखिए अब ये अलग-अलग आ गए हैं सारे कॉमा डालने से ये फायदा होता है डिफॉल्ट प्रोडक्ट का टेंप्लेट हमने रखा हुआ है इसका और ये हमने यहां से प्रोडक्ट को सेव कर दिया अब सैंपल प्रोडक्ट देखें राइट साइड पे आ रहा था उससे भी आप ऐड कर सकते हैं खुद बखुदा है लेकिन मैं चाहता था कि मैं आपको सिखाऊं तो इसलिए इस नियत से मैंने आपको ये चीज समझा दी हुई है अब ये आपकी प्रोडक्ट यहां पे लिस्ट हो गई है ठीक है होम पे हम वापस जाते हैं अब आप देखेंगे पहले ये जो सेटअप गाइड था उसके अंदर 10 आपके स्टेप्स आ रहे थे उसके अंदर से पहला स्टेप हमने मुका दिया यानी कि वो हो चुका अच्छा जी नेक्स्ट स्टेप क्या है नेक्स्ट स्टेप है सेट अप योर ऑनलाइन स्टोर कस्टमाइज योर ऑनलाइन स्टोर चूज ए थीम एंड ऐड अ लोगो कलर्स एंड इमेजेस टू रिफ्लेक्ट योर ब्रांड कस्टमाइज थीम प चले जाते हैं हम देख लेते हैं ये क्या बताता है अच्छा अभी कह रहा है योर ऑनलाइन स्टोर इज पासवर्ड प्रोटेक्टेड टू रिमूव द पासवर्ड पिक अ प्लान अब वही वाली बात है कि मुझे क्रेडिट कार्ड डाल के $ पर मंथ वाला प्लान सेलेक्ट करना पड़ेगा तो ये पासवर्ड हटाएगा यानी कि पब्लिकली मेरी वेबसाइट कोई नहीं देख सकता जो देखेगा उसको पासवर्ड डालना पड़ेगा यहां ऊपर देखिए व्यू योर स्टोर का ऑप्शन आ रहा है मैंने उस परे क्लिक किया एक नए ब्राउजर में मैंने इसको ओपन कर लिया और ये मुझे अपना स्टोर दिखा रहा है ये अभी फिलहाल डेमो समझ ले डिफॉल्ट स्टोर है इसके ऊपर कोई इंफॉर्मेशन ज्यादा नहीं है मा सिवाय इस प्रोडक्ट के अब ये प्रोडक्ट देखें मैंने जब क्लिक किया तो ये प्रोडक्ट लोड भी हो जाएगी मेरे पास उसकी डिटेल फोटो भी आ गई ये साइजेस भी आ गए अब ये अवेलेबल इसलिए क्रॉस मार्क किए हुए हैं क्योंकि इसमें मैंने क्वांटिटी नहीं डाली हुई ठीक हो गया इसलिए सारे अ क्रॉस स्ट्राइक थ्रू हुए अब हमें इस प्रोडक्ट को जाके एडिट करना पड़ेगा पहले ताकि हम इसके अंदर क्वांटिटी डाल सक कैसे डालेंगे हम वो देख लेते हैं अच्छा जनाब ये देखें अब ये अवेलेबल का यहां कॉलम है इसके अंदर वन आ रहा था मैंने कहा बाकी सबके अंदर जीरो आ रहा है जनाब इसको भी अवेलेबल करवा देते हैं सबको अभी फिलहाल के लिए तो जितने आप अवेलेबल करवाएंगे वो सबकी क्वांटिटी वहां पे नजर आना शुरू हो जाएगी फिलहाल मैं इसको थोड़े से करके सेव कर देता हूं ताकि मैं आपको दिखा सकूं कि ये इससे किस तरह से इंपैक्ट आ रहा है इसका ठीक है अब ये देखिए ये तीन साइज अवेलेबल हो गए हैं अगर मैं इसमें सेलेक्ट करता हूं तो इसमें ब्लैक और वाइट भी अवेलेबल हो गया ठीक हो गया तो ये सारी प्रोडक्ट आपको इस तरह से आप इसकी क्वांटिटी मैनेज करते हो ये नीचे इसकी तस्वीरें भी आ रही है और अगर आप क्लिक करते हो तो ये उसको अ बेसिकली बड़ी करके दिखाना शुरू कर देता है अच्छा जनाब अब हमें क्या करना है वापस जाना है होम के ऊपर और हम चाहते हैं कि हम अपना वो कस्टमाइज थीम के सेक्शन में चले जाए कस्टमाइज थीम के सेक्शन में आप चाहो तो यहां से थीम चेंज कर सकते हो कस्टमाइज कर सकते हो थोड़ा बहुत उसके अल्टरेशंस जो आ रही है वो उसके आपको ऑप्शन यहां पे दिखा देगा देखें जनाब ठीक है अब ये है आपका अनाउंसमेंट बार यानी कि ये जो सबसे ऊपर अनाउंसमेंट वेलकम टू अवर स्टोर आ रहा है ना इसमें नॉर्मली लोग लगाते हैं कूपंस को यानी कि फ्लैट 20 पर ऑफ ऑन क्रिसमस डील्स या न्यू ईयर डील फ्लैट ये कूपन है तो ये इस तरह से आप इसको अ एडजस्ट कर सकते हो और इसके अंदर कोई चीज लिखना चाहो तो आप लिख भी सकते हो ठीक है इसी तरीके से अब आपके पास ये इमेज बैनर आ रहा है मैंने ये इमेज बैनर पे क्लिक किया और यहां से देखें आप सेलेक्ट इमेज कर सकते हो फर्स्ट इमेज ये आ रहा है फर्स्ट इमेज को आप यहां से सेलेक्ट कर सकते हो इससे क्या हो रहा है कि आपका ये पूरे बैनर की इमेज बिल्कुल रिप्लेस हो जाएगी अभी तो ये ऐसे ही कोई वेक्टर इमेज लगाई हुई है इन्होंने और लार्ज इसका साइज है मैं इसको मीडियम कर देता हूं तो आपने देखि आप ये मीडियम किया तो मैंने ये छोटी हो गई स्मॉल कर दिया मैंने ये जरा और छोटा हो जाएगा आप यहां से पूरी तरीके से ये पूरे आपका जो लेआउट आ रहा है कस्टमाइज कर सकते हो इसी तरीके से और भी ऑप्शन है मैं चाहता हूं आप खुद ही इससे खेले मैं एक-एक चीज को तो बताने बैठूंगा तो बड़ा टाइम लग जाएगा इसमें मोबाइल लेआउट के अंदर भी आपके पास ऑप्शंस आ रहे हैं थीम के सेटिंग्स भी आप चेंज कर सकते हो उसके अंदर थोड़ी बहुत चीजें आ रही है कस्टमाइज सीएसएस अगर आप सीएसएस जानते हो कोडिंग वगैरह थोड़ी बहुत जानते हो तो वो भी काम आप यहां से कर सकते सते हो ठीक हो गया भैया अब आपने क्या करना है अब हेडर में आ जाए अब यहां पे हेडर के ऊपर अगर ये यहां पर एक ये ब्लॉक लगा हुआ है बेसिकली ये ब्लॉक सिस्टम चल रहा है यानी कि इसके ये जो मेन्यू का एक ब्लॉक आ रहा है इसके ऊपर एक और ब्लॉक लग जाएगा या इसके नीचे या ऊपर जहां भी आप चाहे मूव भी कर सकते हैं तो ये सारे ब्लॉक्स आप बना सकते हो तो पूरा टेंप्लेट कस्टमाइज करने का यहां पे सेक्शन है मैंने चूंकि बैनर छोटा किया था तो मैं फिलहाल इसको सेव कर देता हूं और मैं चाहता हूं कि मजीद आप इसके ये जो लेफ्ट साइड प सेक्शन आ रहे हैं इनसे खेलें टेस्टिंग कर देखें सेटिंग्स के अंदर क्या चीजें ये देखि लोगो आ गया इसके अंदर लोगो आप अपलोड कर सकते हो अपना इसमें कलर्स आ गए अब ये देखिए कौन-कौन से कलर्स कहां-कहां पे स्कीम वन स्कीम टू ये सारे कलर की स्कीम आ रही है बनी बनाई आप अपनी खुद की भी स्कीम ऐड कर सकते हो टाइपोग्राफी में आप इसके फट्स वगैरह सेलेक्ट करोगे कौन से फंट किस तरह चल र बहरहाल इस तरह ये सारे चेंजेज सॉरी ऑप्शंस आ रहे हैं आप इसमें से इसको कस्टमाइज कर सकते हैं अब मैंने बैनर काफी बड़ा था पहले अब मैंने छोटा कर दिया तो देखिए यहां पे बैनर छोटा हो गया है अच्छा वापस चलते हैं हम उसमें अपने होम पेज स्टोर की तरफ तो अब ये देखें टू ऑफ 10 स्टेप्स हो गया यानी कि मैंने दूसरा स्टेप भी कर दि अब कहता है ड शेरिंग डिटेल ड सोशल शेयरिंग इमेज टाइटल एंड डिस्क्रिप्शन टू शोकेस योर ऑनलाइन स्टोर ऑन सोशल मीडिया अब अच्छा जी ये भी ट्राई कर लेते हैं अगर आपने पेजेस बना रखे हैं तो भी आपको बड़े काम आएंगे सोशल मीडिया के आपके चैनल्स टाइटल एंड मैट डिक अब मैंने इस स्टोर का नाम अभी फिलहाल मैं रख लेता हूं जनाब ईसप स्टोर ठीक है अजूम कर लेते ईसप स्टोर नाम होम पेज मेटा डिस्क्रिप ी स्टोर है ए वरायटी ऑफ प्रोडक्ट्स फॉर प्रोडक्ट्स फॉर पाकिस्तानी मेन एंड मेमन और भी लिख सकते हैं लाइन ऑफ क्लोथिंग एंड शूज वगर वैर ठीक हो गया इमेज डालनी है तो डाल दें यहां से google3 पासवर्ड रख दिया इसका अगर आप किसी को मैसेज विजिटर को दिखाना चाह रहे हो यानी कि आपके आपने अपने दोस्त को भेजना है कि यार मेरी वेबसाइट जरा देख लो तो वो जब वेबसाइट पर देखेगा तो उसको abc3 पासवर्ड ा पड़ेगा क्योंकि अभी आपने लर वाला प्लान नहीं दिया हुआ है ठीक हो गया googleapis.com ले लेक्चरर्स में अगर आप स्स panda.com पे ये कोर्स देख रहे हैं तो डेफिनेटली कार्यक्रम आपके पास होगा पहले से आपके साइट पे आ रहा होगा और अगर आप youtube0 वीडियो देख रहे हैं तो फिर उसका मतलब यह है कि आपको प्लेलिस्ट फाइंड करनी पड़ेगी या सिंपली स् panda.com पे जाके साइन अप कर द अच्छा शॉफ का ये कोर्स ऑफकोर्स मुकम्मल इन अ सेंस इस तरह है कि शफाई की बात हो रही है कि जी शॉफ कैसे सेटअप करना है किस तरह इसको हैंडल करते हैं प्रोडक्ट ऐड करना स्टोर मैनेजमेंट ये सब चीजें ये कोई बिजनेस मॉडल की हम ट्रेनिंग अभी डिस्कस नहीं कर रहे हैं जैसे ड्रॉप शिपिंग या लोकल ई-कॉमर्स हम इस वक्त वो वाली बात नहीं उसके लिए डिफरेंट कोर्स होगा और इंशाल्लाह वो भी मैं बहुत जल्द लच करने लगा हूं अभी फिलहाल हम क्या करें अच्छा स्टेप्स हमने बनाने थे जैसे आपके सामने है फोर स्टेप्स हम हो चुके चौथे स्टप पे थे अभी हमें लोगो क्रिएट करना है ठीक है तो लोगो अब मैंने य क्रिएट लोगो प क्लिक कर दिया और ये कोई दूसरी वेबसाइट या शफाई की अपनी है वैसे तो ये इसके ऊपर ले आए पूछ रहे जनाब कैसा चाहिए फैशन चाहिए हेल्थ एंड ब्यूटी वाला हो मैंने कहा फैशन के लिए चाहिए इसके बाद मैंने य आपसे मेरा खल से और कुछ पूछेगा बोल्ड चाहिए कंसर्ट चाहिए क्रिएटिव चाहिए तो मैंने कहा जी क्रिएटिव कर दो चले बोल्ड ही रहने देते क्योंकि हम शूज हमने लिस्ट किए थे डेमो के तौर प अच्छा जी नाम मेरा लिखा हुआ आ रहा है ना भी आए तो आप खुद लिखते ईसप शूज फॉर एवरीवन मैंने लिख दिया था यहां पे इसके बाद आप नेक्स्ट करें अच्छा जी ऑनलाइन स्टोर है सोशल मीडिया है ये बाकी सारे ऑप्शन भी आप चाहे तो आप सेलेक्ट कर सकते हैं ऑप्शन ये आपको दे रहा है सारे कुछ ठीक है वी कह रहा है वी मेड दिस लोगो फॉर य अब ये वाले जनाब ये लोगो आ गए कुछ हमारे पास तो मुझे लेट्स सपोज अभी तो रैंडम मुझे कुछ और आपको ना पसंद आया तो आप खुद एक्चुअली क्रिएट कर ले फ से किसी से करवा ले आपके पास मतलब मिड जर्नी है एआई बेस्ड है तो उससे भी करा सकते हैं यह सारे आइडियाज है जिसके थ्रू आप य काम कर सकते हैं तो मैंने जनाब यह वाले लोगों को एडिट प क्लिक कर दिया अच्छा जी ये ठीक है मैं फिलहाल क्योंकि रैंडम कोशिश कर रहा हूं बस एक चीज बना लू क्रिएट एन अकाउंट की बात मुझसे यह कर रहा है जो कि मैं नहीं चाहता और कोई ऑप्शन भी नहीं दे रहा मुझे तो फिलहाल मैं ईमेल एड्रेस डाल के इसको स्ट्रंग पासवर्ड मैंने कहा जनाब ठीक है यूज स्ट्रंग पासवर्ड साइन अप करलो अच्छा यह अब कहता है कि जनाब यह आपको लोगो हमने ईमेल कर दिया है ओके कोई बात नहीं तो लोगो मैं ईमेल से निकाल के अपलोड कर देता हूं अभी इसके बाद है हमारे पास जनाब नेम योर स्टोर तो अच्छा जी नेम योर स्टोर के अंदर हम आ गए हैं और हमने य नाम र खा है माय स्टोर की जगह मैं कर देता हूं ईसप शूज ठीक हो गया स्टोर फोन में मैं हमारा फिलहाल के लिए यन डाल देता हूं 034 11111 653 स्टोर ईमेल एड्रेस मेरा बाय डिफॉल्ट वो उठा रहा है आप चाहे तो चेंज कर सकते हैं डोमेन नेम वगैरह अगर आपका है तो तो यहां से ये डाल के मैंने ये सब सेव कर दिया बिजनेस एड्रेस में पाकिस्तान आ रहा है क्योंकि मैंने फिलहाल ये लोकली बनाई थी मैंने पहले जिक्र किया था प्राइसिंग भी पाकिस्तानी रुपीस में करंसी आ रही है इसकी टाइम जोन आ रहा है जनाब प्लस 5 जीएमटी इस्लामाबाद कराची का और किलोग्राम में वेट आएगा इसका ऑर्डर नंबर आईडी अगर आप ये सब फिक्स वगैरह देना चाहे तो इट्स अप टू यू अदर वाइज ये रहने देते हैं इसके बाद हमारे पास क्या ऑप्शन है इसको मैं बंद करता हूं यह सेटअप मैं कर चुका हूं जनाब पांच स्टेप्स हो गए मेरे अब कहता है सेटअप पेमेंट्स अच्छा अब हम डिस्कस करने लगे हैं सेट अप पेमेंट्स अब चूंकि अगर आप पाकिस्तान में बिजनेस कर रहे हैं और पाकिस्तान में आपको पेमेंट भी एक्सेप्ट करनी है तो थोड़ी सी यहां पे आपके लिए मुश्किलात है क्योंकि यहां पे जो पेमेंट सर्विस प्रोवाइडर्स हैं वो ज्यादातर सारे वैसे ही हैं जो पाकिस्तान को एक्सेप्ट नहीं करते ये देखें बता रहा है अनअवेलेबल इन योर कंट्री वो इसलिए कह रहा है क्योंकि शफाई में जब मैंने साइन अप किया था तब मैंने पहले ही पाकिस्तान सेलेक्ट कर रखा है तो ये बाय डिफॉल्ट आपको य बता रहा है दो तीन ऊपर के जो बता रहा है वो मैंने पर्सनली तो मैंने ट्राई नहीं किए हैं अलबत्ता आप चाहे तो ट्राई कर सकते हैं जैसे य पे मॉब है ओसन पेमेंट है और ये पेनियर का कोई चेकआउट सिस्टम है ये टैब पेमेंट्स है तो ये चार ही है जिसके ऊपर वो वाला एरर नहीं दे रहा बेसिकली कि अनअवेलेबल तो अलबत्ता मैंने इस्तेमाल भी नहीं किया मैंने ऑनेस्टली बताऊं तो इन सबके बारे में कभी सुना भी नहीं है एक्सेप्ट पनियर तो आप ट्राई करना चाहे जरूर करें मेरा एक्सपीरियंस नहीं है इसलिए मैं इसको जाके खंगाल नहीं सकता हूं अभी आप चाहे तो फॉर टेस्टिंग पर्पस को बोगस गेटवे लगा सकते हैं यहां पे इट्स अप टू यू अच्छा इसका दूसरा तरीका क्या हो सकता है कि आप बेसिकली यहां पर आए वापस बैक करें और पाकिस्तान में जैसे अगर आप कहते हैं कि जी मुझे कैश ऑन डिलीवरी एक्सेप्ट करना है या बैंक ट्रांसफर एक्सेप्ट करना है तो ये देखिए नीचे आप आएंगे तो मैनुअल पेमेंट ऑप्शन आ रहा है इसके अंदर है आपके पास बैंक बैंक डिपॉजिट कैश ऑन डिलीवरी अब आप बैंक डिपॉजिट सेलेक्ट करें तो ये कहता है कि जी बैंक इंस्ट्रक्शंस यानी कि जब बैंक अकाउंट नंबर वगैरह आप यहां पे दे दें और इसको एक्टिवेट कर दें तो बेसिकली ऑर्डर जब प्लेस होगा तो वहां पर बैंक डिटेल्स चली जाएगी इसी तरह आप कैश ऑन डिलीवरी एक्सेप्ट करना चाहते हैं उसके अंदर भी पेमेंट इंस्ट्रक्शन उसी तरह है बस वो डिस्प्ले कर देगा कि अच्छा जी ये जो भी आप यहां पे इंफॉर्मेशन दे रहे हैं वहां पे डिस्प्ले हो जाएगी ऑर्डर के बज के ऊपर तो बेसिकली आपके पास ये पेमेंट के लिए फिलहाल यही ऑप्शंस है स्ट्राइप वगैरह आप यूज कर सकते हैं लेकिन आपके पास उसके लिए फिर यूएस की कंपनी और वाकदा वहां की वेरिफिकेशन होनी चाहिए तब जाके वो आपका स्ट्राइप का अकाउंट एक्टिवेट होगा और फिर ये कनेक्ट हो हो जाएगा और चल पड़ेगा आई होप सो लेकिन क्योंकि मैंने डायरेक्टली पाकिस्तान का शफाई और यूएस का या किसी और कंट्री का स्ट्राइक कनेक्ट करके डायरेक्टली नहीं देखा इसलिए मेरा कोई खास उसम एक्सपीरियंस नहीं है इसलिए मैं कोई वूक से वो बात आपको कह नहीं सकता कोई और बंदा जिसका पता हो तो वो आपको बता सकता है तो यह चीजें तो हो गई आपकी पेमेंट मैं अभी फिलहाल के लिए बैंक डिपॉजिट मेथड को इनेबल कर लेता हूं बैंक ऑफ मैं यहां पर कह देता हूं बैंक ऑफ अमेरिका अली और य जी प्लीज मेक द पेमेंट एंड इफॉर्म अस ऑन अ य ए एन 0304 653 तो मैंने जनाब यह नंबर दे दिया और इसको एक्टिवेट कर दिया मैंने जब इसको एक्टिवेट कर दिया तो यह मेरा बैंक अकाउंट एक्टिवेट हो गयाल ठीक हो गया अच्छा जी अब हमने य पे छह स्टेप्स कर लिए हैं अब इसके बाद कहता है जी सेट शिपिंग रेट्स अब आपको जो शिपिंग आपने चार्ज करनी है तो आप वो बताएंगे इसको तो सेट शिपिंग रेट्स में हमने डोमेस्टिक और इंटरनेशनल दोनों अगर आप चाहे तो दोनों कर सकते हैं आप चाहे तो इंटरनेशनल को यहां से हटा भी सकते हैं सिर्फ शिपिंग रेट रहने दें पाकिस्तान ये रहा मैं शिप लोकेशन है पाकिस्तान अब ये इसके अंदर देखें आपके पास ऐड रेट्स का ऑप्शन आ रहा है इसके अंदर आप आपका ये एक बाय डिफॉल्ट इसने फ्री का डाल दिया है जैसे आप फ्री शिपिंग अगर दे रहे हैं तो अब आपको लगता है कि आपको और एडिशनल चार्ज करना है तो जनाब सेट अप योर ओन रेट्स या यूज कैरियर अब तो पाकिस्तान में तो क्योंकि अनफॉर्चूनेटली कोई कैरियर सपोर्टेड इसमें है नहीं कोई ऐसी एप्लीकेशन अगर आप यूएस में बेच रहे होंगे तो वहां पे आपके पास फेडेक्स डीएचएल यूएसपीएस यूपीएस ये सब बाय डिफॉल्ट ये उठा लेगा लेकिन चूंकि आप पाकिस्तान में तो सेट अप योर ओन रेट्स अब इसका नाम आपने रख दिया स्टैंडर्ड था आपने कर दिया जी एक्सप्रेस डिलीवरी ठीक हो गया ये मैंने एक्सप्रेस डिलीवरी रख दिया और इसका मैंने प्राइस रख दिया फॉर एग्जांपल 2249 क्योंकि अभी ये देखें रुपीज की करेंसी आ गई ऐड कंडीशनल प्राइसिंग कंडीशनल प्राइसिंग का मतलब समझ लें कि बेस्ड ऑन आइटम वेट है या आइटम के ऑर्डर प्राइस के ऊपर है अब आप कहते हो आइटम का वेट है तो मिनिमम वेट होगा इसका 1 केजी या मैं कह देता हूं कि हां चले 1 केजी रहने देते हैं नो लिमिट मैक्सिमम के ऊपर अगर आपने कहा जी नो लिमिट है तो फिर इसका मतलब तो ये अगर 10 किलो का पार्सल होगा आपको शिपिंग रेट 9 ही मिलेंगे मैंने कहा जी मैक्सिमम 2 केजी है तो ये इसके हिसाब से है ठीक हो गया अब एक से 2 किलो के बीच का आइटम है तो उसके ऊपर 249 चार्ज होंगे ये मैंने इसको यहां पर डन कर दिया जनाब ये कंडीशन भी आ गई इसके ऊपर और रेट्स आप इसी तरह दे सकते हैं इसको अच्छा ये इस तरह इंटरनेशनल भी यहां पर इनेबल हुआ हुआ है बाय डिफॉल्ट अभी आप चाहो तो इसको यहां से हम डिलीट भी कर सकते हैं आप डिलीट कर दोगे तो रिमूव हो जाएगा इंटरनेशनल इनेबल करना चाहो तो आप यहां से इनेबल भी कर सकते हो अगेन कैरियर्स अवेलेबल नहीं है क्योंकि पाकिस्तान सिलेक्टेड था तो यह सारे ऑप्शंस आपके पास होते हैं आप यहां से उसको सेव कर दें और आपके शिपिंग प्रोफाइल भी सेव हो गई है ठीक हो गया अच्छा जी प्लेस ए टेस्ट ऑर्डर लर्न अबाउट टेस्ट ऑर्डर सो मैंने कहा जनाब अब वोय मुझसे कह रहा है कि आप खुद एक टेस्ट ऑर्डर प्लेस करके देख ले तो आप वो भी क्विकली कर सकते हैं सिंपली आप चले जाए जनाब स्टोर को व्यू कर लेते हैं हम पहले तो अा ये हमारे पास अब ऑनलाइन स्टोर है इसका व्यू योर ऑनलाइन स्टोर पर मैंने यहां से क्लिक कर दिया तो यह मेरा ऑनलाइन स्टोर ओपन हो गया ये वो प्रोडक्ट भी मुझे दिखा रहा है जो मैंने डाली थी पहले ठीक है अब यहां से आप सिंपली कोई भी ऑप्शन सेलेक्ट करेंगे इसके और अल्टीमेटली आप यहां से ऐड टू कार्ड करेंगे आपने चेक आउट कर दिया जाके और चेकआउट की स्क्रीन अब इसके आएगी कहता है जी चेक आउट इज इट अवेलेबल इन ऑर्डर टू इनेबल चेक आउट यू मस्ट पिक अ प्लान अच्छा अब यहां एक मसला है क्योंकि वो ये कहता है कि हमने वो $ वाला मामला अभी साइन अप नहीं किया इसलिए ये मुझे चेक आउट नहीं करने देगा जब हम वो कर लेंगे तो ये चल पड़ेगा तो कोई नहीं मसला हम बाद में उसके पर आके दोबारा एक दफा टेस्ट कर लेंगे रिमूव योर स्टोर पासवर्ड अगेन यह र वाली बात है तो यह आखरी के जो दो तीन ऑप्शन आ रहे हैं ये इसीलिए है तो यह बहरहाल ये आपकी जो पूरी पिक्चर थी यह वीडियो थी इसके पीछे मकसद यह था कि हमारा यह कॉन्फिन कैसे करना है कैसे हमने इसके अंदर सेटअप करना है दूसरी हम नेक्स्ट लेक्चर के अंदर इंशाल्लाह इसकी कुछ मार्केटिंग और एनालिटिक्स और ये सब चीजें भी देख लेंगे क्विकली ताकि एक हमारी और आईडिया हो जाए ऑर्डर मैनेजमेंट हम इसके अंदर जरूर देखेंगे कि ऑर्डर्स हमें कैसे इसमें फुलफिल करने होते हैं अच्छा जनाब आज हम इसमें डिस्कस कर रहे हैं कि अब क्योंकि वो प्लान सेलेक्ट करना लाजमी था तो मैंने इसमें क्रेडिट कार्ड अपना एक ऐड कर दिया है और मैं यहां से क्लिक करूंगा ये देखि लेफ्ट साइड प प्लान का ऑप्शन है यहां से चूज प्लान आपने करना है और अभी मुझे ये बेसिक प्लान बता रहा है जिसकी कीमत है 19 पर मंथ और इनिशियली मुझे कह रहा है $ डल फॉर द फर्स्ट थ्री मंथ्स यानी कि पहले तीन महीने कहता है भाई आप एक डॉलर पे कर दो और आप अपना स्टार्ट स्टोर स्टार्ट करो बिजनेस स्टार्ट करो तो ये बहुत अच्छा ऑप्शन है और इसको सिंपली सेलेक्ट कर ले इसके को इतना ज्यादा रॉकेट साइंस नहीं है मैंने यहां से चूज बेसिक कर दिया और यह मेरा कार्ड ऑलरेडी इसमें ताकि सेव है और मैंने सिंपली अ इसको यहां से सब्सक्राइब ये यरली के ऊपर सेव करने के ऑप्शन देता है लेकिन फिलहाल मुझे जरूरत नहीं है क्योंकि मैं तो टेस्टिंग के लिए वीडियो बना रहा हूं तो जनाब अब ये सक्सेसफुली सब्सक्राइब यहां पर आ गया और फर्स्ट नेम मैंने बता दिया जनाब मेरा हुजैफा अली है और यह मेरा फोन नंबर है फॉर एग्जांपल और बाकी चीनों को अभी मैं रहने देता हूं इस्लामाबाद सिटी डाल देते हैं अभी फिलहाल के लिए ठीक है ताकि एक वो हो जाए कंफर्म अच्छा ये कहता है एड्रेस भी चाहिए होगा जनाब तो डीटू इला ये रहा जबरदस्त ये देखें कंट्री बीच टू इस्लामाबाद वो खुद उठा लेता है जिप कोड मुझे अभी पता नहीं है इसलिए फिलहाल में ओके तो ये आगे बढ़ गया जनाब अब हमारे पास आगे ऑप्शन अगर हमें ऑर्डर टेस्ट करना था जैसे हमने ये पहले कहा तो हम इसको अब दोबारा टेस्ट करके देख लेते हैं चेक आउट प क्लिक करें तो ये नेक्स्ट स्क्रीन के ऊपर चला जाएगा तो शॉप इ सेटप ट कांटेक्ट ओके चले अच्छा यहां पे आख था वो रिमूव पासवर्ड का वो अब हम यहां से रिमूव कर देते राइट साइड पर सेटअप गाइड के अंदर आ रहा है पासवर्ड रिमूव करने का ऑप्शन आ गया था मेरे पास तो मैंने यहां से पासवर्ड रिमूव कर नेता हूं मैं पहले तो अच्छा यह आपने यहां आके चेक लगाना है रिमूव पासवर्ड का जो चेक है बेसिकली हटाना है और यहां से सेव पास सेव प क्लिक कर देना जब आप ये कर देंगे तो आप देखेंगे आपका पासवर्ड यहां से रिमूव हो गया व्यू स्टोर प क्लिक कर तो ये आपका स्टोर चल पड़ेगा यहां से मैं वापस जाता हूं कोशिश करता हूं दोबारा से परचेज करने की बाय नाउ पे या ड टू कार्ड प आप क्लिक कर सकते हैं और अब ये देखें चेकआउट का प्रोसेस शुरू हो गया तो आप बेसिकली देखिए वो 240 9 मैंने जो शिपिंग लगाई थी वो भी आ रही है और फ्री भी क्यों आ रही है दोनों बेसिकली दोनों एक्टिवेटेड है अब आपको ये बेसिकली हटानी पड़ेगी एक इसके अंदर से तो या फिर फ्री रहने दें ठीक है जो प्राइस आप चार्ज कर रहे हैं उसके अंदर ही शिपिंग कॉस्ट को ड अप कर लें ठीक है आपने ये डिटेल्स डालनी है जब आ ये देखि बैंक की डिटेल्स जो मैंने डाली थी वो भी आ रही है यहां पे और जनाब जब कपलीट डर पर क्लिक करेगा तोय डर एक्चुअली आपके पास बैक एंड प आ जाएगा तो फिलहाल के लिए हम चलिए क्विकली कर ही लेते इसको भी से ओके जॉन स्मिथ मैंने डाल दिया फिलहाल जनाब इसके अंदर डीटू इस्लामाबाद इस्लामाबाद ये आ गया मेरे पास ठीक हो गया कंप्लीट डर करके देख लेता हूं आगे बढ़ता है या क्या कहता है मुझे ठीक है जनाब ये मैंने कंप्लीट ऑर्डर किया तो ये कहता है थैंक यू जॉन और इसने सारी तफसील मुझे दिखा दी कंटिन्यू शॉपिंग अब क्या होगा हम जाएंगे ऑर्डर्स के पेज पे और यहां पर देखेंगे कि क्या हमारे पास ये ऑर्डर आ गया है या नहीं आया है ये देखिए अब ये कह रहा है पेमेंट पेंडिंग क्यों कह रहा है क्योंकि बैंक पेमेंट है और ये ऑर्डर भी आ गया मेरे पास जॉन इसमें नाम दिखा रहा है अच्छा ये सारी डिटेल बता रहा है आइटम की देखें ये जब आप माउस ओवर करेंगे इसको तो ये सारा यहां पे ओपन हो जाएगा क्लिक करें ऑर्डर नंबर के ऊपर तो ये ऑर्डर की पूरी इंफॉर्मेशन आपके पास यहां आ जाएगी ठीक है फुल आइटम पे वो आइटम एक्चुअली ओपन कर देगा कलेक्ट पेमेंट के अंदर आए और यहां पे मार्क एस पेड कर द जब आप वेरीफाई कर ले कस्टमर से कि अच्छा जी उसने वाकई में पेमेंट कर दी है आपको और आप चाहते हैं कि ठीक है जी आप मार्क एस पेड कर दो इसको तो यहां पे आप क्लिक करेंगे तो ये आइटम मार्क एस पेड हो जाएगा ठीक है चलिए मैं टेंपररी कर देता हूं फॉर द टाइम बंग कि जी मार्क एस पेड हो गया ये अब हमारे पास ये ऑर्डर को आप देखेंगे इस तरह से आ रहा है ये पेड है अनफुलफिल्ड आ रहा है ठीक है अनफुलफिल्ड प जब आप क्लिक करेंगे तो हम कह रहे हैं कि जी ये कहता है फुलफिल आइटम फुलफिल आइटम प आप क्लिक करेंगे तो आपको नेक्स्ट स्क्रीन प ले जाएगा और पूछेगा ट्रैकिंग नंबर अब लेट्स सपोज आपने आइटम टीसीएस से भिजवा दिया तो टीसीएस ने दिया टीसीएस थ ये आपका ट्रैकिंग है और आपने यहां पे टीसीएस डाल दिया है तो इसको अधर कर दें अच्छा tcs.com पके का मैं यूआरएल डाल देता हूं अगर इनके साथ देना चाहते हो ट्रैकिंग नंबर सेंड शिपिंग डिटेल्स टू योर कस्टमर नाउ तो ठीक है ये आपने एचटीटीपीएस के साथ डालना है ता है मुझे ट्रैकिंग फॉर एग्जांपल मैं ऐसे ही अभी अंपन करके डाल रहा हूं मुझे नहीं पता एग्जैक्ट एडस क्या है अच्छा फुलफिल आइटम फ्रॉम डीए ये मैंने फुलफिल आइटम कर दिया यहां से तो एक्चुअली ये आइटम शिप हो चुका ये स्टेटस अब इसने कस्टमर को भेज देना है कस्टमर की ईमेल के पास ऊपर मेरे पास ईमेल भी आ जाएगी कि ये आइटम मेरा शिप हो गया है ठीक है तो ये ऑर्डर फुलफिलमेंट और ऑर्डर पेड मार्क कैसे होंगे ये मैंने आपको यहां बता दिया ट्रैकिंग जो हमने ऐड की थी वो यहां पे दिखा भी रहा है मुझे इसके अंदर डिटेल्स सारी तो जितने भी ऑर्डर्स होंगे बेसिकली आपके इस तरह से यहां पर आना शुरू हो जाएंगे अलाम वालेकुम अच्छा जनाब आज हम डिस्कस कर रहे हैं शफाई का एक और सेक्शन जिसमें आप कोई डिस्काउंट या प्रमोशन कोड्स क्रिएट करते हैं कैसे आपको कोई किसम की एडिशनल ऐसी ऑफर बना सकते हैं जिसमें आपके कस्टमर के कन्वर्ट होने के या परचेस करने के चांसेस बढ़ जाते हैं ठीक है तो मेरे सामने स्क्रीन ओपन है और मैं उसी शफाई के अपने स्टोर में हूं इसमें देखिए आपको यहां पर लेफ्ट साइड प एक नजर आ रहा है डिस्काउंट्स का ऑप्शन ठीक है डिस्काउंट्स के ऑप्शन में आप चले जाए तो इस वक्त तो जाहिर सी बात है कोई भी डिस्काउंट नहीं बना हुआ क्रिएट डिस्काउंट पर आप क्लिक करते हैं तो चार किस्म के बेसिकली आपको ऑप्शन देता है अब मैं क्विकली आपको वन बाय वन सारे समझा देता हूं ताकि आपका एक आसानी हो जाएगी सबसे पहले आपके पास है अमाउंट ऑफ प्रोडक्ट्स इसके नीचे खुद ही कह रहा है सेल्फ एक्सप्लेनेटरी है कि डिस्काउंट स्पेसिफिक प्रोडक्ट्स और कलेक्शन ऑफ प्रोडक्ट यानी कि आप सर्टेन प्रोडक्ट्स को कुछ भी एक या एक से ज्यादा प्रोडक्ट्स को आप सेलेक्ट कर सकते हैं जिसके ऊपर आपको किसम का डिस्काउंट देते हैं जैसे आप कहते हैं कि फॉर एग्जांपल 10 पर 5 मैं चल क्लिक करके आपको बता भी देता हूं साथ साथ तो इससे क्या हो रहा है देखिए डिस्काउंट कोड आ गया मैंने रखा ए बी सी टूथ इसका डिस्काउंट डिस्काउंट कोड हमने रख दिया वैल्यू क्या देनी है फिक्स्ड अमाउंट में देनी है मैं कहता हूं जी 50 इसके ऊपर ऑफ करर ठीक है या फिर मैं कहता हूं परसेंटेज ऑफ कर दे चले कितने परसेंट ऑफ करना है 10 पर ऑफ करना है स्पेसिफिक कलेक्शन या स्पेसिफिक प्रोडक्ट आप स्पेसिफिक प्रोडक्ट मैंने करा तो ये कहता है ब्राउज तो इसमें देखें अब हमने वो शू जो डाले थे इसके इसके वे मुझे सेलेक्ट करने पड़ेंगे या मैं सारे के सारे भी सेलेक्ट करके ऐड कर सकता हूं तो 21 में से मैंने टू वेरिएशंस या आप मुख्तलिफ प्रोडक्ट्स भी डाल सकते हैं मैंने चूंकि एक ही प्रोडक्ट डाल रखी थी तो उसी को मैं फिलहाल चला रहा हूं अब यहां पे हमने ये पूछता है नो मिनिमम रिक्वायरमेंट्स मैक्सिमम परचेस अमाउंट मिनिमम परचेस अमाउंट ऑ प्रीमियम क्वांटिटी ऑफ आइटम्स ठीक है तो आप कहते हैं कि जनाब अगर कोई दो यूनिट्स परचेस करे तभी ये डिस्काउंट देना है वरना नहीं देना है यानी कि एक परचेस करेगा तो डिस्काउंट नहीं देंगे मिनिमम रिक्वायरमेंट्स आप इसके अंदर ये वाली डाल सकते हैं परचेज अमाउंट के ऊपर भी आप ये चीज लगा सकते हैं और य फिर आप कहते हैं जी नो मिनिमम यानी कि कोई भी एक भी प्रोडक्ट आइटम ले ले इसके ऊपर आपने नो मिनिमम कर दिया है तो इसलिए वो कोई रिक्वायरमेंट नहीं डालेगा अच्छा क्या आप चाहते हैं कस्टमर एलिजिबिलिटी तमाम कस्टमर पे हो स्पेसिफिक कस्टमर सेगमेंट्स हो अगर ये सेगमेंट्स आपके बेसिकली मार्केटिंग एरियाज में बनते हैं या स्पेसिफिक कस्टमर्स को देने तो वो आपको सेलेक्ट करने पड़ेंगे जो कि ऑलरेडी आपके कस्टमर्स हैं अदर वाइज हम तो फिलहाल इसको ऑल कस्टमर्स ही करेंगे लिमिट नंबर ऑफ टाइम्स दिस डिस्काउंट कैन बी यूज्ड इन टोटल आप कहते हैं जी टोटल 50 दफा इस्तेमाल हो उससे ज्यादा ना हो लिमिट टू वन यूज पर कस्टमर इस चेक का मतलब ये हो गया कि एक कस्टमर एक ही दफा इसको यूज़ कर सकता है वो दोबारा नहीं यूज कर सकता अनलेस कि वो दोबारा नए तरीके से साइन अप करे और सारी डिटेल्स अपनी न डाले और फिर इसको साइन अप करें ठीक हो गया कॉमिनेशन आपको अगर बनाना है दिस कॉमिनेशन कैन बी कंबाइंड विद प्रोडक्ट डिस्काउंट अच्छा जो दूसरे तीन अलग डिस्काउंट्स हैं उनके साथ क्या ये कंबाइन हो सकता है या नहीं आप चेक लगाएंगे तो इसका कंबाइन का मतलब ये होता है कि वो जो दूसरे डिस्काउंट है वो भी चलेंगे और ये भी चलेंगे यानी कि यूजर को और ज्यादा डिस्काउंट मिल जाएगा आपने इसका डिस्काउंट लगाया और अगर कोई फ्री शिपिंग का डिस्काउंट आपने इनेबल कर रखा है इसी प्रोडक्ट पे तो वो भी उसको मिल जाएगा तो इससे बेसिकली आपका नुकसान होता है अलबत्ता आप देना चाहे अगर आपकी कॉस्ट में और प्रॉफिट में आप इतने अभी भी हैं प्रॉफिटेबल तो आप बिल्कुल ये ऑफर कर सकते हैं ठीक हो गया एक्टिव डेट्स का मतलब है कि कब से शुरू कर रहे हो और कब खत्म कर रहे हैं अब ये आपके ऊपर है कि आप कहते हैं कि अच्छा जनाब मैं इसको आज अभी के वक्त शुरू कर रहा हूं 3:2 मेरे पास हो रहा है आप कहते हैं सेट एंड एंड डेट तो अच्छा जी खत्म कब करना है जनाब इसको खत्म करना है 18 तारीख को मैं सात दिन दे देता हूं एक हफ्ते का टाइम दे देता हूं और रात को 12:00 बजे के आसपास में ये बंद हो जाएगा पाकिस्तान का टाइम खुद ही उठा के दिखा रहा है मुझे अच्छा जनाब इसके अलावा आपने इसको जब सेव कर दिया तो ये डिस्काउंट आपका एक्चुअली में जाके सेव हो जाएगा ठीक है अब ये आपके ऊपर ये शेरेबल लिंक का मतलब क्या होता है आप यह वाला लिंक जो डायरेक्ट दे सकते हो अपने कस्टमर को ताकि वो डायरेक्टली इसके ऊपर पहुंच जाएगा और उसका यह जो भी डिस्काउंट की डील्स इसके पास आ रही है उसको मिल जाएंगी ठीक है अब ये देखें प्रोडक्ट आपकी ओपन हो गई है डायरेक्ट और जो भी आपने वेरिएशन सेलेक्ट किए थे मुझे याद नहीं है मैंने एगजैक्टली कौन सा वेरिएशन सेलेक्ट किए थे लेकिन बहरहाल उसके ऊपर उसको डिस्काउंट मिल जाएगा बैक एंड पे आ जाते हैं अब यहां पे देखें आपने एक डिस्काउंट बनाया था नया क्रिएट डिस्काउंट आप दोबारा कर दें दूसरा था बाय एक्स गेट वा इसका मतलब क्या है कि जनाब ये खरीदो तो ये मुफ्त ले लो तो इस तरह के और ये भी प्रोडक्ट स्पेसिफिक हो सकता है आप चाहे तो इसके अंदर भी इसी तरीके से बाय एक्स गेट वाय कर दें तो इसमें क्या होगा कि अच्छा जी दो आइटम खरीदो एक इस कोई भी प्रोडक्ट की ठीक है स्पेसिफिक प्रोडक्ट प्रोडक्ट कौन सी होगी वही शू जो हमने पहले भी रखा हुआ है ठीक है 3 नंबर ग्रे और 36 नंबर ब्लैक ये दो खरीदो तो कुछ और आपको मिल जाएगा क्या मिल जाएगा कस्टमर गेट वन ऑफ फिर एक और प्रोडक्ट हमने डाल दिया इसमें अ वाइट चले मैंने कहा अच्छा जी ग्रे और ब्लैक खरीदोगे तो वाइट आपको फ्री मिलेगा ये कह दिया मैंने इसके अंदर इस बात के हिसाब से अच्छा अच्छा ये भी हो सकता है कि आप इसको फ्री दे दें कंपलीटली यानी कि वाइट वाले को या फिर आप ये कहते कि वाइट वाला आपको 50 पर ऑफ में मिलेगा ये मैंने 50 पर दे दिया अमाउंट ऑफ ईच भी आप कर सकते हैं फिक्स्ड अमाउंट के ऊपर तब भी जल सकता हैं मैक्सिमम नंबर ऑफ यूज पर डे मैंने कहा जी पर ऑर्डर सॉरी तो मैंने कहा कि जनाब एक एक ऑर्डर के ऊपर एक ही दफा इस्तेमाल होगा एक से ज्यादा नहीं होगा आप अगर ये चेक हटा देते हैं तो जाहिर सी बात है ये फिर तो अनलिमिटेड कर देगा अल्टीमेटली कस्टमर बहुत ज्यादा चीजें ब तर बाय कर स आपको सोच समझ के लगाना इसलिए जरूरी है क्योंकि आपको पता होना चाहिए कि आपकी जो भी आइटम्स आप एक दूसरे के साथ बाय वन गेट वन फ्री या बाय टू गेट वन फ्री पे करना चाह रहे हो आपके लिए नुकसान ना बने आपके लिए अल्टीमेटली फायदा होना चाहिए उसमें अच्छा लिमिट नंबर ऑफ टाइम्स दैट दिस डिस्काउंट कैन बी यूज्ड इन टोटल अगेन ये तो हमने पहले भी पढ़ा पिछले वाले में ये कॉमिनेशन भी वही चीज है और स्टार्ट डेट भी एक्टिव डेट्स भी वही चीज हैं वापस बाहर आ जाते हैं मैं इसको लीव पेज कर देता हूं फिर दूसरा डिस्काउंट आपके पास है अमाउंट ऑफ ऑर्डर तो अब ये ऑर्डर का डिस्काउंट हम दे रहे हैं बेसिकली ठीक है कितना डिस्काउंट देना है मैंने कहा जनाब 20 पर ऑफ दे दो नो मिनिमम रिक्वायरमेंट्स या मिनिमम परचेस अगर आप मुझसे ₹1000000 की मिनिमम परचेस करोगे तो मैं आपको 20 पर ऑफ दूंगा ये वो वाली बात हम कर रहे हैं तो मिनिमम परचेस हमने यहां पे डाल दिया मिनिमम क्वांटिटी ऑफ़ आइटम्स प भी आप डाल सकते हैं अच्छा जी कोई भी आइटम आप मुझसे खरीदें तीन यूनिट्स होने चाहिए टोटल तो तीन यूनिट्स पे आपको 20 दे दूंगा अब इसके अंदर नुकसान कहां पर आता है आपका कि अगर आपके पास ऐसी आइटम है जो एक महंगी और एक सस्ती है तो वो ओवरऑल तीन की क्वांटिटी करके ले लेगा अब एक महंगी ₹ ज की हो सकती है दूसरी सस्ती वाली ₹1 की हो सकती है तो ₹ 6000 के ऊपर उसको % डिस्काउंट मिल जाएगा हो सकता है सस्ती वाली के ऊपर आपका कोई इतना फायदा ही नहीं था और 20 पर डिस्काउंट मिल गया उसको क्योंकि बड़ी वाली की वैल्यू की वजह से तो आपका इसमें नुकसान हो जाता है तो अमूमन आप इसको रुपीज के ऊपर रखते हो कि अच्छा जी रेवेन्यू टोटल कितना है उसके ऊपर आपको आप मिला जाहिर सी बात है उसके अंदर अंदर भी आपको पता होना चाहिए कि जितनी प्रोडक्ट आप दे दोगे ₹1000000 में उन पे इतना प्रॉफिट आपका होना चाहिए कि आप 20 पर ऑफ करते हो आप एक अमन लगाते हो कि अच्छा जी मेरी सारी प्रोडक्ट्स के ऊपर नॉर्मली मेरा 30 से 35 पर डिस्काउंट होता है तो फिर तो आप 20 पर यहां पे कहते हुए तो मसला नहीं है क्योंकि आपको पता है कि एंड में मुझे 10 या 15 पर तो फिर भी बच जाएगा अगर 20 पर डिस्काउंट लेके आ तो तो उसकी मुनास बत से आपको ये चीज जहन में रखनी होती है और फिर आप ये डिस्काउंट अप्लाई करते हैं बाकी तमाम चीजें नीचे वाली वही है जो हम डिस्कस कर चुके हैं इसलिए मैं वापस उसको रिपीट नहीं कर रहा तो फिर आ जाए लीव पेज करके चौथा डिस्काउंट है फ्री शिपिंग का ये सिंपल फ्री शिपिंग आप ऑफर करते हो कि अच्छा जी इतने अ आइटम्स के ऊपर सिलेक्टेड कंट्रीज में देना है तमाम कंट्रीज में फ्री शिपिंग देना है रैंडम कोड आप यहां से खुद जनरेट करा लेते हो अलग-अलग कोड्स जनरेट करा सकते हो या आप सिंपल लगा दो अपनी मर्जी से ए बी स 12 23 अगर आप जिंदगी आसान करना चाहते हो अपनी और अपने कस्टमर की बाकी इसके अलावा ए सच कोई वो नहीं है इसके अंदर नो मिनिमम रिक्वायरमेंट्स अगेन मिनिमम रिक्वायरमेंट्स आ जाएगी कि अच्छा जी ₹1000000 की या 000 की परचेसिंग करो मुझसे तो मैं आपको फ्री शिपिंग दूंगा या इतनी क्वांटिटी यूनिट्स ये अगेन वही वाली बातें इसके नीचे भी सारी वही चीजें तो इस तरीके से आप बेसिकली इसको डिस्कार्ड मैं अभी फिलहाल कर रहा हूं इस तरीके से आप इसमें सारे कपंस क्रिएट करते हैं और ये कपस काफी ज्यादा काम आते हैं आपको क्योंकि कस्टमर को ऑफकोर्स आप जब बताते हो कि आप डिस्काउंट दे रहे हो आप इसको जैसे फॉर एग्जांपल आपने कोई [संगीत] खैर ये था डिस्काउंट्स का पूरा सेक्शन शफाई का थैंक यू अस्सलाम वालेकुम अच्छा आज हम साइन अप करने लगे हैं पेमेंट्स के लिए यानी कि अगर आप बाहर बेच रहे हैं जैसे यूएस में बेचते हैं तो यूएस की कंपनी आपको चाहिए होगी शफाई के लिए और उसके लिए आपको सोशल सिक्योरिटी नंबर भी चाहिए होगा अगर आपके पास वो चीजें मौजूद है तो जी बिल्कुल आप यूज कर सकते हैं पाकिस्तान में अगर आप सेल कर रहे हैं तो पाकिस्तान का मैंने आपको बारहा बताया है कि आपके पास बैंक ट्रांसफर और कैश ऑन डिलीवरी के अलावा ज्यादा कोई खास ऑप्शंस है नहीं पाकिस्तानी बैंक जो बैंक का प्रोसेसिंग यूनिट होता है यानी कि जो कार्ड प्रोसेसिंग सिस्टम होता है वो गेटवे यूज तो कर सकते हो लेकिन उसके लिए इनिशियल जो साइनअप के जो तरीके का है उसके अंदर काफी ज्यादा आपको कवाई और डॉक्यूमेंटेशन की जरूरत पड़ेगी क्योंकि पाकिस्तान में इतना आराम से ये सेटअप चलेगा नहीं करते हैं बड़े स्टोर्स कर रहे हैं ऑलरेडी और इसके अंदर ये काम चलता भी है लेकिन वो ज्यादा पीओएस पे ऑनलाइन वाले के लिए फिर उनको एडिशनल डिटेल्स चाहिए होती है वो फ्रॉड लेंट एक्टिविटीज और इन सब चीजों के मनी लरिंग इन सब चीजों की भी वजह से थोड़ा सा बड़ा आपको प्रोटेक्टिव लेके चल रहे होते हैं खैर हम इस वक्त इसको सेटअप करके देखते हैं और यहां पर एक मैं नया स्टोर सेटअप कर रहा हूं इस वक्त ताकि अ बेसिकली मु ये बताए अब देखिए मैंने वीपीएन ऑन कर रखा है यूनाइटेड किंगडम का क्योंकि ये यूके के अंदर आप अगर आपकी कंपनी मौजूद है जैसे लिमिटेड कंपनी है तो आप उसको इस्तेमाल करते हुए आगे बढ़ सकते हो और जा सकते हो ठीक है ये स्टोर क्रिएट कर रहा है अब ये याद रखिए कि मैं इस वक्त यूके के इसको सेटअप कर रहा हूं लेकिन आप इसके अंदर मार्केट यूएस की ऐड कर सकते हैं करेंसी भी यूएस की ऐड कर सकते हैं अगर आपका यूके का सेटअप है तो भी कोई मसला नहीं है को परेशानी वाली कोई बात नहीं है कि अगर आप अ यूएस की कंपनी यूके की कंपनी यूज़ करके यूएस में सेल नहीं कर सकते ऐसा नहीं होता ऐसा आप इसमें शफ में य काम कर सकते हैं जनाब अब देखि ये स्टोर आपका सेटअप होके आ गया और मैं यहां सेटिंग्स में जाता हूं फिलहाल क्विकली और पेमेंट्स के अंदर जाके इसको देखता हूं कि यह क्या कहता है ठीक है पेमेंट्स के अंदर देखें ये मैंने नाम अपना डाल दिया एड्रेस मैं यहां पर डाल देता हूं मेरे पास आया हुआ है जनाब यह एड्रेस है इसका लंडन का यह एड्रेस वगैरह सब कुछ आ गया इसके अंदर खुद ही उसने सप उठा लिया है इंफॉर्मेशन आप डाल दें इसको नेक्स्ट करें यहां से तो ये नेक्स्ट के अंदर बेसिकली आपसे मजीद कुछ एडिशनल डिटेल्स मांगेगा ठीक है और नेक्स्ट स्क्रीन के ऊपर जाएगा मेरे ख्याल से ये आपसे मोस्ट लाइक पूछेगा कि जनाब आप कंपनी है इंडिविजुअल है ये भी आपने यहां से सेलेक्ट करना है डू यू हैव अ वेट नंबर आप कहते हैं नो आपके पास अभी नहीं है आपके पास है तो डेफिनेटली डाल यहां से अच्छा ये तमाम इंफॉर्मेशन आपने डालनी है डेट ऑफ बर्थ वगैरह आपने सबमिट करनी है इसके बाद आपका स्टेटमेंट डिस्क्रिप्टर आ गया बेसिकली मर्जी है आपकी आप चाहे तो उसको चेंज कर दिए बेसिकली जो आपको कार्ड पे पेमेंट करेगा कस्टमर उसके स्टेटमेंट में यह नाम जाएगा तो आपकी कंपनी का नाम है अगर ईएसपी पीके तो आप ये लिख दें फॉर एग्जांपल मैंने टेंपलेट डाला हुआ है ठीक है ये तमाम इंफॉर्मेशन आप डालें बैंकिंग योर फंड्स अब इसके अंदर आप बेसिकली आपका वाइज का अकाउंट यूज़ कर सकते हैं या पेनियर का अकाउंट यूज़ कर सकते हैं ये दोनों इंफॉर्मेशन आप यहां पे डालेंगे और सबमिट फॉर वेरिफिकेशन कर देंगे जब आप सबमिट फॉर वेरिफिकेशन करेंगे तो ये एक्चुअली वेरीफाई हो जाएगा इंशा अल्लाह ताला और अब ये देखें ये रजिस्ट्रेशन कंपनीज हाउस रजिस्ट्रेशन नंबर ऑप्शनल है वैसे डाल दें तो अच्छी बात ठीक है सबमिट करते हैं इसको इंफॉर्मेशन को ताकि कंपनीज हाउस के साथ बेसिकली कंपनीज हाउस में आपकी कंपनी बनी होनी चाहिए जैसे लिमिटेड कंपनी 12 पाउंड्स की बन जाती है वरना ईएसपी का भी अपना कंपनीज फॉर्मेशन का डिपार्टमेंट है filf.com के नाम से हमारे अंडर में ही है तो आप वहां से जाके कंपनी बनवा सकते हैं यूके में यूएस में कहीं भी कंपनीज बनवा सकते हैं लेकिन फिलहाल इसके लिए अगर आपको चाहिए तो shopify.com आपकी स्क्रीन के ऊपर भी लिखा हुआ आ रहा होगा तो पेमेंट्स का सारा मामला मैंने आपको यहां से समझा दिया थैंक आज मैं आपको कुछ नया सिखाने जा रहा हूं और वो भी कंप्लीट फ्री इससे आपको बेसिकली आपकी एक नई इनकम जनरेट करने का तरीका आपको बताने की कोशिश करूंगा और उम्मीद है कि आपको उससे बहुत ज्यादा फायदा भी होगा और वो तरीका है क्या आपको शफाई के क्लाइंट्स कैसे मिलेंगे यानी कि यह उन लोगों के लिए स्पेशली जो शफाई करना जानते हैं या मेरी ही पिछली जो पिछला पूरा मुकम्मल कोर्स है शफाई का वो सीखे बैठे हैं लेकिन उनके पास सरमाया नहीं है कि वो शफाई खुद से स्टार्ट कर सकें तो क्विकली मैं आपको बता दूं शफाई है क्या शफाई एक टेक्नोलॉजी है एक सॉफ्टवेयर है जो आपको अ पे करके परचेस करना पड़ता है मंथली फी पे करनी पड़ती है और वो आपको एक सॉफ्टवेयर मिलता है बस उसमें आपकी वेबसाइट बन जाती है जिसके ऊपर आप अपनी प्रोडक्ट्स को सेल कर सकते हैं लेकिन शफाई आपको बायर लाके नहीं देता यानी कि वो कस्टमर्स आपको खुद लेकर आने पड़ेंगे एडवरटाइजिंग या मार्केटिंग के थ्रू जिसके डिफरेंट चैनल्स डिफरेंट तरीके का रहे हैं और उन सब चीजों के लिए आपको इन्वेस्टमेंट चाहिए दूसरी इन्वेस्टमेंट आपको बड़ी इन्वेस्टमेंट चाहिए होती है ताकि आपके पास कोई माल हो कोई प्रोडक्ट हो जिसको आप बेच सक अब आपसे कोई कहेगा जी ड्रॉप शिपिंग कर ले तो वो बच्चे हैं उन्होंने अभी तक बिजनेस सीखा ही नहीं है क्योंकि ड्रॉप शिपिंग कोई बिजनेस नहीं है ठीक है पहली बात ड्रॉप शिपिंग बस चंद दिनों के लिए पैसे बन जाते हैं वो हम भी कर लेते हैं कभी-कभार क्योंकि हमें पैसे बनाने होते हैं थोड़े से कभी तो हम वैसे कर लेते हैं लेकिन बहरहाल वो बिजनेस नहीं है ये समझ ले धंधा बनाना है लॉन्ग टर्म बड़ा बिजनेस बनाना है तो फिर आपको या तो इन्वेस्टमेंट लगानी पड़ेगी या आपको सर्विस बिजनेस में जाना पड़ेगा ठीक हो गया ये दो तरीके हैं अब आप कहते हैं इन्वेस्टमेंट तो है कोई नहीं कोई बात नहीं अब आप चले जाए सर्विस बिजनेस में सर्विस बिजनेस क्या होता है यानी कि जिनके पास शफाई के स्टोर्स हैं या जिनको उसकी जरूरत है आप उनको सर्विस दे दें आप शॉफ की वेबसाइट सेटअप कर दें थीम इंस्टॉल कर दें कॉन्फिन कर दें सेटिंग्स देख लें पेमेंट गेटवे कनेक्ट करा दें अ थीम्स के अंदर कोई डिजाइन की कॉस्मेटिक चेंजेज हैं वो कर दें लोगो बना के अपलोड करा दें बहुत सारी और भी चीजें हो सकती है कंटेंट डेवलप कर दें प्रोडक्ट्स को अपलोड कर कर दें उनके लिए कस्टमर्स बायर्स के लिए अपने क्लाइंट्स के लिए यह बेशुमार काम है जिसके बहुत अच्छे आपको पैसे मिल सकते हैं अब आपको अपने लिए अपनी एक डोमेन बनानी पड़ेगी एक सब्जेक्ट मैटर एक्सपर्टीज बनानी पड़ेगी अब आप अगर आप शफाई के लिए क्लाइंट्स ढूंढना चाहते हैं तो अब मैं आपको तरीके का बताऊंगा कि जनाब इंटरनेट से शफाई के क्लाइंट्स कैसे ढूंढने हैं एक तो सिंपल सा तरीका है कि f या अप के ऊपर आपके पास प्रोफाइल्स बने हुए हैं या नहीं भी बने हुए तो बना लें और आपको वहां से काम मिलना शुरू हो जाता है फौरन नहीं मिलेगा लेकिन टाइम लगेगा मिल जाता है कुछ लोग कहते हैं सर उसमें ज्यादा टाइम लग जाता है बाज औकात बाज औकात कंपटीशन बहुत है इस वजह से नहीं मिलता तो ठीक है कोई बात नहीं आप अपनी मार्केट खुद बना लें वो आज मैं आपको सिखाने लगा हूं इसके दो मेथड्स मैं आपको बताऊंगा शफाई के स्टोर्स ढूंढने के और फिर उनको कैसे हम अप्रोच करेंगे ठीक हो गया तो सबसे पहले तो मैं जनाब अपनी ये स्क्रीन को छोटी करूं बल्कि और छोटी कर लेते हैं थोड़ी सी ज्यादा ही बड़ी हो गई है तो के पास आपको ब्राउजर में नजर भी आ रही होगी मेरे बिल्ट विथ ये वेबसाइट है आप इस पे चले जाएं तो आपको यहां पे ये डाटा दिखा देता है जैसे शॉफा प्लस के ऊपर 21000 वेबसाइट्स एक्टिव हैं लाइव वेबसाइट्स हैं शफाई के ऊपर वो कह रहा है जी 70 लाख से ज्यादा वेबसाइट्स हैं शफाई का मतलब यह है सिर्फ शफाई का मतलब यह है कि ये इसमें फ्री वाले ज्यादा शामिल है वो लोग जो 177000 है ठीक है ठीक है यहां तक समझ आ गई बात अब आप इस पर क्लिक कर दें तो यह आपको काफी सारा डाटा और भी दे देगा जैसे वेबसाइट है साथ कंट्री भी बता रहा है सेल्स रेवेन्यू भी है टक्स स्पेंड सोशल मीडिया के इनके कितने फॉलोअर्स हैं एंप्लॉयज कितने हैं और ट्रैफिक कितना है अब जिसके पास 10000 से ज्यादा एंप्लॉई होंगे जिस वेबसाइट पे तो जाहिर सी बात है वो आपके तो काम की नहीं है ना वो इतना जल्दी आपको इतनी आसानी से ऑनलाइन बैठ के आपको हायर नहीं करंगे बहुत बड़ी कंपनी है कोई एमएसआई और बहरहाल मैं नहीं जानता ज्यादा लेकिन आपको और यहां से मिल जाएंगे जैसे जिसका अब ये देखिए रेवेन्यू जिसका बहुत ही ज्यादा जदा है तो चांसेस है कि उन्होंने इंटरनल इनहाउस टीम बिठा रखी हो या उनके पास ऑलरेडी कोई कंपनी से कांट्रैक्ट हो जिसके साथ वो काम करें लेकिन आपको वो देखने है जैसे 1.3 मिलियन इसके अंदर आ रहा है इसकी सेल्स 1.3 मिलियन डॉलर्स है तो बहुत बड़ा अमाउंट है ना बहुत बड़ी रेवेन्यू है तो इसको ट्राई मारना फजूल हो जाएगा आपके लिए टाइम जया करेंगे आप आपको चाहिए छोटे सस्ते वाले या सॉरी कम रेवेन्यू वाले तो जैसे ये 51000 वाला है अब ये क्या कर रहा है store.com ठीक हो गया आपने सिंपली इसको क्लिक किया कॉपी किया और यहां पे नए ब्राउजर में ओपन कर लिया तो जनाब ये वेबसाइट आ गई इसकी स्टोर इंसिया की अब ये इंसिया कोई कंपनी है जिसकी अच्छी खासी खूबसूरत सी वेबसाइट है और ये शफाई पे बनी हुई है अब वेबसाइट में आपको विजिबल कोई एरर या कोई प्रॉब्लम नजर नहीं आ रहा बड़ी खूबसूरत सी वेबसाइट है और चूंकि सेल्स भी जनरेट कर ही है तो इसके इस इस क्लाइंट इस कंपनी के आपको हायर करने के चांसेस कम हो गए यहां पे मैं ये नहीं कह रहा नामुमकिन है कम हो गए इसको जहन में अभी रखिएगा हम वापस आएंगे इस बार हम कोई और वेबसाइट भी देख सकते हैं जाके जैसे किसी की जैसे सेल्स कम हो जैसे यह 55000 वाली है एक ठीक है और इसके अलावा कोई देख ले ये 19000 वाली है देखें अब इसको सेलेक्ट करें कॉपी करें और इसको भी ओपन कर लेते हैं ठीक है अब देखि य कलेक्शन जहां लिखा हुआ है ना इसका मतलब कोई बहुत ज्यादा कस्टमाइजेशन इन्होंने नहीं की नॉर्मली यह थीम और यह थीम भी ऐसा लग रहा है कि शफाई की अपनी डिफॉल्ट थीम है ठीक है देख देखि कुछ भी नहीं है होम पेज के के ऊपर भी कोई खास चीजें नहीं है और बस एवा ही है यानी कि ये आपका क्लाइंट बनने के इसके ज्यादा चांसेस है ठीक हो गया क्योंकि इसके पास ट्रैफिक भी ज्यादा नहीं है इसकी सेल्स भी ज्यादा नहीं है इसका टैक्स स्पेंड 000 ल का है प्लस का तो यह आपके लिए पोटेंशियल क्लाइंट है अभी आपको यहां जो लिंक न के दे रहा है हमें लिंक न से बंदे जरूर ढूंढने हैं लेकिन इससे फायदा होगा या नहीं मैं मुझे कोई खास नजर नहीं आया इसके अंदर फायदा कि ये क्योंकि कंपनी से ढूंढ के देख लेते हैं तो ये सिर्फ दो रिजल्ट्स मिल नॉर्मली मैं क्या करता हूं ढूंढता कैसे हूं लोगों को कि मैं इस पे यह तो ऐसे ही है बस ये फिल्टर में आए और फिल्टर में आके देखें ये देखि करंट कंपनी में मफ मार्केट आपको नजर आ रहा होगा बेसिकली वही कंपनी का नाम है जो अ जहां से हम आए हैं बेसिकली जिसको ढूंढते हुए तो आप यहां पे चेक लगा के सर्च कर लें इसको तो अब ये दो लोग आपको नजर आ गए पहले भी आ रहे थे लेकिन बाज औकात इसमें डिफरेंस भी होता है तो ये दो लोगों को आपने राबता करना होगा ठीक है अब ये सॉफ्टवेयर इंजीनियर फुल स्टेक डी जंगो रिएक्ट ये तो बंदा आपके काम का नहीं क वो खुद सॉफ्टवेयर डेवलपर है डेटा एंट्री ऑफिस एडमिनिस्ट्रेशन इसके थ्रू अगर आप कंपनी में पहुंच सके बहरहाल ये अभी तक मुझे नहीं लग रहा कि ये अ ठीक है यह बात यानी कि रिजल्ट्स ठीक है ऐसा मुझे नहीं लग रहा ये सही नहीं है रिजल्ट्स एनीहाउ अब क्या करना है दूसरी कंपनी कौन सी थी ये हो गई दूसरी कंपनी इशिया को छोड़ दें ये मोफ मार्केट हां ठीक है चले अब मसला क्या है हमारे साथ मसला यह है कि आपको मैंने जो रिजल्ट्स देखा ये कहता है डाउनलोड अ लिस्ट ऑफ 47000 करंट शफाई प्लस कस्टमर्स यानी कि मसला क्या आएगा कि ये आपको अपग्रेड करने का कहेगा जब आपको आप डाउनलोड करने की कोशिश करोगे तो यह आपसे कहेगा जी लाओ पैसे लाओ और यह थोड़ा सा महंगा है कोई तकरीबन $300 के करीब ये आपसे चार्ज करेगा मिनिमम इसके प्लान के प्राइसेस हैं यहां पे आपके आप प्लांस देख सकते हैं तो इसमें आपको दिखाएगा ये देखें 295 से स्टार्ट हो रहा है $495 और $1000 तक ये जा रही है बात ठीक हो गया यह पर ईयर है पर पर पर मंथ है सॉरी पर ईयर तो और महंगा है एनीहाउ तो अब मसला यह आ गया कि यह चीज महंगी है लेकिन आपको ये थोड़ा सा ज्यादा डाटा अच्छा डाटा ये आपको दे देता है ठीक है यानी कि ये आपको रेवेन्यू भी बता रहे है अब वल्ला आलम यह भी एगजैक्टली ठीक है नहीं है यह हमें नहीं पता अभी तक तो ट्रस्ट करना थोड़ा सा मुश्किल है अब आपको मैं बता देता हूं जनाब दूसरा तरीका यानी कि वेबसाइट ढूंढ ली वेबसाइट ढूंढने में ये आपको यहां से मिल जाती है लेकिन यह डाटा इनफ नहीं है और क्योंकि ये पेड प्लान है अब मैं आपको बताता हूं फ्री का तरीका पहले तो आप आ जाए जनाम या एए या ब्राउजर में लिख लें ये आपके पास ओपन हो जाएगी ठीक है जनाब ये वेबसाइट ओपन हो गई जो आईपी एड्रेस आपने कॉपी किया था उस आईपी एड्रेस को यहां पे होइस लुक अप कर दें ठीक है तो यह शफाई का आईपी एड्रेस के ऊपर हमने होइस लुक अप चला दिया जिससे यह वेबसाइट हमें बताएगी कि इस आईपी एड्रेस को के ऊपर और कौन-कौन सी वेबसाइट या डोमेन नेम चल रहे हैं अब ये देखें ये कहता है 2612 61 यानी 261 261 रेकॉर्ड्स उसको मिल गए इसका मतलब वो जो बिल्ट इन बिल्ट विथ वाला बता रहा था 2 61000 वेबसाइट हैं यहां पर भी तकरीबन क्लोज टू सिमिलर नंबर्स हैं अब क्या करना है आपने यह व्यू ऑल रिकॉर्ड्स पे आ जाए अच्छा जी आप आ गए व्यू ऑल रिकॉर्ड्स पे तो यह आपको बता रहा है वर्ल्ड साइट पॉपुलर रेटिंग यानी के सबसे ज्यादा पॉपुलर वेबसाइट जो है वो सबसे ऊपर आ रही है ओवर स्टॉक बहुत पॉपुलर वेबसाइट है और सबसे ऊपर आ रही है आप इस पर क्लिक करेंगे तो यहां पर ओपन भी कर देगा आपके लिए ठीक हो गया अभी फिलहाल हमें इसके ऊपर नहीं जाना अभी हमें क्या करना है कि अब ये वर्ल्ड पॉपुलर को आपने एक दफा दोबारा क्लिक करना है तो ये सर्टिंग डि डिसेंडिंग ऑर्डर में कर देगा यानी कि वो वेबसाइट सबसे ऊपर ले आएगा जिसके पास तकरीबन ट्रैफिक ना होने के बराबर है ठीक है तो ये वाली वेबसाइट ऊपर आ गई अब ये कहता है सिग्मा पॉली प्रोडक्ट्स मैं इस पे क्लिक करता हूं तो यह मुझे अंदाजा हो जाएगा देख के कि ये वेबसाइट कैसी है अब ये देखें वेबसाइट तो ये भी बड़ी खूबसूरत है और यह बचत बाजार भी है इसका मतलब कोई ऐसा लग रहा है या तो कोई इंडियन होगा या कोई पाकिस्तानी होगा या कोई ऐसी कंपनी है तो अगर आपको ऐसा लग रहा है कि कोई इंडियन पाकिस्तानी है या बांग्लादेशी कंपनी है तो फिर इग्नोर करें उसको ठीक है अगर अंदाजा हो जाता तो इग्नोर कर दें उसको नहीं होता तो कोई बात नहीं अच्छा यह भी जहन में रखें कि जब वेबसाइट न्यू है जो रिसेंटली इसमें लिस्ट में आई हुई है जिसके ऊपर तकरीबन ट्रैफिक नहीं है तो चांसेस है कि उसके ऊपर ऑलरेडी कोई काम कर रहा हो कोई और डेवलपर काम कर रहा होगा तो जाहिर सी बात है क्लाइंट आपको उस डेवलपर से फौरी तौर पर लेके आपको तो नहीं दे देगा ना तो चांसेस ये भी है तो थोड़ा सा और एक दो दो पेजेस इसके अंदर आगे चले जाए बेशक यहां पर आ जाए अब यह देखें वन शॉपी कोई वेबसाइट है और यह भी एक मुनासिब अच्छी वेबसाइट आपको नजर आ गई है ठीक है अच्छा करना क्या है आपने करना यह है हमें कि थोड़ा सा अंदाजा करें कि वेबसाइट में कहीं पर विजिबल अगर कोई एरर या कोई प्रॉब्लम नजर आ जाता है ना तो उसको तो पहले नोट कर ले कि भाई ये तो मसला है ना इस वेबसाइट में तो यह इशू तो आ रहा है तो अब हमें क्या करना होता है कि हम ऐसे ऐसी सिचुएशन में उसको नोट डाउन करके उसका पेन पॉइंट पकड़ते हैं कि जी यह इसकी दुखती रग यह वाली है यहां पर इसको प्रॉब्लम है ठीक हो गया तो ऐसी कोई वेबसाइट आपने पकड़नी है तो मिसाल के तौर पर मैं देख लेता हूं कोई और देख लेते हैं अच्छा जी अब ये देखें यह वेबसाइट आ गई जिसके अंदर ये बैनर जो आ रहा है ना ये शफाई का डिफॉल्ट बैनर है यानी कि इन्होंने कोई बैनर शनर अभी तक अपना बना के नहीं लगाया चांसेस हाई है कि ये वेबसाइट न्यू है ये देखिए ये पहली प्रोडक्ट 00 0 कैनेडियन डॉलर्स आ रही है इसका मतलब यह है कि ये अ वेबसाइट 100% अभी रेडी नहीं है तो इसको आप ट्राई कर लें इसको अप्रोच करके आप ट्राई कर सकते हैं कैसे करेंगे इसको यहां ढूंढ ले कहीं कांटेक्ट इंफॉर्मेशन मिल जाए ये देखें ऊपर ही कांटेक्ट इंफॉर्मेशन आ रही है अगर कांटेक्ट इंफॉर्मेशन आ रही है तो सिंपल ये फॉर्म फिल कर दें बाज औकात कांटेक्ट इंफॉर्मेशन में फॉर्म के बजाय एक्चुअल कांटेक्ट इंफॉर्मेशन होती है उनका एड्रेस उनकी उनका वेबसाइट का ईमेल एड्रेस फोन नंबर सब कुछ आपको मिल जाता है तो ये डिपेंड करता है कंपनी के अपने ऊपर आपको करना ये है कि आप सिंपली यहां पे फिल इन करेंगे अपना नाम अपना कोई बेस्ट फोन नंबर अपना ईमेल एड्रेस और आपने एक कमेंट या मैसेज बना के डालना है कि जी मैं ये सर्विसेस प्रोवाइड करता हूं मैंने आपकी वेबसाइट पे ये पेन पॉइंट्स देखे हैं तो आपको यह मैं सर्विस ऑफर कर रहा हूं मैं आपके लिए काम कर सकता हूं मेरा ये एक्सपीरियंस है ब्ला ब्ला ब्ला लेकिन ये सब भी करने से पहले आपको एक और काम करना है मैं आपको वो भी बताता हूं मैं चाह रहा हूं कोई मुझे ऐसी वेबसाइट मिल जाए जिसको मैं एक्चुअली में पिक कर सकूं और उसका कुछ काम निकाल सकूं अब ये देखि ये भी खूबसूरत वेबसाइट है ठीक है इसके अंदर क्या आपको इंप्रूवमेंट ला सकते हैं तो यह देख ले क्या आपको नजर आ रही है जबरदस्ती की इंप्रूवमेंट एक बंदा हट्टा कट्टा है आप उसको फिर भी कोई इंजेक्शन लगा दें तो ऐसा तो नहीं हो सकता ना क्योंकि आप आपको वाकई में मरीज चाहिए जिसको डॉक्टर की जरूरत हो और आप उसके डॉक्टर बने तो ये बिकली आईडिया है इसके अंदर अब आप कहेंगे जनाब यह तो लंबा काम है इसमें तो चीजें देखनी पड़ेंगी ढूंढनी पड़ेंगी तो जी लंबा काम है मेहनत तो करनी पड़ेगी ना हलाल पैसा कमाने के लिए तो मेहनत करनी पड़ेगी तो यह लंबा काम तो है लेकिन इसको थोड़ा-थोड़ा हम शॉर्ट करने का तरीका मैं आपको बता दूंगा इंशाल्लाह कोशिश करूंगा कि हम उसको भी देख ले फिलहाल मैं कोशिश कर रहा हूं कि कोई अब ये डॉट आईन है ना इसका मतलब कोई इंडियन है तो इंडियन है तो वो तो वैसे ही आप छोड़ दें क्योंकि इंडियंस नॉर्मली अपने इंटरनली ही हायर करेंगे उनके पास बहुत ज्यादा डेवलपर्स मौजूद हैं तो व कोशिश यही करेंगे कि अपने पास से कोई हायर करें तो यह देख लेते हैं अच्छा यह कहता है टेंपररी पोज पॉज वी विल बी बैक इन जन 2050 25 य अगले साल आएगा इसको भी ट्राई किया जा सकता है बट अगेन यू नेवर नो के क्या रिपस आएगा गिजू अच्छा चल यह वेबसाइट जब तक लोड हो रही है और टाइम भी चकि लगा रही है मैं इसको यहां ओपन कर लेता हूं और एक अब आपने एक और अब नेक्स्ट स्टेप के ऊपर जाना है नेक्स्ट स्टेप क्या होगा अब ये देखें यह बड़ी-बड़ी फोटोज आ रही है थोड़ी सी इस तरह सी चीजें तो हम इसको ट्राई कर सकते हैं यह वेबसाइट बहुत ही प्रोफेशनल नहीं बनी है देखें यह वाली पिक्चर आप देख रहे हैं इसमें पिक्सल्स नजर आ रहे हैं ये पिक्सल लेटेड ब्लरी हुई हुई है थोड़ी सी तो ये चीजों को हम ठीक करवा सकते हैं हम इनको हेल्प कर सकते हैं कि ये ठीक हो जाए ठीक हो गई तो अब क्या करेंगे इसका भी आप कांटेक्ट इंफॉर्मेशन यहां से निकाल सकते हैं और इससे भी राबता कर सकते हैं कि जनाब मैं आपको ये सर्विसेस दे रहा हूं ब्ला ब्ला ब्ला इससे पहले आपने एक और काम करना है वो क्या करना है आपने दो वेबसाइट्स के ऊपर या एक में भी चेक कर लेंगे तो भी काफी है ये वेबसाइट है pes.edu आरएल डाल दें और इसको एनालाइज पे क्लिक कर द बाज औकात ये थोड़ा सा टाइम ज्यादा ले लेता है मोबाइल डेस्कटॉप दोनों पे इसको आपने चेक करना होगा यहां से रिपोर्ट भी आप बना सकते हैं मतलब रिपोर्ट आपने खुद ही बनानी होगी लेकिन बहरहाल दूसरी वेबसाइट है gtc.gov.in कि जी परफॉर्मेंस के अंदर यह वेबसाइट 64 रैंक कर रही है येलो हुआ हुआ है ग्रीन नहीं है ग्रीन होने चाहिए सारे ठीक है सारे ग्रीन होने चाहिए लेकिन यह येलो हुई हुई है एसओ भी इसकी ठीक नहीं है एक्सेसिबिलिटी का भी मसला है परफॉर्मेंस का भी मसला है तो यह रिपोर्ट आपने यहां पे जाके देखना है फर्स्ट कंटेंट फुल पेंट इसका ठीक नहीं है लार्जेस्ट कंटेंट फल पेड इसका ज्यादा टाइम ले रहा है 6.7 सेकंड्स ले रहा है अब यह स्पेसिफिक यह चीज़ें क्या होती हैं यह आप सर्च इंजन ऑप्टिमाइजेशन वाले हैं या वेबसाइट डिज़ाइनर हैं या डेवलपर हैं तो आपको यह पता होंगी नहीं पता तो यह googlegroups.com से पूछ ले बता देगा अब आपने यहां पे देखना है कि जनाब लार्ज कंटेंट फुल पेंट एलिमेंट इसका इतना टाइम ले रहा है तकरीबन 6:30 सेकंड्स ले रहा है लोड होने में तो इसको कैसे आप इंप्रूव कर सकते हो ये आपने अपनी रिपोर्ट में शामिल करना है आप आपने इसको बताना है कि भाई देखो ये तुम्हारी वेबसाइट में सीरियस मसला है इसकी वजह से तुम्हारी वेबसाइट प बा ट्रैफिक ज्यादा नहीं आएगा सर्च इंजन ऑप्टिमाइजेशन नहीं होगी रिड्यूस अन यूज्ड सीएसएस जिसकी वजह से 22 के आईबी यूज हो रहा है वो कह रहा है अन यूज्ड है लेकिन फिर भी वो यूज हो रहा है मतलब लोड हो रहा है तो फिर वो इसका मतलब 22 के आई भी उसका ज्यादा लग रहा है तो ये सारी चीजें आपने ठीक करनी है सिंपल सी बात है आपने इसकी रिपोर्ट बनानी है ठीक हो गया रिपोर्ट कैसे बनाएंगे अ वो कैनवा से कोई मैं अभी रिपोर्ट पूरी डिटेल में बनाना नहीं सिखाने लगा लेकिन आप रिपोर्ट कैनवा से बना सकते हैं कैनवा पे जाइए एक फ्री टेंप्लेट लीजिए रिपोर्ट्स के बाकायदा बड़े अच्छे-अच्छे खूबसूरत से टेंप्लेट होते हैं उसके अंदर देख ले कौन सा बेस्ट फिट होगा और हम देख लेंगे आगे चलके इंशाल्लाह वो भी अगर हो सका तो मैं कवर कर लूंगा अच्छा जी डाटा डेस्कटॉप पे भी जाके चेक कर सकते हैं डेस्कटॉप के ऊपर देखें ज्यादा बेहतर हुई हुई है लेकिन ज्यादा ट्रैफिक मोबाइल के ऊपर आता है इसी तरीके से आप गए यहां पर आ गए ये क्या है जेटी मैट्रिक्स है जीटी मैट्रिक्स के ऊपर देखें इसका ग्रेड बी है परफॉर्मेंस के अंदर ये सारे एरर्स आपको दिखा रहा है अच्छा ये अकाउंट आपको लॉगइन करना पड़ेगा तो ये बता देता है नॉर्मली ये अभी इसके ऊपर ये वेबसाइट अच्छी बता रहा है यानी कि इसके वेब वाटल्स भी ठीक हैं सब कुछ ठीक है तो इसका मतलब यह वेबसाइट अंदर ज्यादा परेशानी नजर नहीं आ रही है मुझे चलिए कोई बात नहीं हम इसको छोड़ देते हैं हम दूसरी कोई वेबसाइट को चेक कर लेते हैं क्या पता हमें कहीं और अब य डॉट एय है इसका मतलब यह तो पता चल गया कि जी ये ऑस्ट्रेलियन वेबसाइट है आप इसको ओपन कर ले पहले तो और इसको साथ-साथ मैं यहां पर भी डाल देता हूं इसके अंदर चाहे तो इसमें भी ट्राई कर लेते हैं यहां आके इसको टेस्ट प लगाते यहां पर हमने इसको टेस्ट प लगा दिया ठीक है परफॉर्मेंस के इश्यूज इसके अंदर भी है यह देखिए यह सारे आ गए यह पाच सेकंड ले रहा है लार्जेस्ट एलसी एलसीपी के ऊपर फिर यहां पे लेजी लोड अ भी लगा हुआ है तो इसको भी आपने ठीक कराना है इनेबल एक्सटेंशन कंप्रेशन नहीं हुआ हुआ बाज औकात कुछ चीजें वेबसाइट के ऊपर डायरेक्टली हो जाती है बाज औकात आपको कुछ सर्वर लेवल पे अची लेवल के ऊपर भी चेंजेज करानी पड़ती है लेकिन इसके अंदर अची है ही नहीं क्योंकि शफाई डायरेक्ट चल रहा है तो बहरहाल आपको ये चीजें समझनी है कि आप इसको कैसे हैंडल कर सकते हो ठीक हो गया यहां तक बात समझ आ गई होगी उम्मीद है आप लोगों को अब नेक्स्ट क्या करना है अ अच्छा बहुत सी आपको ऐसी वेबसाइटें मिलेंगी जो के जिसमें बहुत ज्यादा प्रॉब्लम्स होंगे ठीक है बहुत ज्यादा प्रॉब्लम होंगे तो उनके लिए आप क्या करेंगे उनके लिए आपने बेसिकली अ यह करना है कि अ इसी तरीके से आपने पूरी तफसील रिपोर्ट बनानी है और वो रिपोर्ट आपने उनको ईमेल करनी होगी अब आप कहेंगे जनाब कि वो अ रिपोर्ट मैं बनाऊं और मैं इतना टाइम लगा हूं लेकिन उसने जवाब ही नहीं दिया आगे से तो तो कोई बात नहीं इसका तरीका यह है कि आप उनको पहला मैसेज कर दें पहला ईमेल कर दें या पहली कॉल कर लें और देख लें कि क्या उनमें पोटेंशियल है क्या वह आपको लिफ्ट करा रहे हैं क्या वह आपको जवाब दे रहे हैं कुछ अगर वह सीरियस ले रहे हैं कुछ इंटेंशंस आपको नजर आ रही हैं तो फिर आगे बढ़े अगर आपको लग रहा है कि नहीं जी ये तो लिफ्ट ही कोई नहीं करा रहा तो फिर रिपोर्ट ना बनाए रिपोर्ट बनाने का टाइम आपका बच जाएगा ठीक हो गया अच्छा अब आपके पास एक बात आ गई कि जनाब यह तो 5000 से ज्यादा पेजेस है तो जनाब इसका तरीका यह है कि आप इसको सर्टिंग तो आपने कर ली थी इसको वर्ल्ड पॉपुलर रेटिंग से डिसेंडिंग ऑर्डर में मेरे पास ना एक टूल है मैं आपको बताता हूं इसको हम ग पर जाते हैं इंस्टेंट डाटा स्क्रेप पर क्रोम एक्सटेंशन आपने लिखना है इंस्टेंट डेटा स्कपर क्रोम एक्सटेंशन ठीक है इस पर क्लिक करें और यह आपका यहां पर आ जाएगा मेरे पासक पहले से इंस्टॉल हुआ हुआ है इसलिए बता र है यह इंस्टेंट डटा स्क्रेप का एक प्लगइन है अब इसका यह आइकन है आपने क्या करना है जनाब यह वापस वेबसाइट पर आ जाए और इंस्टेंट स्क्रेप को रन कर दे ठीक हो गया यह इंस्टेंट स्कपर है अभ देखि कुछ डाटा तो य पहले से ही ले आया आपको अगर यह डाटा में यह सारा कॉलेप्स एचर नहीं चाहिए य हटा दे यह आ रहे ठीक है इसको रहने देते हैं ओडीडी यह आईपी एड्रेस सेम है सारा इसको भी हटा दे ओफ इसको भी हटा दे य इसके ऊपर लिंक कर रहा है शफाई इ का कॉलम भी हटा दे हमें यह सारे कॉलम्स नहीं चाहिए तो हम अपना लोड कम कर देते हैं अच्छा यह मेरे ख्याल से वही है जो अलेक्सा का रैंक आ रहा है ट्रैफिक का इसको रहने देते हैं यह कनाडा तो व शफाई का एक्चुअली कनाडा उठाता है क्योंकि शफाई कनाडा से उसका सर्वर ऑपरेट हो रहा है अच्छा बहरहाल बहुत सारे कॉलम्स है यह सारे कॉलम हटा दीजिएगा आपको इन सब की जरूरत नहीं है ठीक है अच्छा यह अब क्या करना है आपने कि इसके अंदर इसको आपने बताना पड़ता है कि जनाब यह बटन कौन सा है इसका यह नीचे जो पेज का बटन आ रहा है ना लोकेट नेक्स्ट बटन का यह बटन वो ऑप्शन आ रहा है इसमें यह आपको यहां से पता चल जाता है कि यह इसका लोकेट नेक्स्ट का बटन है ठीक है आपने यह बता दिया उसको तो यह वापस यहां पर हम आ जाते हैं अच्छा अब आपने कहा स्टार्ट स्टार्ट क्रॉल जब आपने स्टार्ट क्रॉल कर लिया ना तो यह स्टार्ट कर देगा क्रॉल और यह सारा डाटा आप देखें यहां पर डाउनलोड आपके पास कर देगा लाके मतलब यह चलाना पड़ेगा आपको थोड़ी देर के लिए यह अभी तो मैंने नहीं चलाया इसको ज्यादा आप यहां से इसका एक्सेल डाउनलोड कर सकते हैं य एक्सेल डाउनलोड करेंगे तो य जनाब ये फाइल आपके पास ओपन हो गई है ठीक है अब ये आपके पास वेबसाइट है इसकी बहरहाल ये लोगों की आ गई होंगी यह आ गए डोमस ठीक है आपको डोमेन ही चाहिए ज्यादा कोई डाटा नहीं चाहिए ये सारा डाटा हटा दीजिएगा खर तो यह आपको मैंने ज्यादा थोड़ा सा तेजी से काम करने का तरीका बता दिया है अब ये डिटेल सर्च को भी ट्राई कर सकते हैं लेकिन बहरहाल मेरे ख्याल से ये भी पैसे मांगेगा मुझे पता नहीं मैं इसको ज्यादा यूज नहीं करता खैर ठीक हो गया जनाब यहां तक समझ लग गई आपको अब दूसरा स्टेप क्या है मिसाल के तौर पर हम देख रहे थे कौन सी साइड देख रहे थे हम यह वाली कन साइट है विनो v.com यह है नो जनाब तो यस अच्छा जी यह मेरे खल से वाइन वगैरह बेच रहे हैं तो बहरहाल मैं इसको ज्यादा नहीं करता हूं क्योंकि ऐसे ही ऐसे बिजनेसेस के साथ में काम नहीं करता तो यह मेरे अपनी पॉलिसी है और उम्मीद है कि आप लोग भी फॉलो कर रहे होंगे लेकिन ठीक है फिर भी सबका अपना अपना सिलसिला है अगर मिसाल के तौर पर यह स्टोर इंसिया है तो यहां से आपने क्या करना है आप जाए कैनवा प जनाब और एक आपने न्यू टेंप्लेट सर्च करना है रिपोर्ट का वेबसाइट रिपोर्ट का ठीक है इसके अंदर जाके देखें कि यह कोई ऐसे आपको टेंपलेट्स दे रहा है जिसके अंदर आप वेबसाइट परफॉर्मेंस और वेबसाइट के इश्यूज यह सबके रिपोर्ट्स बना सके बहुत अच्छी बात है अब जैसे फॉर एग्जांपल यह वाला एक एक टेंप्लेट है ये देखि पूरा इंफोग्राफिक टाइप का बना हुआ है क्या आप इसको यूज कर सकते तो कस्टमाइज टेंप्लेट पे यूज़ करें करें और चला लें अब इसके अंदर कुछ प्रो हैं बल्कि ज्यादातर प्रो ही आ रहे होंगे अब आपके पास मैं उम्मीद करता हूं कि कवा प्र का वर्जन होगा नहीं है तो फिर अरेंज कर लें तो ज्यादातर तो ऐसा ही है अगर ऐसा भी नहीं है तो बस ठीक है जी google.co एडिट कर सकते हैं ठीक है तो ये आपने ऑन पेज ऑप्टिमाइजेशन देखें ये यहां पर भी आ रहा है तो ये इस तरीके से कोई भी टेंप्लेट उठाएं और उसको कस्टमाइज शुरू कर दें करना मतलब मैं आपको शॉर्ट में बता रहा हूं इतना डिटेल में मैं नहीं जाना चाहता क्योंकि मैं रिपोर्ट बनाने इस वक्त नहीं बैठा हूं मेन चीज क्या थी आपको मैं क्विक स्टेप्स बता देता हूं ठीक है सबसे पहले आपने ये देख लिया था एक बिल्ट विथ में लेकिन ये चूंकि पेड है तो इसलिए हम आ गए थे जनाब इसमें myip.ms पे यहां पे आके हमने शफाई की आईपी को सर्च किया था जिससे हम जिसके एवज में हमें बहुत सारी वेबसाइट्स मिल गई जो 5000 के करीब पेजेस भी है इसको हमने इस कपर से डाउनलोड भी कर लिया वो भी हमने समझ लिया सीख लिया फिर हमने इंडिविजुअल लेवल के ऊपर वेबसाइटों को जाके विजिट किया जैसे ये वेबसाइट थी फिर यह वेबसाइट थी तो अब इन वेबसाइट्स के ऊपर आपने जाके देख लिया अच्छा जी कुछ नजर आ रहा है विजिबल कोई एरर नजर आ रहा है तो पहले तो वो अलग से नोट डाउन कर ले वो रिपोर्ट में भी आपने ऐड करना है विजिबल नहीं भी है तो आपने वो यूआरएल पेज स्पीड वाले वेबसाइट प आके डालना है एक ये भी वेबसाइट है और एक जीटी मैट्रिक्स भी है ये जीटी मैट्रिक्स है ये फिर वही है ये भी लॉगइन मांगेगा आपसे बार-बार तो बहरहाल आप यहां से इसको कर सकते हैं अगर इसके अंदर ये जो एरर्स आ रहे हैं ये जो आपको स्पीड इंडेक्स के मसले नजर आ रहे हैं यह वाले जो मसले नजर आ रहे हैं इनको उस रिपोर्ट में एक्सप्लेन आप करेंगे बेशक रिपोर्ट पहले ना बनाए बाद में बना लीजिएगा अब आपको मैंने एक तरीका बता दिया कि सिंपली उनकी वेबसाइट पर जाकर उनको कांटेक्ट कर ले ठीक हो गया अब यहां से रिस्पांस नहीं आ रहा या आपको लगता है कि भाई यह तो एक बड़ा मुश्किल काम है तो मैं क्या करता हूं जैसे यह india.com है तो मैं जाऊंगा जनाब यह लिंकन मैंने आपको पहले ही बताया था तो लिन के ऊपर जाए इनडीसी यहां पर लिखें आप ठीक है यह india.com और यहां पर जाके ट्राई कर ले अच्छा नहीं मिल रहा कॉ प तो वैसे सर्च कर ले और सॉरी अच्छा जी यह खुद सॉफ्टवेयर डेवलपमेंट कंपनी है तो इसका मतलब यह हमार तो काम की नहीं है अब यह दूसरा क्या था मोफ मार्केट तो मोफ मार्केट को कैसे सर्च करेंगे हम गए वापस लिन के ऊपर और यहां पर जाके हमने मोफ मार्केट सेलेक्ट कर लिया तो क्या हमें यह बता भी रहा है ठीक है अब कंपनीज में आ जाए तो क्या कंपनीज के अंदर आपको चीज मिल रही है ये रिमोव मार्केट ऑनलाइन ऑडियो एंड वीडियो कैसस क्या यही है कंपनी ये देख देख लोगो एम का यही है सांप बना हुआ है इसके अंदर तो ये सांप नुमा कुछ आया बहरहाल तो इसका मतलब लोगो तो सेम है जनाब तो ठीक हो गया फिर यह वाली कंपनी है इस कंपनी प क्लिक करें और इसके आपने ढूंढने एंप्लॉई से देखि एक 11 से 50 एंप्लॉई क्लिक करेंगे ना तो यहां पे आपको सारे एंप्लॉयज बता देगा अब दो इसलिए आ रहे हैं कि ज्यादातर बाकी सारे शायद प्राइवेट वो होंगे एंप्लॉयज इसलिए हमें यहां पे नहीं बता रहा ये पीपल प क्लिक करके भी ट्राई कर ले यहां पर भी आपको पीपल बता देगा इसके ठीक है आ वही दो र इसके अंदर कोई और कंपनी मैं आपको क्विकली चेक करके बता देता हूं इसकी बल्के अच्छा जी पीक आइटम्स की क्या चीज है ब्राउजर लेटेस्ट प्रोडक्ट्स अच्छा जी ये फुटबॉल बेच रहे हैं एक ही फुटबॉल बेच रहे हैं ये साहब और कैटलॉग में देख लेते हैं और क्या आइटम्स है बस ये एक ही फुटबॉल ये है इसकी वेबसाइट प $20 का वो भी ठीक है अब क्या इस के साथ कोई काम बन सकता है जी बिल्कुल बन सकता है कांटेक्ट में आके यहां पे आप फॉर्म फिल कर सकते थे या फिर आप ट्राई कर ले कि इनकी क्या सर्च कर सकते हैं पक आइटम कॉ या इस तरह का कोई चीज हमें मिलती है तो पीक आइटम्स बल्कि मैं इसको पहले हटाता हूं इसको स्पेस देता हूं और कंपनी में जाता हूं फिर नहीं जी नहीं मिला कुछ भी चले छोड़ देते हैं दूसरा कुछ देख लेते हैं और क्या था अच्छा जी इसको चेक कर लेते हैं वर्जनो कुछ चाहिए चले यह कपड़े बेच रहे हैं और बल्कि लेदर की चीज अच्छी वेबसाइट है इसकी ठीक है प्लस 44 इसका मतलब यूके की है नेदर हैैंड बल्के ठीक है कोई नहीं मसला इसको भी आप ट्राई कर सकते हो इसका आपने क्या करना है कंपनी निकालनी होती है नॉर्मली ना तो कंपनी यह इसका एड्रेस है सॉरी कंपनी का नाम है अबाउट अस में जाकर देख ले कंपनी का नाम अगर कहीं पर लिखा हुआ वेलकम टू वर्जनो अब वर्जनो हमें सर्च करना है ठीक हो गया यहां पर आ जाए यहां लिखें वर्जनो सिंपल कंपनी में हमने सर्च कर लिया क्या हमें वर्जनो मिल रहा है नहीं मिल रहा है नहीं है जनाब चले इसको भी छोड़ दूसरे पेज पर आ जाते हैं अच्छा यह बेच रहे लेंसेक्स ऐसे ही लगानी है क्योंकि य लेंस बेच रहे हैं ठीक है शकल अब ये देखि एक अच्छा काम हुआ हु है कि इन्होंने ठीक है तो रोजाना ब्रांड इनका नाम है दुबई और यूएई की यह कंपनी है कोई और इसको आप अप्रोच कर सकते हैं ट्राई बिल्कुल कर सकते हैं रोजाना ब्रांड का नाम लिखें यहां पर इसमें linkedin.in के ऊपर ज्यादा मौजूद नहीं है अगर ऐसा है तो फिर आपके पास ऑप्शन क्या बचता है कि सिंपल डायरेक्ट फोन नंबर आपको जहां से मिल जाता है वो यूज़ करें जैसे मैं मैंने ये रोजाना ब्रांड ओपन किया था इसका फोन नंबर यहां पर आ रहा है ये रहा 971 का नंबर है और ईमेल एड्रेस भी है तो सिंपल यहां से आप इसे अप्रोच करें कांटेक्ट करें और आप इनको इंफॉर्मेशन अपनी भेजते या इनको ऑपरेट करें अच्छा जी अब मैं आपको क्विकली एक और बात भी बता देता हूं कि अब सवाल ये भी आएगा क्योंकि हम हमारे माशाल्लाह लोग हैं और उनको मजीद हेल्प की जरूरत पड़ेगी कि जनाब हम मैसेज कैसे लिखें हम कैसे इनको अप्रोच करें अच्छा जी तो मैं आ जाता हूं चैट जीपीटी पे चैट जीपीटी तो आप सब जानते होंगे माय नेम इज हुजैफा अली फ्रॉम स्टार कम सिस्टम्स मैं अभी यूज करता हूं मेरी पुरानी कंपनी है ई कमर्स मतलब ये वेबसाइट सर्विसेस देने की कोई मसला नहीं है आई एम गोइंग टू ऑफर माय शफाई स्टोर डेवलपमेंट एंड मेंटेनेंस सर्विसेस टू रोजना ब्रांड ठीक है देयर वेबसाइट इज ऑलरेडी प्रिटी नाइसली मेड ऑन शॉप i contacts.com हैव प्लीज राइट ए नाइस नहीं अ शॉर्ट एंड पोलाइट मैसेज रिक्वेस्टिंग अ रिप्लाई फ्रॉम द कंपनी द अब कंपनी इन केस दे शो इंटरेस्ट इन माय सर्विसेस आई विल बी हैप्पी टू सप्लाई देम वि ए टेल्ड रिपोर्ट ऑफ देर वेबसाइट इंप्रूवमेंट्स इंप्रूवमेंट ठीक हो गया जनाब आप इसके अंदर यह भी कह सकते हैं एक और चीज आई हैव ऑलरेडी रिव्यूड देयर वेबसाइट ऑन ग पेज स्पीड एंड फाउंड सम सीरियस इशू ट नीड टू बी फिग आउट ऑन प्रायोरिटी टू इंप्रूव देयर साइट रैंकिंग एस वेल ठीक हो गया जनाब ये आपने कहानी लंबी सी लिखी है ताकि मैं इससे कहता हूं कि भाई मुझे एक अच्छा सा प्यारा सा मैसेज बना के दे दे ठीक है अब ये ये जो सब्जेक्ट ये लिखता है ना नॉर्मली मुझे नहीं पसंद आते हैं क्योंकि ये डायरेक्ट डायरेक्ट बेचने की कोशिश करता है डियर रोजाना ब्रांड आई होप दिस मैसेज फाइंड माय नेम इफ अली फ्रॉम आई रिसेंट रिव्यूड अ वेबसाइट ऑन का बॉक्स अपना नाम लिखें अपना ईमेल एड्रेस लिखें ईमेल एड्रेस जीमल का मत डालिए कोशिश कीजिएगा अपनी कोई ब्रांडेड ईमेल एड्रेस हो तो वो डाले ठीक हो गया क्लाइंट कैसे मिलेगा मैंने आपको यह बता दिया रिव्यू कैसे करनी है उनकी वेबसाइट को मैंने आपको यह बता दिया उनसे राबता कैसे करना है मैंने आपको यह बता दिया मैं उनके राते ढूंढना भी मैंने आपको बता दिया लेकिन ज्यादा मुझे लिंकन से मिले नहीं है वैसे मुझे मिल जाते हैं लेकिन आज शायद वीडियो बनाते वक्त नहीं नजर आए यह याद रखें कि माय आईपी ड एमएस में दो लाख दो लाख 61000 के रिजल्ट्स आ रहे हैं य आपके पास चलें 2 61000 तो भूल जाएं आपने अगर 2000 लोगों को भी कांटेक्ट कर लिया ना आई एम श्यर आप बहुत जबरदस्त बिजनेस बना लेंगे इसके लिए आपको अपनी वेबसाइट की जरूरत होगी ताकि आप अपने आप अपना पोर्टफोलियो अब जरूर नहीं है को कोई आप अपना कॉ ले और कोई होस्टिंग ले उसके ऊपर डालें आप अपनी वेबसाइट नोशन पे भी बना सकते हैं मिल जाता है कोशिश करें प्राइसेस रीजनेबल डालें नॉट टू चीप नॉट टू एक्सपेंसिव रीजनेबल से मुराद कि अगर एक एशियन कंपनी इंडिया की पाकिस्तान की बांग्लादेश की नेपाल की उनको पर आवर क्या चार्ज करेगी मिसाल के तौर पे वो 8 टू $10 पर आवर ये लोग गोरे लोग दे देते हैं पे कर देते हैं अगर आपको लगता है कि जनाब मैंने इसकी वेबसाइट के ऊपर काम करने में पांच या छह घंटे लगाने या 10 घंटे लगाने तो ईमानदारी से वो पैसे बता दें जी मैं आपको या वरली चार्ज कर रहा हूं या फिक्स पे भी उतने ही चार्ज करें जितने आपके आवर्स में लग रहे हैं ईमानदारी से बता दें कि जी तकरीबन 8 से 10 घंटे का काम है और मैं आपसे $ चार्ज करूंगा सिंपल तो इससे क्या हो गया कि उनको पता चल गया कि हां जी एक ईमानदारी से पैसे बता रहे हैं जब आप ओवर चार्ज करेंगे ना जिसका उनको पता होता है कि यार यह तो इतने का काम है ही नहीं ये तो बहुत ज्यादा मुझसे ओवर चार्ज कर रहा है एजरेट कर रहा है तो फिर आपका मुश्किल हो जाएगा कोशिश यह करनी है कि पहले क्लाइंट आते उसको छुरी नहीं चलानी आपने काटने की जरूरत नहीं है मुनासिब पैसे बने अब आपसे उसके खर्चे आपसे पूरे हो रहे हैं नहीं हो रहे वो एक अलग स्टोरी है वो उसका मसला नहीं है आपको काम पकड़ना है उम्मीद है आपके लिए एक आराम साबित होगा स् panda.com शफ के ऊपर यह पूरा पूरा कोर्स मौजूद है वह जरूर करें फ्री है ठीक है स् panda.com शफ और अगर यह पूरा वीडियो आपके लिए हेल्पफुल थी तो अपने दोस्तों को इसके बारे में जरूर बताइएगा शेयर जरूर कीजिएगा थैंक यू सो मच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